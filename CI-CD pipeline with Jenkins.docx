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DD023" w14:textId="77777777" w:rsidR="00136379" w:rsidRPr="004B2D1E" w:rsidRDefault="00136379" w:rsidP="00A30129">
      <w:pPr>
        <w:jc w:val="both"/>
        <w:rPr>
          <w:rFonts w:cs="Times New Roman"/>
          <w:szCs w:val="24"/>
        </w:rPr>
      </w:pPr>
    </w:p>
    <w:p w14:paraId="75F6C373" w14:textId="33F3B79F" w:rsidR="00A30129" w:rsidRPr="004B2D1E" w:rsidRDefault="0096799A" w:rsidP="00A3012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Date: </w:t>
      </w:r>
      <w:r w:rsidR="00E06A20">
        <w:rPr>
          <w:rFonts w:cs="Times New Roman"/>
          <w:szCs w:val="24"/>
        </w:rPr>
        <w:t>14.07.2025</w:t>
      </w:r>
      <w:bookmarkStart w:id="0" w:name="_GoBack"/>
      <w:bookmarkEnd w:id="0"/>
    </w:p>
    <w:p w14:paraId="16B512D5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3BA03931" w14:textId="77777777" w:rsidR="00A30129" w:rsidRPr="004B2D1E" w:rsidRDefault="00A30129" w:rsidP="00A301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BECF0A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0F197BFE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5FB66C14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745D2CEE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3591955B" w14:textId="77777777" w:rsidR="00D95DC3" w:rsidRPr="004B2D1E" w:rsidRDefault="00D272CB">
      <w:pPr>
        <w:pStyle w:val="BodyText"/>
        <w:rPr>
          <w:rFonts w:cs="Times New Roman"/>
          <w:szCs w:val="24"/>
        </w:rPr>
      </w:pP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B132D30" wp14:editId="19B965DA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64780" cy="1090295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1090295"/>
                          <a:chOff x="12" y="0"/>
                          <a:chExt cx="12228" cy="1717"/>
                        </a:xfrm>
                      </wpg:grpSpPr>
                      <wps:wsp>
                        <wps:cNvPr id="12" name="Rectangles 12"/>
                        <wps:cNvSpPr/>
                        <wps:spPr>
                          <a:xfrm>
                            <a:off x="12" y="18"/>
                            <a:ext cx="12228" cy="1107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22" y="0"/>
                            <a:ext cx="8218" cy="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4163" y="22"/>
                            <a:ext cx="8076" cy="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" h="1619">
                                <a:moveTo>
                                  <a:pt x="8076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619"/>
                                </a:lnTo>
                                <a:lnTo>
                                  <a:pt x="8076" y="1619"/>
                                </a:lnTo>
                                <a:lnTo>
                                  <a:pt x="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51C3F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389" y="540"/>
                            <a:ext cx="2796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AA5911" id="Group 18" o:spid="_x0000_s1026" style="position:absolute;margin-left:.75pt;margin-top:0;width:611.4pt;height:85.85pt;z-index:-251658240;mso-position-horizontal-relative:page;mso-position-vertical-relative:page" coordorigin="12" coordsize="12228,17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">
                <v:rect id="Rectangles 12" o:spid="_x0000_s1027" style="position:absolute;left:12;top:18;width:12228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022;width:8218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">
                  <v:imagedata r:id="rId14" o:title=""/>
                  <v:path arrowok="t"/>
                </v:shape>
                <v:shape id="Freeform 14" o:spid="_x0000_s1029" style="position:absolute;left:4163;top:22;width:8076;height:1619;visibility:visible;mso-wrap-style:square;v-text-anchor:top" coordsize="8076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" path="m8076,l,,1604,1619r6472,l8076,xe" fillcolor="#4eb3cf" stroked="f">
                  <v:path arrowok="t" textboxrect="0,0,8076,1619"/>
                </v:shape>
                <v:rect id="Rectangles 15" o:spid="_x0000_s1030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s 16" o:spid="_x0000_s1031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" filled="f" strokecolor="#51c3f8" strokeweight="3pt"/>
                <v:shape id="Picture 8" o:spid="_x0000_s1032" type="#_x0000_t75" style="position:absolute;left:7389;top:540;width:2796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">
                  <v:imagedata r:id="rId15" o:title=""/>
                  <v:path arrowok="t"/>
                </v:shape>
                <w10:wrap anchorx="page" anchory="page"/>
              </v:group>
            </w:pict>
          </mc:Fallback>
        </mc:AlternateContent>
      </w: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88526BF" wp14:editId="272C6353">
                <wp:simplePos x="0" y="0"/>
                <wp:positionH relativeFrom="page">
                  <wp:posOffset>7620</wp:posOffset>
                </wp:positionH>
                <wp:positionV relativeFrom="page">
                  <wp:posOffset>9210675</wp:posOffset>
                </wp:positionV>
                <wp:extent cx="7764780" cy="476885"/>
                <wp:effectExtent l="0" t="0" r="7620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476885"/>
                          <a:chOff x="12" y="14506"/>
                          <a:chExt cx="12228" cy="751"/>
                        </a:xfrm>
                      </wpg:grpSpPr>
                      <wps:wsp>
                        <wps:cNvPr id="6" name="Rectangles 6"/>
                        <wps:cNvSpPr/>
                        <wps:spPr>
                          <a:xfrm>
                            <a:off x="12" y="14578"/>
                            <a:ext cx="12228" cy="601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52" y="14506"/>
                            <a:ext cx="818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4590"/>
                            <a:ext cx="817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4074" y="14588"/>
                            <a:ext cx="8128" cy="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" h="595">
                                <a:moveTo>
                                  <a:pt x="8128" y="0"/>
                                </a:moveTo>
                                <a:lnTo>
                                  <a:pt x="0" y="0"/>
                                </a:lnTo>
                                <a:lnTo>
                                  <a:pt x="1610" y="595"/>
                                </a:lnTo>
                                <a:lnTo>
                                  <a:pt x="8128" y="595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" y="14506"/>
                            <a:ext cx="1222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235B22" w14:textId="77777777" w:rsidR="00DD71CA" w:rsidRDefault="00DD71CA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286C09E2" w14:textId="77777777" w:rsidR="00DD71CA" w:rsidRDefault="00DD71CA">
                              <w:pPr>
                                <w:ind w:left="6341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Copyright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1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@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2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2024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7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PibyThree.com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8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6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Rights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5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526BF" id="Group 11" o:spid="_x0000_s1026" style="position:absolute;margin-left:.6pt;margin-top:725.25pt;width:611.4pt;height:37.55pt;z-index:251656192;mso-position-horizontal-relative:page;mso-position-vertical-relative:page" coordorigin="12,14506" coordsize="12228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">
                <v:rect id="Rectangles 6" o:spid="_x0000_s1027" style="position:absolute;left:12;top:14578;width:12228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4052;top:14506;width:8188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">
                  <v:imagedata r:id="rId18" o:title=""/>
                  <v:path arrowok="t"/>
                </v:shape>
                <v:shape id="Picture 12" o:spid="_x0000_s1029" type="#_x0000_t75" style="position:absolute;left:4062;top:14590;width:817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">
                  <v:imagedata r:id="rId19" o:title=""/>
                  <v:path arrowok="t"/>
                </v:shape>
                <v:shape id="Freeform 9" o:spid="_x0000_s1030" style="position:absolute;left:4074;top:14588;width:8128;height:595;visibility:visible;mso-wrap-style:square;v-text-anchor:top" coordsize="8128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" path="m8128,l,,1610,595r6518,l8128,xe" fillcolor="#4eb3cf" stroked="f">
                  <v:path arrowok="t" textboxrect="0,0,8128,59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2;top:14506;width:12228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5235B22" w14:textId="77777777" w:rsidR="00DD71CA" w:rsidRDefault="00DD71CA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286C09E2" w14:textId="77777777" w:rsidR="00DD71CA" w:rsidRDefault="00DD71CA">
                        <w:pPr>
                          <w:ind w:left="6341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Copyright</w:t>
                        </w:r>
                        <w:r>
                          <w:rPr>
                            <w:rFonts w:ascii="Verdana"/>
                            <w:color w:val="FFFFFF"/>
                            <w:spacing w:val="11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@</w:t>
                        </w:r>
                        <w:r>
                          <w:rPr>
                            <w:rFonts w:ascii="Verdana"/>
                            <w:color w:val="FFFFFF"/>
                            <w:spacing w:val="12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2024</w:t>
                        </w:r>
                        <w:r>
                          <w:rPr>
                            <w:rFonts w:ascii="Verdana"/>
                            <w:color w:val="FFFFFF"/>
                            <w:spacing w:val="7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PibyThree.com</w:t>
                        </w:r>
                        <w:r>
                          <w:rPr>
                            <w:rFonts w:ascii="Verdana"/>
                            <w:color w:val="FFFFFF"/>
                            <w:spacing w:val="8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All</w:t>
                        </w:r>
                        <w:r>
                          <w:rPr>
                            <w:rFonts w:ascii="Verdana"/>
                            <w:color w:val="FFFFFF"/>
                            <w:spacing w:val="1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Rights</w:t>
                        </w:r>
                        <w:r>
                          <w:rPr>
                            <w:rFonts w:ascii="Verdana"/>
                            <w:color w:val="FFFFFF"/>
                            <w:spacing w:val="1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Reserved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D1B974E" w14:textId="77777777" w:rsidR="004B2D1E" w:rsidRDefault="00DD71CA" w:rsidP="004B2D1E">
      <w:pPr>
        <w:pStyle w:val="MyHeading"/>
      </w:pPr>
      <w:r>
        <w:t>CI/CD pipeline with Jenkins</w:t>
      </w:r>
    </w:p>
    <w:sdt>
      <w:sdtPr>
        <w:rPr>
          <w:rFonts w:ascii="Times New Roman" w:eastAsia="Arial MT" w:hAnsi="Times New Roman" w:cs="Arial MT"/>
          <w:color w:val="auto"/>
          <w:sz w:val="24"/>
          <w:szCs w:val="22"/>
        </w:rPr>
        <w:id w:val="1543641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20D23B" w14:textId="65B00D77" w:rsidR="006F0013" w:rsidRDefault="006F0013">
          <w:pPr>
            <w:pStyle w:val="TOCHeading"/>
          </w:pPr>
          <w:r>
            <w:t>Contents</w:t>
          </w:r>
        </w:p>
        <w:p w14:paraId="21CA9E98" w14:textId="62855D69" w:rsidR="006F0013" w:rsidRDefault="006F0013">
          <w:pPr>
            <w:pStyle w:val="TOC1"/>
            <w:tabs>
              <w:tab w:val="right" w:leader="dot" w:pos="95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381176" w:history="1">
            <w:r w:rsidRPr="00AB3789">
              <w:rPr>
                <w:rStyle w:val="Hyperlink"/>
                <w:noProof/>
              </w:rPr>
              <w:t>1. 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_Toc203381176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1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FA2B" w14:textId="3AE613A2" w:rsidR="006F0013" w:rsidRDefault="002E619B">
          <w:pPr>
            <w:pStyle w:val="TOC1"/>
            <w:tabs>
              <w:tab w:val="right" w:leader="dot" w:pos="9550"/>
            </w:tabs>
            <w:rPr>
              <w:noProof/>
            </w:rPr>
          </w:pPr>
          <w:hyperlink w:anchor="_Toc203381177" w:history="1">
            <w:r w:rsidR="006F0013" w:rsidRPr="00AB3789">
              <w:rPr>
                <w:rStyle w:val="Hyperlink"/>
                <w:noProof/>
              </w:rPr>
              <w:t>2. Script to install nodejs</w:t>
            </w:r>
            <w:r w:rsidR="006F0013">
              <w:rPr>
                <w:noProof/>
                <w:webHidden/>
              </w:rPr>
              <w:tab/>
            </w:r>
            <w:r w:rsidR="006F0013">
              <w:rPr>
                <w:noProof/>
                <w:webHidden/>
              </w:rPr>
              <w:fldChar w:fldCharType="begin"/>
            </w:r>
            <w:r w:rsidR="006F0013">
              <w:rPr>
                <w:noProof/>
                <w:webHidden/>
              </w:rPr>
              <w:instrText xml:space="preserve"> PAGEREF _Toc203381177 \h </w:instrText>
            </w:r>
            <w:r w:rsidR="006F0013">
              <w:rPr>
                <w:noProof/>
                <w:webHidden/>
              </w:rPr>
            </w:r>
            <w:r w:rsidR="006F00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F0013">
              <w:rPr>
                <w:noProof/>
                <w:webHidden/>
              </w:rPr>
              <w:fldChar w:fldCharType="end"/>
            </w:r>
          </w:hyperlink>
        </w:p>
        <w:p w14:paraId="3FB4325E" w14:textId="3F66A1A0" w:rsidR="006F0013" w:rsidRDefault="002E619B">
          <w:pPr>
            <w:pStyle w:val="TOC1"/>
            <w:tabs>
              <w:tab w:val="right" w:leader="dot" w:pos="9550"/>
            </w:tabs>
            <w:rPr>
              <w:noProof/>
            </w:rPr>
          </w:pPr>
          <w:hyperlink w:anchor="_Toc203381178" w:history="1">
            <w:r w:rsidR="006F0013" w:rsidRPr="00AB3789">
              <w:rPr>
                <w:rStyle w:val="Hyperlink"/>
                <w:noProof/>
              </w:rPr>
              <w:t>3. Create a pipeline to pull code from GitHub, build image with Docker and push image to Docker Hub</w:t>
            </w:r>
            <w:r w:rsidR="006F0013">
              <w:rPr>
                <w:noProof/>
                <w:webHidden/>
              </w:rPr>
              <w:tab/>
            </w:r>
            <w:r w:rsidR="006F0013">
              <w:rPr>
                <w:noProof/>
                <w:webHidden/>
              </w:rPr>
              <w:fldChar w:fldCharType="begin"/>
            </w:r>
            <w:r w:rsidR="006F0013">
              <w:rPr>
                <w:noProof/>
                <w:webHidden/>
              </w:rPr>
              <w:instrText xml:space="preserve"> PAGEREF _Toc203381178 \h </w:instrText>
            </w:r>
            <w:r w:rsidR="006F0013">
              <w:rPr>
                <w:noProof/>
                <w:webHidden/>
              </w:rPr>
            </w:r>
            <w:r w:rsidR="006F00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F0013">
              <w:rPr>
                <w:noProof/>
                <w:webHidden/>
              </w:rPr>
              <w:fldChar w:fldCharType="end"/>
            </w:r>
          </w:hyperlink>
        </w:p>
        <w:p w14:paraId="7EFD059A" w14:textId="17286A01" w:rsidR="006F0013" w:rsidRDefault="002E619B">
          <w:pPr>
            <w:pStyle w:val="TOC1"/>
            <w:tabs>
              <w:tab w:val="right" w:leader="dot" w:pos="9550"/>
            </w:tabs>
            <w:rPr>
              <w:noProof/>
            </w:rPr>
          </w:pPr>
          <w:hyperlink w:anchor="_Toc203381179" w:history="1">
            <w:r w:rsidR="006F0013" w:rsidRPr="00AB3789">
              <w:rPr>
                <w:rStyle w:val="Hyperlink"/>
                <w:noProof/>
              </w:rPr>
              <w:t>4. Edit the pipeline to Build, Test, and Deploy a Dockerized Application.</w:t>
            </w:r>
            <w:r w:rsidR="006F0013">
              <w:rPr>
                <w:noProof/>
                <w:webHidden/>
              </w:rPr>
              <w:tab/>
            </w:r>
            <w:r w:rsidR="006F0013">
              <w:rPr>
                <w:noProof/>
                <w:webHidden/>
              </w:rPr>
              <w:fldChar w:fldCharType="begin"/>
            </w:r>
            <w:r w:rsidR="006F0013">
              <w:rPr>
                <w:noProof/>
                <w:webHidden/>
              </w:rPr>
              <w:instrText xml:space="preserve"> PAGEREF _Toc203381179 \h </w:instrText>
            </w:r>
            <w:r w:rsidR="006F0013">
              <w:rPr>
                <w:noProof/>
                <w:webHidden/>
              </w:rPr>
            </w:r>
            <w:r w:rsidR="006F00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F0013">
              <w:rPr>
                <w:noProof/>
                <w:webHidden/>
              </w:rPr>
              <w:fldChar w:fldCharType="end"/>
            </w:r>
          </w:hyperlink>
        </w:p>
        <w:p w14:paraId="1F2E1E0B" w14:textId="5FD767A5" w:rsidR="006F0013" w:rsidRDefault="006F0013">
          <w:r>
            <w:rPr>
              <w:b/>
              <w:bCs/>
              <w:noProof/>
            </w:rPr>
            <w:fldChar w:fldCharType="end"/>
          </w:r>
        </w:p>
      </w:sdtContent>
    </w:sdt>
    <w:p w14:paraId="16885D9C" w14:textId="77777777" w:rsidR="00DD71CA" w:rsidRDefault="00DD71CA">
      <w:pPr>
        <w:widowControl/>
        <w:autoSpaceDE/>
        <w:autoSpaceDN/>
        <w:rPr>
          <w:rFonts w:eastAsia="Arial" w:cs="Arial"/>
          <w:b/>
          <w:bCs/>
          <w:sz w:val="28"/>
          <w:szCs w:val="20"/>
        </w:rPr>
      </w:pPr>
      <w:r>
        <w:br w:type="page"/>
      </w:r>
    </w:p>
    <w:p w14:paraId="087BEE16" w14:textId="77777777" w:rsidR="00D95DC3" w:rsidRDefault="00DD71CA" w:rsidP="00DD71CA">
      <w:pPr>
        <w:pStyle w:val="Heading1"/>
        <w:ind w:left="0"/>
      </w:pPr>
      <w:bookmarkStart w:id="1" w:name="_Toc203381176"/>
      <w:r>
        <w:lastRenderedPageBreak/>
        <w:t>1. Pre-requisites</w:t>
      </w:r>
      <w:bookmarkEnd w:id="1"/>
    </w:p>
    <w:p w14:paraId="15696F40" w14:textId="77777777" w:rsidR="00DD71CA" w:rsidRDefault="00DD71CA" w:rsidP="00DD71CA">
      <w:pPr>
        <w:pStyle w:val="Heading1"/>
        <w:ind w:left="0"/>
      </w:pPr>
      <w:bookmarkStart w:id="2" w:name="_Toc203381177"/>
      <w:r>
        <w:t xml:space="preserve">2. Script to install </w:t>
      </w:r>
      <w:proofErr w:type="spellStart"/>
      <w:r>
        <w:t>nodejs</w:t>
      </w:r>
      <w:bookmarkEnd w:id="2"/>
      <w:proofErr w:type="spellEnd"/>
    </w:p>
    <w:tbl>
      <w:tblPr>
        <w:tblStyle w:val="TableGrid"/>
        <w:tblW w:w="9550" w:type="dxa"/>
        <w:tblInd w:w="421" w:type="dxa"/>
        <w:tblLook w:val="04A0" w:firstRow="1" w:lastRow="0" w:firstColumn="1" w:lastColumn="0" w:noHBand="0" w:noVBand="1"/>
      </w:tblPr>
      <w:tblGrid>
        <w:gridCol w:w="9550"/>
      </w:tblGrid>
      <w:tr w:rsidR="00DD71CA" w14:paraId="42F4C719" w14:textId="77777777" w:rsidTr="00DD71CA">
        <w:tc>
          <w:tcPr>
            <w:tcW w:w="9550" w:type="dxa"/>
          </w:tcPr>
          <w:p w14:paraId="08DDB901" w14:textId="77777777" w:rsidR="00DD71CA" w:rsidRDefault="00DD71CA" w:rsidP="00DD71CA">
            <w:pPr>
              <w:ind w:left="27"/>
            </w:pPr>
            <w:r>
              <w:t>#!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env</w:t>
            </w:r>
            <w:proofErr w:type="spellEnd"/>
            <w:r>
              <w:t xml:space="preserve"> bash</w:t>
            </w:r>
          </w:p>
          <w:p w14:paraId="3D0F0B2B" w14:textId="77777777" w:rsidR="00DD71CA" w:rsidRDefault="00DD71CA" w:rsidP="00DD71CA">
            <w:pPr>
              <w:ind w:left="27"/>
            </w:pPr>
            <w:r w:rsidRPr="00DD71CA">
              <w:t>curl -o- https://raw.githubusercontent.com/nvm-sh/nvm/v0.39.5/install.sh | bash</w:t>
            </w:r>
          </w:p>
          <w:p w14:paraId="052C461E" w14:textId="77777777" w:rsidR="00DD71CA" w:rsidRDefault="00DD71CA" w:rsidP="00DD71CA">
            <w:pPr>
              <w:ind w:left="27"/>
            </w:pPr>
            <w:r w:rsidRPr="00DD71CA">
              <w:t>source ~/.</w:t>
            </w:r>
            <w:proofErr w:type="spellStart"/>
            <w:r w:rsidRPr="00DD71CA">
              <w:t>bashrc</w:t>
            </w:r>
            <w:proofErr w:type="spellEnd"/>
          </w:p>
          <w:p w14:paraId="0E8AAA0B" w14:textId="77777777" w:rsidR="00DD71CA" w:rsidRDefault="00DD71CA" w:rsidP="00DD71CA">
            <w:pPr>
              <w:ind w:left="27"/>
            </w:pPr>
            <w:proofErr w:type="spellStart"/>
            <w:r>
              <w:t>nvm</w:t>
            </w:r>
            <w:proofErr w:type="spellEnd"/>
            <w:r>
              <w:t xml:space="preserve"> -v</w:t>
            </w:r>
          </w:p>
          <w:p w14:paraId="78AA23DC" w14:textId="77777777" w:rsidR="00DD71CA" w:rsidRDefault="00DD71CA" w:rsidP="00DD71CA">
            <w:pPr>
              <w:ind w:left="27"/>
            </w:pPr>
            <w:proofErr w:type="spellStart"/>
            <w:r>
              <w:t>nvm</w:t>
            </w:r>
            <w:proofErr w:type="spellEnd"/>
            <w:r>
              <w:t xml:space="preserve"> install --</w:t>
            </w:r>
            <w:proofErr w:type="spellStart"/>
            <w:r>
              <w:t>lts</w:t>
            </w:r>
            <w:proofErr w:type="spellEnd"/>
          </w:p>
          <w:p w14:paraId="322EB425" w14:textId="77777777" w:rsidR="00DD71CA" w:rsidRDefault="00DD71CA" w:rsidP="00DD71CA">
            <w:pPr>
              <w:ind w:left="27"/>
            </w:pPr>
            <w:proofErr w:type="spellStart"/>
            <w:r w:rsidRPr="00DD71CA">
              <w:t>nvm</w:t>
            </w:r>
            <w:proofErr w:type="spellEnd"/>
            <w:r w:rsidRPr="00DD71CA">
              <w:t xml:space="preserve"> alias default node</w:t>
            </w:r>
          </w:p>
          <w:p w14:paraId="44C1C7C8" w14:textId="77777777" w:rsidR="00DD71CA" w:rsidRDefault="00DD71CA" w:rsidP="00DD71CA">
            <w:pPr>
              <w:ind w:left="27"/>
            </w:pPr>
            <w:proofErr w:type="spellStart"/>
            <w:r>
              <w:t>nvm</w:t>
            </w:r>
            <w:proofErr w:type="spellEnd"/>
            <w:r>
              <w:t xml:space="preserve"> use --</w:t>
            </w:r>
            <w:proofErr w:type="spellStart"/>
            <w:r>
              <w:t>lts</w:t>
            </w:r>
            <w:proofErr w:type="spellEnd"/>
          </w:p>
          <w:p w14:paraId="591A236A" w14:textId="77777777" w:rsidR="00DD71CA" w:rsidRDefault="00DD71CA" w:rsidP="00DD71CA">
            <w:pPr>
              <w:ind w:left="27"/>
            </w:pPr>
            <w:r>
              <w:t>node -v</w:t>
            </w:r>
          </w:p>
          <w:p w14:paraId="5ACD7897" w14:textId="77777777" w:rsidR="00DD71CA" w:rsidRDefault="00DD71CA" w:rsidP="00DD71CA">
            <w:pPr>
              <w:ind w:left="27"/>
            </w:pPr>
            <w:proofErr w:type="spellStart"/>
            <w:r>
              <w:t>npm</w:t>
            </w:r>
            <w:proofErr w:type="spellEnd"/>
            <w:r>
              <w:t xml:space="preserve"> -v</w:t>
            </w:r>
          </w:p>
          <w:p w14:paraId="179825F4" w14:textId="77777777" w:rsidR="00DD71CA" w:rsidRDefault="00DD71CA" w:rsidP="00DD71CA">
            <w:pPr>
              <w:ind w:left="27"/>
            </w:pPr>
            <w:proofErr w:type="spellStart"/>
            <w:r>
              <w:t>npx</w:t>
            </w:r>
            <w:proofErr w:type="spellEnd"/>
            <w:r>
              <w:t xml:space="preserve"> -v</w:t>
            </w:r>
          </w:p>
        </w:tc>
      </w:tr>
    </w:tbl>
    <w:p w14:paraId="4386F288" w14:textId="77DD1F86" w:rsidR="00DD71CA" w:rsidRDefault="00DD71CA" w:rsidP="00DD71CA"/>
    <w:p w14:paraId="790F5BA0" w14:textId="77777777" w:rsidR="004C5E9F" w:rsidRDefault="004C5E9F" w:rsidP="004C5E9F">
      <w:pPr>
        <w:pStyle w:val="Heading1"/>
        <w:ind w:left="0"/>
      </w:pPr>
      <w:bookmarkStart w:id="3" w:name="_Toc203381178"/>
      <w:r>
        <w:t>3. Create a pipeline to pull code from GitHub, build image with Docker and push image to Docker Hub</w:t>
      </w:r>
      <w:bookmarkEnd w:id="3"/>
    </w:p>
    <w:p w14:paraId="2F30BEF9" w14:textId="70ABD104" w:rsidR="00207777" w:rsidRDefault="00207777" w:rsidP="00207777">
      <w:pPr>
        <w:ind w:left="284"/>
      </w:pPr>
    </w:p>
    <w:p w14:paraId="57D6CD95" w14:textId="0FD7CA1C" w:rsidR="00207777" w:rsidRDefault="00207777" w:rsidP="00207777">
      <w:pPr>
        <w:ind w:left="284"/>
      </w:pPr>
      <w:r>
        <w:t>1. Creat</w:t>
      </w:r>
      <w:r w:rsidR="00B75152">
        <w:t>e</w:t>
      </w:r>
      <w:r>
        <w:t xml:space="preserve"> a simple </w:t>
      </w:r>
      <w:proofErr w:type="spellStart"/>
      <w:r>
        <w:t>NodeJS</w:t>
      </w:r>
      <w:proofErr w:type="spellEnd"/>
      <w:r>
        <w:t xml:space="preserve"> app with `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vite@latest</w:t>
      </w:r>
      <w:proofErr w:type="spellEnd"/>
      <w:r>
        <w:t>`</w:t>
      </w:r>
    </w:p>
    <w:p w14:paraId="108D6347" w14:textId="518D3441" w:rsidR="00207777" w:rsidRDefault="00207777" w:rsidP="00207777">
      <w:pPr>
        <w:ind w:left="284"/>
      </w:pPr>
      <w:r>
        <w:t xml:space="preserve">2. </w:t>
      </w:r>
      <w:proofErr w:type="spellStart"/>
      <w:r>
        <w:t>Dockerfile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240"/>
      </w:tblGrid>
      <w:tr w:rsidR="00207777" w:rsidRPr="00B75152" w14:paraId="39F25B59" w14:textId="77777777" w:rsidTr="00B75152">
        <w:tc>
          <w:tcPr>
            <w:tcW w:w="5240" w:type="dxa"/>
          </w:tcPr>
          <w:p w14:paraId="3A38D57F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>FROM node:20</w:t>
            </w:r>
          </w:p>
          <w:p w14:paraId="316331AB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</w:p>
          <w:p w14:paraId="4575405E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>WORKDIR /app</w:t>
            </w:r>
          </w:p>
          <w:p w14:paraId="3E33286C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</w:p>
          <w:p w14:paraId="4BA27BA5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>COPY package*.</w:t>
            </w:r>
            <w:proofErr w:type="spellStart"/>
            <w:proofErr w:type="gramStart"/>
            <w:r w:rsidRPr="00B75152">
              <w:rPr>
                <w:rFonts w:ascii="Consolas" w:hAnsi="Consolas"/>
                <w:sz w:val="22"/>
              </w:rPr>
              <w:t>json</w:t>
            </w:r>
            <w:proofErr w:type="spellEnd"/>
            <w:r w:rsidRPr="00B75152">
              <w:rPr>
                <w:rFonts w:ascii="Consolas" w:hAnsi="Consolas"/>
                <w:sz w:val="22"/>
              </w:rPr>
              <w:t xml:space="preserve"> ./</w:t>
            </w:r>
            <w:proofErr w:type="gramEnd"/>
          </w:p>
          <w:p w14:paraId="336E3C90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RUN </w:t>
            </w:r>
            <w:proofErr w:type="spellStart"/>
            <w:r w:rsidRPr="00B75152">
              <w:rPr>
                <w:rFonts w:ascii="Consolas" w:hAnsi="Consolas"/>
                <w:sz w:val="22"/>
              </w:rPr>
              <w:t>npm</w:t>
            </w:r>
            <w:proofErr w:type="spellEnd"/>
            <w:r w:rsidRPr="00B75152">
              <w:rPr>
                <w:rFonts w:ascii="Consolas" w:hAnsi="Consolas"/>
                <w:sz w:val="22"/>
              </w:rPr>
              <w:t xml:space="preserve"> install</w:t>
            </w:r>
          </w:p>
          <w:p w14:paraId="27162F10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</w:p>
          <w:p w14:paraId="19184EFC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proofErr w:type="gramStart"/>
            <w:r w:rsidRPr="00B75152">
              <w:rPr>
                <w:rFonts w:ascii="Consolas" w:hAnsi="Consolas"/>
                <w:sz w:val="22"/>
              </w:rPr>
              <w:t>COPY .</w:t>
            </w:r>
            <w:proofErr w:type="gramEnd"/>
            <w:r w:rsidRPr="00B75152">
              <w:rPr>
                <w:rFonts w:ascii="Consolas" w:hAnsi="Consolas"/>
                <w:sz w:val="22"/>
              </w:rPr>
              <w:t xml:space="preserve"> .</w:t>
            </w:r>
          </w:p>
          <w:p w14:paraId="549AC8AD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</w:p>
          <w:p w14:paraId="5111785A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RUN </w:t>
            </w:r>
            <w:proofErr w:type="spellStart"/>
            <w:r w:rsidRPr="00B75152">
              <w:rPr>
                <w:rFonts w:ascii="Consolas" w:hAnsi="Consolas"/>
                <w:sz w:val="22"/>
              </w:rPr>
              <w:t>npm</w:t>
            </w:r>
            <w:proofErr w:type="spellEnd"/>
            <w:r w:rsidRPr="00B75152">
              <w:rPr>
                <w:rFonts w:ascii="Consolas" w:hAnsi="Consolas"/>
                <w:sz w:val="22"/>
              </w:rPr>
              <w:t xml:space="preserve"> run build</w:t>
            </w:r>
          </w:p>
          <w:p w14:paraId="2642F6EE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</w:p>
          <w:p w14:paraId="7207C0F4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RUN </w:t>
            </w:r>
            <w:proofErr w:type="spellStart"/>
            <w:r w:rsidRPr="00B75152">
              <w:rPr>
                <w:rFonts w:ascii="Consolas" w:hAnsi="Consolas"/>
                <w:sz w:val="22"/>
              </w:rPr>
              <w:t>npm</w:t>
            </w:r>
            <w:proofErr w:type="spellEnd"/>
            <w:r w:rsidRPr="00B75152">
              <w:rPr>
                <w:rFonts w:ascii="Consolas" w:hAnsi="Consolas"/>
                <w:sz w:val="22"/>
              </w:rPr>
              <w:t xml:space="preserve"> install -g serve</w:t>
            </w:r>
          </w:p>
          <w:p w14:paraId="2E824F32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>EXPOSE 3000</w:t>
            </w:r>
          </w:p>
          <w:p w14:paraId="5825030F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</w:p>
          <w:p w14:paraId="1109A457" w14:textId="1EF344BF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>CMD ["serve", "-s", "</w:t>
            </w:r>
            <w:proofErr w:type="spellStart"/>
            <w:r w:rsidRPr="00B75152">
              <w:rPr>
                <w:rFonts w:ascii="Consolas" w:hAnsi="Consolas"/>
                <w:sz w:val="22"/>
              </w:rPr>
              <w:t>dist</w:t>
            </w:r>
            <w:proofErr w:type="spellEnd"/>
            <w:r w:rsidRPr="00B75152">
              <w:rPr>
                <w:rFonts w:ascii="Consolas" w:hAnsi="Consolas"/>
                <w:sz w:val="22"/>
              </w:rPr>
              <w:t>", "-l", "3000"]</w:t>
            </w:r>
          </w:p>
        </w:tc>
      </w:tr>
    </w:tbl>
    <w:p w14:paraId="311A89C4" w14:textId="77777777" w:rsidR="00207777" w:rsidRDefault="00207777" w:rsidP="00207777">
      <w:pPr>
        <w:ind w:left="284"/>
      </w:pPr>
    </w:p>
    <w:p w14:paraId="5BC30797" w14:textId="4F69655B" w:rsidR="00207777" w:rsidRDefault="00207777" w:rsidP="00207777">
      <w:pPr>
        <w:ind w:left="284"/>
      </w:pPr>
      <w:r>
        <w:t xml:space="preserve">3. </w:t>
      </w:r>
      <w:proofErr w:type="spellStart"/>
      <w:r>
        <w:t>Jenkinsfile</w:t>
      </w:r>
      <w:proofErr w:type="spellEnd"/>
      <w:r>
        <w:t xml:space="preserve">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266"/>
      </w:tblGrid>
      <w:tr w:rsidR="00207777" w:rsidRPr="00B75152" w14:paraId="1B406F73" w14:textId="77777777" w:rsidTr="00207777">
        <w:tc>
          <w:tcPr>
            <w:tcW w:w="9550" w:type="dxa"/>
          </w:tcPr>
          <w:p w14:paraId="714AEDF1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>pipeline {</w:t>
            </w:r>
          </w:p>
          <w:p w14:paraId="629723CB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</w:p>
          <w:p w14:paraId="5B451CA7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agent any</w:t>
            </w:r>
          </w:p>
          <w:p w14:paraId="056920D1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</w:p>
          <w:p w14:paraId="2D1CA5DA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environment {</w:t>
            </w:r>
          </w:p>
          <w:p w14:paraId="3F137150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DOCKERHUB_CRED = '</w:t>
            </w:r>
            <w:proofErr w:type="spellStart"/>
            <w:r w:rsidRPr="00B75152">
              <w:rPr>
                <w:rFonts w:ascii="Consolas" w:hAnsi="Consolas"/>
                <w:sz w:val="22"/>
              </w:rPr>
              <w:t>dockerhub</w:t>
            </w:r>
            <w:proofErr w:type="spellEnd"/>
            <w:r w:rsidRPr="00B75152">
              <w:rPr>
                <w:rFonts w:ascii="Consolas" w:hAnsi="Consolas"/>
                <w:sz w:val="22"/>
              </w:rPr>
              <w:t>-creds-id'</w:t>
            </w:r>
          </w:p>
          <w:p w14:paraId="6FC04ACC" w14:textId="3333002F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IMAGE = '</w:t>
            </w:r>
            <w:proofErr w:type="spellStart"/>
            <w:r w:rsidRPr="00B75152">
              <w:rPr>
                <w:rFonts w:ascii="Consolas" w:hAnsi="Consolas"/>
                <w:sz w:val="22"/>
              </w:rPr>
              <w:t>aryanfafo</w:t>
            </w:r>
            <w:proofErr w:type="spellEnd"/>
            <w:r w:rsidRPr="00B75152">
              <w:rPr>
                <w:rFonts w:ascii="Consolas" w:hAnsi="Consolas"/>
                <w:sz w:val="22"/>
              </w:rPr>
              <w:t>/</w:t>
            </w:r>
            <w:proofErr w:type="spellStart"/>
            <w:r w:rsidRPr="00B75152">
              <w:rPr>
                <w:rFonts w:ascii="Consolas" w:hAnsi="Consolas"/>
                <w:sz w:val="22"/>
              </w:rPr>
              <w:t>jenkins</w:t>
            </w:r>
            <w:proofErr w:type="spellEnd"/>
            <w:r w:rsidRPr="00B75152">
              <w:rPr>
                <w:rFonts w:ascii="Consolas" w:hAnsi="Consolas"/>
                <w:sz w:val="22"/>
              </w:rPr>
              <w:t>-</w:t>
            </w:r>
            <w:proofErr w:type="spellStart"/>
            <w:r w:rsidRPr="00B75152">
              <w:rPr>
                <w:rFonts w:ascii="Consolas" w:hAnsi="Consolas"/>
                <w:sz w:val="22"/>
              </w:rPr>
              <w:t>nodejs</w:t>
            </w:r>
            <w:proofErr w:type="spellEnd"/>
            <w:r w:rsidRPr="00B75152">
              <w:rPr>
                <w:rFonts w:ascii="Consolas" w:hAnsi="Consolas"/>
                <w:sz w:val="22"/>
              </w:rPr>
              <w:t>-app'</w:t>
            </w:r>
          </w:p>
          <w:p w14:paraId="3F02603B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}</w:t>
            </w:r>
          </w:p>
          <w:p w14:paraId="59329578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</w:p>
          <w:p w14:paraId="049CF4DD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stages {</w:t>
            </w:r>
          </w:p>
          <w:p w14:paraId="146A74B7" w14:textId="7965F7D1" w:rsidR="00207777" w:rsidRDefault="00207777" w:rsidP="00207777">
            <w:pPr>
              <w:rPr>
                <w:rFonts w:ascii="Consolas" w:hAnsi="Consolas"/>
                <w:sz w:val="22"/>
              </w:rPr>
            </w:pPr>
          </w:p>
          <w:p w14:paraId="57E11405" w14:textId="1F8DCC72" w:rsidR="00EE0657" w:rsidRDefault="00EE0657" w:rsidP="00207777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 xml:space="preserve">    stage(</w:t>
            </w:r>
            <w:r w:rsidRPr="00B75152">
              <w:rPr>
                <w:rFonts w:ascii="Consolas" w:hAnsi="Consolas"/>
                <w:sz w:val="22"/>
              </w:rPr>
              <w:t>'</w:t>
            </w:r>
            <w:r>
              <w:rPr>
                <w:rFonts w:ascii="Consolas" w:hAnsi="Consolas"/>
                <w:sz w:val="22"/>
              </w:rPr>
              <w:t>Install Dependencies</w:t>
            </w:r>
            <w:r w:rsidRPr="00B75152">
              <w:rPr>
                <w:rFonts w:ascii="Consolas" w:hAnsi="Consolas"/>
                <w:sz w:val="22"/>
              </w:rPr>
              <w:t>'</w:t>
            </w:r>
            <w:r>
              <w:rPr>
                <w:rFonts w:ascii="Consolas" w:hAnsi="Consolas"/>
                <w:sz w:val="22"/>
              </w:rPr>
              <w:t>) {</w:t>
            </w:r>
          </w:p>
          <w:p w14:paraId="584310C1" w14:textId="77777777" w:rsidR="00EE0657" w:rsidRPr="00B75152" w:rsidRDefault="00EE0657" w:rsidP="00EE065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lastRenderedPageBreak/>
              <w:t xml:space="preserve">      steps {</w:t>
            </w:r>
          </w:p>
          <w:p w14:paraId="1FE6925C" w14:textId="77777777" w:rsidR="00EE0657" w:rsidRPr="00B75152" w:rsidRDefault="00EE0657" w:rsidP="00EE065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    script {</w:t>
            </w:r>
          </w:p>
          <w:p w14:paraId="0FE7D45B" w14:textId="77777777" w:rsidR="00EE0657" w:rsidRDefault="00EE0657" w:rsidP="00EE065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      </w:t>
            </w:r>
            <w:proofErr w:type="gramStart"/>
            <w:r w:rsidRPr="00B75152">
              <w:rPr>
                <w:rFonts w:ascii="Consolas" w:hAnsi="Consolas"/>
                <w:sz w:val="22"/>
              </w:rPr>
              <w:t>echo</w:t>
            </w:r>
            <w:proofErr w:type="gramEnd"/>
            <w:r w:rsidRPr="00B75152">
              <w:rPr>
                <w:rFonts w:ascii="Consolas" w:hAnsi="Consolas"/>
                <w:sz w:val="22"/>
              </w:rPr>
              <w:t xml:space="preserve"> '</w:t>
            </w:r>
            <w:r>
              <w:rPr>
                <w:rFonts w:ascii="Consolas" w:hAnsi="Consolas"/>
                <w:sz w:val="22"/>
              </w:rPr>
              <w:t>Installing Dependencies…</w:t>
            </w:r>
            <w:r w:rsidRPr="00B75152">
              <w:rPr>
                <w:rFonts w:ascii="Consolas" w:hAnsi="Consolas"/>
                <w:sz w:val="22"/>
              </w:rPr>
              <w:t>'</w:t>
            </w:r>
          </w:p>
          <w:p w14:paraId="2AD841F4" w14:textId="41CD3171" w:rsidR="00EE0657" w:rsidRDefault="00EE0657" w:rsidP="00EE0657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 xml:space="preserve">          </w:t>
            </w:r>
            <w:proofErr w:type="spellStart"/>
            <w:r>
              <w:rPr>
                <w:rFonts w:ascii="Consolas" w:hAnsi="Consolas"/>
                <w:sz w:val="22"/>
              </w:rPr>
              <w:t>sh</w:t>
            </w:r>
            <w:proofErr w:type="spellEnd"/>
            <w:r>
              <w:rPr>
                <w:rFonts w:ascii="Consolas" w:hAnsi="Consolas"/>
                <w:sz w:val="22"/>
              </w:rPr>
              <w:t xml:space="preserve"> </w:t>
            </w:r>
            <w:r w:rsidRPr="00B75152">
              <w:rPr>
                <w:rFonts w:ascii="Consolas" w:hAnsi="Consolas"/>
                <w:sz w:val="22"/>
              </w:rPr>
              <w:t>'</w:t>
            </w:r>
            <w:proofErr w:type="spellStart"/>
            <w:r>
              <w:rPr>
                <w:rFonts w:ascii="Consolas" w:hAnsi="Consolas"/>
                <w:sz w:val="22"/>
              </w:rPr>
              <w:t>npm</w:t>
            </w:r>
            <w:proofErr w:type="spellEnd"/>
            <w:r>
              <w:rPr>
                <w:rFonts w:ascii="Consolas" w:hAnsi="Consolas"/>
                <w:sz w:val="22"/>
              </w:rPr>
              <w:t xml:space="preserve"> install</w:t>
            </w:r>
            <w:r w:rsidRPr="00B75152">
              <w:rPr>
                <w:rFonts w:ascii="Consolas" w:hAnsi="Consolas"/>
                <w:sz w:val="22"/>
              </w:rPr>
              <w:t>'</w:t>
            </w:r>
          </w:p>
          <w:p w14:paraId="04A1BFB6" w14:textId="547FA5C2" w:rsidR="00EE0657" w:rsidRPr="00B75152" w:rsidRDefault="00EE0657" w:rsidP="00EE0657">
            <w:pPr>
              <w:rPr>
                <w:rFonts w:ascii="Consolas" w:hAnsi="Consolas"/>
                <w:sz w:val="22"/>
              </w:rPr>
            </w:pPr>
          </w:p>
          <w:p w14:paraId="4C44650F" w14:textId="77777777" w:rsidR="00EE0657" w:rsidRPr="00B75152" w:rsidRDefault="00EE0657" w:rsidP="00EE065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    }</w:t>
            </w:r>
          </w:p>
          <w:p w14:paraId="76E5D646" w14:textId="77777777" w:rsidR="00EE0657" w:rsidRPr="00B75152" w:rsidRDefault="00EE0657" w:rsidP="00EE065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  }</w:t>
            </w:r>
          </w:p>
          <w:p w14:paraId="201CA701" w14:textId="1B88DE44" w:rsidR="00EE0657" w:rsidRDefault="00EE0657" w:rsidP="00207777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 xml:space="preserve">    }</w:t>
            </w:r>
          </w:p>
          <w:p w14:paraId="6D8A9AEA" w14:textId="77777777" w:rsidR="00EE0657" w:rsidRPr="00B75152" w:rsidRDefault="00EE0657" w:rsidP="00207777">
            <w:pPr>
              <w:rPr>
                <w:rFonts w:ascii="Consolas" w:hAnsi="Consolas"/>
                <w:sz w:val="22"/>
              </w:rPr>
            </w:pPr>
          </w:p>
          <w:p w14:paraId="14E13885" w14:textId="29593BFB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stage(</w:t>
            </w:r>
            <w:r w:rsidR="00EE0657" w:rsidRPr="00B75152">
              <w:rPr>
                <w:rFonts w:ascii="Consolas" w:hAnsi="Consolas"/>
                <w:sz w:val="22"/>
              </w:rPr>
              <w:t>'Build Docker Image'</w:t>
            </w:r>
            <w:r w:rsidRPr="00B75152">
              <w:rPr>
                <w:rFonts w:ascii="Consolas" w:hAnsi="Consolas"/>
                <w:sz w:val="22"/>
              </w:rPr>
              <w:t>) {</w:t>
            </w:r>
          </w:p>
          <w:p w14:paraId="1F42155E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  steps {</w:t>
            </w:r>
          </w:p>
          <w:p w14:paraId="453A82D3" w14:textId="4648DEE8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    script {</w:t>
            </w:r>
          </w:p>
          <w:p w14:paraId="5A435025" w14:textId="67A2B433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      </w:t>
            </w:r>
            <w:proofErr w:type="gramStart"/>
            <w:r w:rsidRPr="00B75152">
              <w:rPr>
                <w:rFonts w:ascii="Consolas" w:hAnsi="Consolas"/>
                <w:sz w:val="22"/>
              </w:rPr>
              <w:t>echo</w:t>
            </w:r>
            <w:proofErr w:type="gramEnd"/>
            <w:r w:rsidRPr="00B75152">
              <w:rPr>
                <w:rFonts w:ascii="Consolas" w:hAnsi="Consolas"/>
                <w:sz w:val="22"/>
              </w:rPr>
              <w:t xml:space="preserve"> 'Building Docker Image…'</w:t>
            </w:r>
          </w:p>
          <w:p w14:paraId="70B9C406" w14:textId="6A9B1361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      </w:t>
            </w:r>
            <w:proofErr w:type="spellStart"/>
            <w:proofErr w:type="gramStart"/>
            <w:r w:rsidRPr="00B75152">
              <w:rPr>
                <w:rFonts w:ascii="Consolas" w:hAnsi="Consolas"/>
                <w:sz w:val="22"/>
              </w:rPr>
              <w:t>sh</w:t>
            </w:r>
            <w:proofErr w:type="spellEnd"/>
            <w:proofErr w:type="gramEnd"/>
            <w:r w:rsidRPr="00B75152">
              <w:rPr>
                <w:rFonts w:ascii="Consolas" w:hAnsi="Consolas"/>
                <w:sz w:val="22"/>
              </w:rPr>
              <w:t xml:space="preserve"> "</w:t>
            </w:r>
            <w:proofErr w:type="spellStart"/>
            <w:r w:rsidRPr="00B75152">
              <w:rPr>
                <w:rFonts w:ascii="Consolas" w:hAnsi="Consolas"/>
                <w:sz w:val="22"/>
              </w:rPr>
              <w:t>docker</w:t>
            </w:r>
            <w:proofErr w:type="spellEnd"/>
            <w:r w:rsidRPr="00B75152">
              <w:rPr>
                <w:rFonts w:ascii="Consolas" w:hAnsi="Consolas"/>
                <w:sz w:val="22"/>
              </w:rPr>
              <w:t xml:space="preserve"> build -t ${</w:t>
            </w:r>
            <w:proofErr w:type="spellStart"/>
            <w:r w:rsidRPr="00B75152">
              <w:rPr>
                <w:rFonts w:ascii="Consolas" w:hAnsi="Consolas"/>
                <w:sz w:val="22"/>
              </w:rPr>
              <w:t>env.IMAGE</w:t>
            </w:r>
            <w:proofErr w:type="spellEnd"/>
            <w:r w:rsidRPr="00B75152">
              <w:rPr>
                <w:rFonts w:ascii="Consolas" w:hAnsi="Consolas"/>
                <w:sz w:val="22"/>
              </w:rPr>
              <w:t>}:${</w:t>
            </w:r>
            <w:proofErr w:type="spellStart"/>
            <w:r w:rsidRPr="00B75152">
              <w:rPr>
                <w:rFonts w:ascii="Consolas" w:hAnsi="Consolas"/>
                <w:sz w:val="22"/>
              </w:rPr>
              <w:t>env.BUILD_NUMBER</w:t>
            </w:r>
            <w:proofErr w:type="spellEnd"/>
            <w:r w:rsidRPr="00B75152">
              <w:rPr>
                <w:rFonts w:ascii="Consolas" w:hAnsi="Consolas"/>
                <w:sz w:val="22"/>
              </w:rPr>
              <w:t>} ."</w:t>
            </w:r>
          </w:p>
          <w:p w14:paraId="21A1FF2F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      </w:t>
            </w:r>
            <w:proofErr w:type="spellStart"/>
            <w:r w:rsidRPr="00B75152">
              <w:rPr>
                <w:rFonts w:ascii="Consolas" w:hAnsi="Consolas"/>
                <w:sz w:val="22"/>
              </w:rPr>
              <w:t>sh</w:t>
            </w:r>
            <w:proofErr w:type="spellEnd"/>
            <w:r w:rsidRPr="00B75152">
              <w:rPr>
                <w:rFonts w:ascii="Consolas" w:hAnsi="Consolas"/>
                <w:sz w:val="22"/>
              </w:rPr>
              <w:t xml:space="preserve"> "</w:t>
            </w:r>
            <w:proofErr w:type="spellStart"/>
            <w:r w:rsidRPr="00B75152">
              <w:rPr>
                <w:rFonts w:ascii="Consolas" w:hAnsi="Consolas"/>
                <w:sz w:val="22"/>
              </w:rPr>
              <w:t>docker</w:t>
            </w:r>
            <w:proofErr w:type="spellEnd"/>
            <w:r w:rsidRPr="00B75152">
              <w:rPr>
                <w:rFonts w:ascii="Consolas" w:hAnsi="Consolas"/>
                <w:sz w:val="22"/>
              </w:rPr>
              <w:t xml:space="preserve"> tag ${</w:t>
            </w:r>
            <w:proofErr w:type="spellStart"/>
            <w:r w:rsidRPr="00B75152">
              <w:rPr>
                <w:rFonts w:ascii="Consolas" w:hAnsi="Consolas"/>
                <w:sz w:val="22"/>
              </w:rPr>
              <w:t>env.IMAGE</w:t>
            </w:r>
            <w:proofErr w:type="spellEnd"/>
            <w:r w:rsidRPr="00B75152">
              <w:rPr>
                <w:rFonts w:ascii="Consolas" w:hAnsi="Consolas"/>
                <w:sz w:val="22"/>
              </w:rPr>
              <w:t>}:${</w:t>
            </w:r>
            <w:proofErr w:type="spellStart"/>
            <w:r w:rsidRPr="00B75152">
              <w:rPr>
                <w:rFonts w:ascii="Consolas" w:hAnsi="Consolas"/>
                <w:sz w:val="22"/>
              </w:rPr>
              <w:t>env.BUILD_NUMBER</w:t>
            </w:r>
            <w:proofErr w:type="spellEnd"/>
            <w:r w:rsidRPr="00B75152">
              <w:rPr>
                <w:rFonts w:ascii="Consolas" w:hAnsi="Consolas"/>
                <w:sz w:val="22"/>
              </w:rPr>
              <w:t>} ${</w:t>
            </w:r>
            <w:proofErr w:type="spellStart"/>
            <w:r w:rsidRPr="00B75152">
              <w:rPr>
                <w:rFonts w:ascii="Consolas" w:hAnsi="Consolas"/>
                <w:sz w:val="22"/>
              </w:rPr>
              <w:t>env.IMAGE</w:t>
            </w:r>
            <w:proofErr w:type="spellEnd"/>
            <w:r w:rsidRPr="00B75152">
              <w:rPr>
                <w:rFonts w:ascii="Consolas" w:hAnsi="Consolas"/>
                <w:sz w:val="22"/>
              </w:rPr>
              <w:t>}:latest"</w:t>
            </w:r>
          </w:p>
          <w:p w14:paraId="5EC78238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    }</w:t>
            </w:r>
          </w:p>
          <w:p w14:paraId="26DB7783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  }</w:t>
            </w:r>
          </w:p>
          <w:p w14:paraId="4C8495E9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}</w:t>
            </w:r>
          </w:p>
          <w:p w14:paraId="1577E3C3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</w:p>
          <w:p w14:paraId="33697AB2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stage('Push to </w:t>
            </w:r>
            <w:proofErr w:type="spellStart"/>
            <w:r w:rsidRPr="00B75152">
              <w:rPr>
                <w:rFonts w:ascii="Consolas" w:hAnsi="Consolas"/>
                <w:sz w:val="22"/>
              </w:rPr>
              <w:t>DockerHub</w:t>
            </w:r>
            <w:proofErr w:type="spellEnd"/>
            <w:r w:rsidRPr="00B75152">
              <w:rPr>
                <w:rFonts w:ascii="Consolas" w:hAnsi="Consolas"/>
                <w:sz w:val="22"/>
              </w:rPr>
              <w:t>') {</w:t>
            </w:r>
          </w:p>
          <w:p w14:paraId="7094C3BF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  steps {</w:t>
            </w:r>
          </w:p>
          <w:p w14:paraId="1626625C" w14:textId="3317F0ED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    script {</w:t>
            </w:r>
          </w:p>
          <w:p w14:paraId="388289BE" w14:textId="079C2F3E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      </w:t>
            </w:r>
            <w:proofErr w:type="gramStart"/>
            <w:r w:rsidRPr="00B75152">
              <w:rPr>
                <w:rFonts w:ascii="Consolas" w:hAnsi="Consolas"/>
                <w:sz w:val="22"/>
              </w:rPr>
              <w:t>echo</w:t>
            </w:r>
            <w:proofErr w:type="gramEnd"/>
            <w:r w:rsidRPr="00B75152">
              <w:rPr>
                <w:rFonts w:ascii="Consolas" w:hAnsi="Consolas"/>
                <w:sz w:val="22"/>
              </w:rPr>
              <w:t xml:space="preserve"> 'Pushing image to Docker Hub…'</w:t>
            </w:r>
          </w:p>
          <w:p w14:paraId="59983385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      </w:t>
            </w:r>
            <w:proofErr w:type="spellStart"/>
            <w:r w:rsidRPr="00B75152">
              <w:rPr>
                <w:rFonts w:ascii="Consolas" w:hAnsi="Consolas"/>
                <w:sz w:val="22"/>
              </w:rPr>
              <w:t>withCredentials</w:t>
            </w:r>
            <w:proofErr w:type="spellEnd"/>
            <w:r w:rsidRPr="00B75152">
              <w:rPr>
                <w:rFonts w:ascii="Consolas" w:hAnsi="Consolas"/>
                <w:sz w:val="22"/>
              </w:rPr>
              <w:t>([</w:t>
            </w:r>
            <w:proofErr w:type="spellStart"/>
            <w:r w:rsidRPr="00B75152">
              <w:rPr>
                <w:rFonts w:ascii="Consolas" w:hAnsi="Consolas"/>
                <w:sz w:val="22"/>
              </w:rPr>
              <w:t>usernamePassword</w:t>
            </w:r>
            <w:proofErr w:type="spellEnd"/>
            <w:r w:rsidRPr="00B75152">
              <w:rPr>
                <w:rFonts w:ascii="Consolas" w:hAnsi="Consolas"/>
                <w:sz w:val="22"/>
              </w:rPr>
              <w:t>(</w:t>
            </w:r>
            <w:proofErr w:type="spellStart"/>
            <w:r w:rsidRPr="00B75152">
              <w:rPr>
                <w:rFonts w:ascii="Consolas" w:hAnsi="Consolas"/>
                <w:sz w:val="22"/>
              </w:rPr>
              <w:t>credentialsId</w:t>
            </w:r>
            <w:proofErr w:type="spellEnd"/>
            <w:r w:rsidRPr="00B75152">
              <w:rPr>
                <w:rFonts w:ascii="Consolas" w:hAnsi="Consolas"/>
                <w:sz w:val="22"/>
              </w:rPr>
              <w:t xml:space="preserve">: </w:t>
            </w:r>
            <w:proofErr w:type="spellStart"/>
            <w:r w:rsidRPr="00B75152">
              <w:rPr>
                <w:rFonts w:ascii="Consolas" w:hAnsi="Consolas"/>
                <w:sz w:val="22"/>
              </w:rPr>
              <w:t>env.DOCKERHUB_CRED</w:t>
            </w:r>
            <w:proofErr w:type="spellEnd"/>
            <w:r w:rsidRPr="00B75152">
              <w:rPr>
                <w:rFonts w:ascii="Consolas" w:hAnsi="Consolas"/>
                <w:sz w:val="22"/>
              </w:rPr>
              <w:t xml:space="preserve">, </w:t>
            </w:r>
            <w:proofErr w:type="spellStart"/>
            <w:r w:rsidRPr="00B75152">
              <w:rPr>
                <w:rFonts w:ascii="Consolas" w:hAnsi="Consolas"/>
                <w:sz w:val="22"/>
              </w:rPr>
              <w:t>usernameVariable</w:t>
            </w:r>
            <w:proofErr w:type="spellEnd"/>
            <w:r w:rsidRPr="00B75152">
              <w:rPr>
                <w:rFonts w:ascii="Consolas" w:hAnsi="Consolas"/>
                <w:sz w:val="22"/>
              </w:rPr>
              <w:t xml:space="preserve">: 'DOCKER_USER', </w:t>
            </w:r>
            <w:proofErr w:type="spellStart"/>
            <w:r w:rsidRPr="00B75152">
              <w:rPr>
                <w:rFonts w:ascii="Consolas" w:hAnsi="Consolas"/>
                <w:sz w:val="22"/>
              </w:rPr>
              <w:t>passwordVariable</w:t>
            </w:r>
            <w:proofErr w:type="spellEnd"/>
            <w:r w:rsidRPr="00B75152">
              <w:rPr>
                <w:rFonts w:ascii="Consolas" w:hAnsi="Consolas"/>
                <w:sz w:val="22"/>
              </w:rPr>
              <w:t>: 'DOCKER_PASS')]) {</w:t>
            </w:r>
          </w:p>
          <w:p w14:paraId="3EFD55D3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        </w:t>
            </w:r>
            <w:proofErr w:type="spellStart"/>
            <w:r w:rsidRPr="00B75152">
              <w:rPr>
                <w:rFonts w:ascii="Consolas" w:hAnsi="Consolas"/>
                <w:sz w:val="22"/>
              </w:rPr>
              <w:t>sh</w:t>
            </w:r>
            <w:proofErr w:type="spellEnd"/>
            <w:r w:rsidRPr="00B75152">
              <w:rPr>
                <w:rFonts w:ascii="Consolas" w:hAnsi="Consolas"/>
                <w:sz w:val="22"/>
              </w:rPr>
              <w:t xml:space="preserve"> 'echo $DOCKER_PASS | </w:t>
            </w:r>
            <w:proofErr w:type="spellStart"/>
            <w:r w:rsidRPr="00B75152">
              <w:rPr>
                <w:rFonts w:ascii="Consolas" w:hAnsi="Consolas"/>
                <w:sz w:val="22"/>
              </w:rPr>
              <w:t>docker</w:t>
            </w:r>
            <w:proofErr w:type="spellEnd"/>
            <w:r w:rsidRPr="00B75152">
              <w:rPr>
                <w:rFonts w:ascii="Consolas" w:hAnsi="Consolas"/>
                <w:sz w:val="22"/>
              </w:rPr>
              <w:t xml:space="preserve"> login -u $DOCKER_USER --password-</w:t>
            </w:r>
            <w:proofErr w:type="spellStart"/>
            <w:r w:rsidRPr="00B75152">
              <w:rPr>
                <w:rFonts w:ascii="Consolas" w:hAnsi="Consolas"/>
                <w:sz w:val="22"/>
              </w:rPr>
              <w:t>stdin</w:t>
            </w:r>
            <w:proofErr w:type="spellEnd"/>
            <w:r w:rsidRPr="00B75152">
              <w:rPr>
                <w:rFonts w:ascii="Consolas" w:hAnsi="Consolas"/>
                <w:sz w:val="22"/>
              </w:rPr>
              <w:t>'</w:t>
            </w:r>
          </w:p>
          <w:p w14:paraId="17D257B2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        </w:t>
            </w:r>
            <w:proofErr w:type="spellStart"/>
            <w:r w:rsidRPr="00B75152">
              <w:rPr>
                <w:rFonts w:ascii="Consolas" w:hAnsi="Consolas"/>
                <w:sz w:val="22"/>
              </w:rPr>
              <w:t>sh</w:t>
            </w:r>
            <w:proofErr w:type="spellEnd"/>
            <w:r w:rsidRPr="00B75152">
              <w:rPr>
                <w:rFonts w:ascii="Consolas" w:hAnsi="Consolas"/>
                <w:sz w:val="22"/>
              </w:rPr>
              <w:t xml:space="preserve"> "</w:t>
            </w:r>
            <w:proofErr w:type="spellStart"/>
            <w:r w:rsidRPr="00B75152">
              <w:rPr>
                <w:rFonts w:ascii="Consolas" w:hAnsi="Consolas"/>
                <w:sz w:val="22"/>
              </w:rPr>
              <w:t>docker</w:t>
            </w:r>
            <w:proofErr w:type="spellEnd"/>
            <w:r w:rsidRPr="00B75152">
              <w:rPr>
                <w:rFonts w:ascii="Consolas" w:hAnsi="Consolas"/>
                <w:sz w:val="22"/>
              </w:rPr>
              <w:t xml:space="preserve"> push ${</w:t>
            </w:r>
            <w:proofErr w:type="spellStart"/>
            <w:r w:rsidRPr="00B75152">
              <w:rPr>
                <w:rFonts w:ascii="Consolas" w:hAnsi="Consolas"/>
                <w:sz w:val="22"/>
              </w:rPr>
              <w:t>env.IMAGE</w:t>
            </w:r>
            <w:proofErr w:type="spellEnd"/>
            <w:r w:rsidRPr="00B75152">
              <w:rPr>
                <w:rFonts w:ascii="Consolas" w:hAnsi="Consolas"/>
                <w:sz w:val="22"/>
              </w:rPr>
              <w:t>}:${</w:t>
            </w:r>
            <w:proofErr w:type="spellStart"/>
            <w:r w:rsidRPr="00B75152">
              <w:rPr>
                <w:rFonts w:ascii="Consolas" w:hAnsi="Consolas"/>
                <w:sz w:val="22"/>
              </w:rPr>
              <w:t>env.BUILD_NUMBER</w:t>
            </w:r>
            <w:proofErr w:type="spellEnd"/>
            <w:r w:rsidRPr="00B75152">
              <w:rPr>
                <w:rFonts w:ascii="Consolas" w:hAnsi="Consolas"/>
                <w:sz w:val="22"/>
              </w:rPr>
              <w:t>}"</w:t>
            </w:r>
          </w:p>
          <w:p w14:paraId="7B7B0B8C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        </w:t>
            </w:r>
            <w:proofErr w:type="spellStart"/>
            <w:r w:rsidRPr="00B75152">
              <w:rPr>
                <w:rFonts w:ascii="Consolas" w:hAnsi="Consolas"/>
                <w:sz w:val="22"/>
              </w:rPr>
              <w:t>sh</w:t>
            </w:r>
            <w:proofErr w:type="spellEnd"/>
            <w:r w:rsidRPr="00B75152">
              <w:rPr>
                <w:rFonts w:ascii="Consolas" w:hAnsi="Consolas"/>
                <w:sz w:val="22"/>
              </w:rPr>
              <w:t xml:space="preserve"> "</w:t>
            </w:r>
            <w:proofErr w:type="spellStart"/>
            <w:r w:rsidRPr="00B75152">
              <w:rPr>
                <w:rFonts w:ascii="Consolas" w:hAnsi="Consolas"/>
                <w:sz w:val="22"/>
              </w:rPr>
              <w:t>docker</w:t>
            </w:r>
            <w:proofErr w:type="spellEnd"/>
            <w:r w:rsidRPr="00B75152">
              <w:rPr>
                <w:rFonts w:ascii="Consolas" w:hAnsi="Consolas"/>
                <w:sz w:val="22"/>
              </w:rPr>
              <w:t xml:space="preserve"> push ${</w:t>
            </w:r>
            <w:proofErr w:type="spellStart"/>
            <w:r w:rsidRPr="00B75152">
              <w:rPr>
                <w:rFonts w:ascii="Consolas" w:hAnsi="Consolas"/>
                <w:sz w:val="22"/>
              </w:rPr>
              <w:t>env.IMAGE</w:t>
            </w:r>
            <w:proofErr w:type="spellEnd"/>
            <w:r w:rsidRPr="00B75152">
              <w:rPr>
                <w:rFonts w:ascii="Consolas" w:hAnsi="Consolas"/>
                <w:sz w:val="22"/>
              </w:rPr>
              <w:t>}:latest"</w:t>
            </w:r>
          </w:p>
          <w:p w14:paraId="3A76E96E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      }</w:t>
            </w:r>
          </w:p>
          <w:p w14:paraId="7EE5E644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    }</w:t>
            </w:r>
          </w:p>
          <w:p w14:paraId="54BFBF94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  }</w:t>
            </w:r>
          </w:p>
          <w:p w14:paraId="1DF90652" w14:textId="0EBAE6C0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}</w:t>
            </w:r>
          </w:p>
          <w:p w14:paraId="75744C28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}</w:t>
            </w:r>
          </w:p>
          <w:p w14:paraId="099A889B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</w:p>
          <w:p w14:paraId="08774F58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post {</w:t>
            </w:r>
          </w:p>
          <w:p w14:paraId="642B9CD0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always {</w:t>
            </w:r>
          </w:p>
          <w:p w14:paraId="782BBA17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  </w:t>
            </w:r>
            <w:proofErr w:type="spellStart"/>
            <w:r w:rsidRPr="00B75152">
              <w:rPr>
                <w:rFonts w:ascii="Consolas" w:hAnsi="Consolas"/>
                <w:sz w:val="22"/>
              </w:rPr>
              <w:t>cleanWs</w:t>
            </w:r>
            <w:proofErr w:type="spellEnd"/>
            <w:r w:rsidRPr="00B75152">
              <w:rPr>
                <w:rFonts w:ascii="Consolas" w:hAnsi="Consolas"/>
                <w:sz w:val="22"/>
              </w:rPr>
              <w:t>()</w:t>
            </w:r>
          </w:p>
          <w:p w14:paraId="408EFF17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  }</w:t>
            </w:r>
          </w:p>
          <w:p w14:paraId="48DCDD36" w14:textId="77777777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}</w:t>
            </w:r>
          </w:p>
          <w:p w14:paraId="39D42948" w14:textId="5C1F41DF" w:rsidR="00207777" w:rsidRPr="00B75152" w:rsidRDefault="00207777" w:rsidP="00207777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>}</w:t>
            </w:r>
          </w:p>
        </w:tc>
      </w:tr>
    </w:tbl>
    <w:p w14:paraId="19623F95" w14:textId="39FA4357" w:rsidR="00207777" w:rsidRDefault="00207777" w:rsidP="00207777">
      <w:pPr>
        <w:ind w:left="284"/>
      </w:pPr>
    </w:p>
    <w:p w14:paraId="50F62564" w14:textId="44BAA17B" w:rsidR="00F4269B" w:rsidRDefault="00F4269B" w:rsidP="00207777">
      <w:pPr>
        <w:ind w:left="284"/>
      </w:pPr>
      <w:r>
        <w:t xml:space="preserve">4. </w:t>
      </w:r>
      <w:proofErr w:type="gramStart"/>
      <w:r>
        <w:t>jenkins_dind_setup.sh</w:t>
      </w:r>
      <w:proofErr w:type="gramEnd"/>
    </w:p>
    <w:tbl>
      <w:tblPr>
        <w:tblStyle w:val="TableGrid"/>
        <w:tblW w:w="9350" w:type="dxa"/>
        <w:tblInd w:w="284" w:type="dxa"/>
        <w:tblLook w:val="04A0" w:firstRow="1" w:lastRow="0" w:firstColumn="1" w:lastColumn="0" w:noHBand="0" w:noVBand="1"/>
      </w:tblPr>
      <w:tblGrid>
        <w:gridCol w:w="9350"/>
      </w:tblGrid>
      <w:tr w:rsidR="00F4269B" w:rsidRPr="00B75152" w14:paraId="621B8CEB" w14:textId="77777777" w:rsidTr="00B75152">
        <w:tc>
          <w:tcPr>
            <w:tcW w:w="9350" w:type="dxa"/>
          </w:tcPr>
          <w:p w14:paraId="3FBA9092" w14:textId="77777777" w:rsidR="00F4269B" w:rsidRPr="00B75152" w:rsidRDefault="00F4269B" w:rsidP="00F4269B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>#!/</w:t>
            </w:r>
            <w:proofErr w:type="spellStart"/>
            <w:r w:rsidRPr="00B75152">
              <w:rPr>
                <w:rFonts w:ascii="Consolas" w:hAnsi="Consolas"/>
                <w:sz w:val="22"/>
              </w:rPr>
              <w:t>usr</w:t>
            </w:r>
            <w:proofErr w:type="spellEnd"/>
            <w:r w:rsidRPr="00B75152">
              <w:rPr>
                <w:rFonts w:ascii="Consolas" w:hAnsi="Consolas"/>
                <w:sz w:val="22"/>
              </w:rPr>
              <w:t>/bin/</w:t>
            </w:r>
            <w:proofErr w:type="spellStart"/>
            <w:r w:rsidRPr="00B75152">
              <w:rPr>
                <w:rFonts w:ascii="Consolas" w:hAnsi="Consolas"/>
                <w:sz w:val="22"/>
              </w:rPr>
              <w:t>env</w:t>
            </w:r>
            <w:proofErr w:type="spellEnd"/>
            <w:r w:rsidRPr="00B75152">
              <w:rPr>
                <w:rFonts w:ascii="Consolas" w:hAnsi="Consolas"/>
                <w:sz w:val="22"/>
              </w:rPr>
              <w:t xml:space="preserve"> bash</w:t>
            </w:r>
          </w:p>
          <w:p w14:paraId="73490196" w14:textId="77777777" w:rsidR="00F4269B" w:rsidRPr="00B75152" w:rsidRDefault="00F4269B" w:rsidP="00F4269B">
            <w:pPr>
              <w:rPr>
                <w:rFonts w:ascii="Consolas" w:hAnsi="Consolas"/>
                <w:sz w:val="22"/>
              </w:rPr>
            </w:pPr>
          </w:p>
          <w:p w14:paraId="52CEBB72" w14:textId="77777777" w:rsidR="00F4269B" w:rsidRPr="00B75152" w:rsidRDefault="00F4269B" w:rsidP="00F4269B">
            <w:pPr>
              <w:rPr>
                <w:rFonts w:ascii="Consolas" w:hAnsi="Consolas"/>
                <w:sz w:val="22"/>
              </w:rPr>
            </w:pPr>
            <w:proofErr w:type="gramStart"/>
            <w:r w:rsidRPr="00B75152">
              <w:rPr>
                <w:rFonts w:ascii="Consolas" w:hAnsi="Consolas"/>
                <w:sz w:val="22"/>
              </w:rPr>
              <w:t>echo</w:t>
            </w:r>
            <w:proofErr w:type="gramEnd"/>
            <w:r w:rsidRPr="00B75152">
              <w:rPr>
                <w:rFonts w:ascii="Consolas" w:hAnsi="Consolas"/>
                <w:sz w:val="22"/>
              </w:rPr>
              <w:t xml:space="preserve"> "[INFO] Starting Jenkins container with Docker socket access..."</w:t>
            </w:r>
          </w:p>
          <w:p w14:paraId="14159113" w14:textId="77777777" w:rsidR="00F4269B" w:rsidRPr="00B75152" w:rsidRDefault="00F4269B" w:rsidP="00F4269B">
            <w:pPr>
              <w:rPr>
                <w:rFonts w:ascii="Consolas" w:hAnsi="Consolas"/>
                <w:sz w:val="22"/>
              </w:rPr>
            </w:pPr>
            <w:proofErr w:type="spellStart"/>
            <w:r w:rsidRPr="00B75152">
              <w:rPr>
                <w:rFonts w:ascii="Consolas" w:hAnsi="Consolas"/>
                <w:sz w:val="22"/>
              </w:rPr>
              <w:t>docker</w:t>
            </w:r>
            <w:proofErr w:type="spellEnd"/>
            <w:r w:rsidRPr="00B75152">
              <w:rPr>
                <w:rFonts w:ascii="Consolas" w:hAnsi="Consolas"/>
                <w:sz w:val="22"/>
              </w:rPr>
              <w:t xml:space="preserve"> run -d --name </w:t>
            </w:r>
            <w:proofErr w:type="spellStart"/>
            <w:r w:rsidRPr="00B75152">
              <w:rPr>
                <w:rFonts w:ascii="Consolas" w:hAnsi="Consolas"/>
                <w:sz w:val="22"/>
              </w:rPr>
              <w:t>jenkins-dind</w:t>
            </w:r>
            <w:proofErr w:type="spellEnd"/>
            <w:r w:rsidRPr="00B75152">
              <w:rPr>
                <w:rFonts w:ascii="Consolas" w:hAnsi="Consolas"/>
                <w:sz w:val="22"/>
              </w:rPr>
              <w:t xml:space="preserve"> -u root \</w:t>
            </w:r>
          </w:p>
          <w:p w14:paraId="28E583CE" w14:textId="1D180056" w:rsidR="00F4269B" w:rsidRPr="00B75152" w:rsidRDefault="00F4269B" w:rsidP="00F4269B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-p 8080:8080 -p 50000:50000 \</w:t>
            </w:r>
          </w:p>
          <w:p w14:paraId="07FE4437" w14:textId="77777777" w:rsidR="00F4269B" w:rsidRPr="00B75152" w:rsidRDefault="00F4269B" w:rsidP="00F4269B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-v </w:t>
            </w:r>
            <w:proofErr w:type="spellStart"/>
            <w:r w:rsidRPr="00B75152">
              <w:rPr>
                <w:rFonts w:ascii="Consolas" w:hAnsi="Consolas"/>
                <w:sz w:val="22"/>
              </w:rPr>
              <w:t>jenkins_home</w:t>
            </w:r>
            <w:proofErr w:type="spellEnd"/>
            <w:r w:rsidRPr="00B75152">
              <w:rPr>
                <w:rFonts w:ascii="Consolas" w:hAnsi="Consolas"/>
                <w:sz w:val="22"/>
              </w:rPr>
              <w:t>:/</w:t>
            </w:r>
            <w:proofErr w:type="spellStart"/>
            <w:r w:rsidRPr="00B75152">
              <w:rPr>
                <w:rFonts w:ascii="Consolas" w:hAnsi="Consolas"/>
                <w:sz w:val="22"/>
              </w:rPr>
              <w:t>var</w:t>
            </w:r>
            <w:proofErr w:type="spellEnd"/>
            <w:r w:rsidRPr="00B75152">
              <w:rPr>
                <w:rFonts w:ascii="Consolas" w:hAnsi="Consolas"/>
                <w:sz w:val="22"/>
              </w:rPr>
              <w:t>/</w:t>
            </w:r>
            <w:proofErr w:type="spellStart"/>
            <w:r w:rsidRPr="00B75152">
              <w:rPr>
                <w:rFonts w:ascii="Consolas" w:hAnsi="Consolas"/>
                <w:sz w:val="22"/>
              </w:rPr>
              <w:t>jenkins_home</w:t>
            </w:r>
            <w:proofErr w:type="spellEnd"/>
            <w:r w:rsidRPr="00B75152">
              <w:rPr>
                <w:rFonts w:ascii="Consolas" w:hAnsi="Consolas"/>
                <w:sz w:val="22"/>
              </w:rPr>
              <w:t xml:space="preserve"> \</w:t>
            </w:r>
          </w:p>
          <w:p w14:paraId="408BA54F" w14:textId="77777777" w:rsidR="00F4269B" w:rsidRPr="00B75152" w:rsidRDefault="00F4269B" w:rsidP="00F4269B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lastRenderedPageBreak/>
              <w:t xml:space="preserve">  -v /</w:t>
            </w:r>
            <w:proofErr w:type="spellStart"/>
            <w:r w:rsidRPr="00B75152">
              <w:rPr>
                <w:rFonts w:ascii="Consolas" w:hAnsi="Consolas"/>
                <w:sz w:val="22"/>
              </w:rPr>
              <w:t>var</w:t>
            </w:r>
            <w:proofErr w:type="spellEnd"/>
            <w:r w:rsidRPr="00B75152">
              <w:rPr>
                <w:rFonts w:ascii="Consolas" w:hAnsi="Consolas"/>
                <w:sz w:val="22"/>
              </w:rPr>
              <w:t>/run/</w:t>
            </w:r>
            <w:proofErr w:type="spellStart"/>
            <w:r w:rsidRPr="00B75152">
              <w:rPr>
                <w:rFonts w:ascii="Consolas" w:hAnsi="Consolas"/>
                <w:sz w:val="22"/>
              </w:rPr>
              <w:t>docker.sock</w:t>
            </w:r>
            <w:proofErr w:type="spellEnd"/>
            <w:r w:rsidRPr="00B75152">
              <w:rPr>
                <w:rFonts w:ascii="Consolas" w:hAnsi="Consolas"/>
                <w:sz w:val="22"/>
              </w:rPr>
              <w:t>:/</w:t>
            </w:r>
            <w:proofErr w:type="spellStart"/>
            <w:r w:rsidRPr="00B75152">
              <w:rPr>
                <w:rFonts w:ascii="Consolas" w:hAnsi="Consolas"/>
                <w:sz w:val="22"/>
              </w:rPr>
              <w:t>var</w:t>
            </w:r>
            <w:proofErr w:type="spellEnd"/>
            <w:r w:rsidRPr="00B75152">
              <w:rPr>
                <w:rFonts w:ascii="Consolas" w:hAnsi="Consolas"/>
                <w:sz w:val="22"/>
              </w:rPr>
              <w:t>/run/</w:t>
            </w:r>
            <w:proofErr w:type="spellStart"/>
            <w:r w:rsidRPr="00B75152">
              <w:rPr>
                <w:rFonts w:ascii="Consolas" w:hAnsi="Consolas"/>
                <w:sz w:val="22"/>
              </w:rPr>
              <w:t>docker.sock</w:t>
            </w:r>
            <w:proofErr w:type="spellEnd"/>
            <w:r w:rsidRPr="00B75152">
              <w:rPr>
                <w:rFonts w:ascii="Consolas" w:hAnsi="Consolas"/>
                <w:sz w:val="22"/>
              </w:rPr>
              <w:t xml:space="preserve"> \</w:t>
            </w:r>
          </w:p>
          <w:p w14:paraId="48518B6F" w14:textId="77777777" w:rsidR="00F4269B" w:rsidRPr="00B75152" w:rsidRDefault="00F4269B" w:rsidP="00F4269B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</w:t>
            </w:r>
            <w:proofErr w:type="spellStart"/>
            <w:r w:rsidRPr="00B75152">
              <w:rPr>
                <w:rFonts w:ascii="Consolas" w:hAnsi="Consolas"/>
                <w:sz w:val="22"/>
              </w:rPr>
              <w:t>jenkins</w:t>
            </w:r>
            <w:proofErr w:type="spellEnd"/>
            <w:r w:rsidRPr="00B75152">
              <w:rPr>
                <w:rFonts w:ascii="Consolas" w:hAnsi="Consolas"/>
                <w:sz w:val="22"/>
              </w:rPr>
              <w:t>/</w:t>
            </w:r>
            <w:proofErr w:type="spellStart"/>
            <w:r w:rsidRPr="00B75152">
              <w:rPr>
                <w:rFonts w:ascii="Consolas" w:hAnsi="Consolas"/>
                <w:sz w:val="22"/>
              </w:rPr>
              <w:t>jenkins:lts</w:t>
            </w:r>
            <w:proofErr w:type="spellEnd"/>
          </w:p>
          <w:p w14:paraId="7B5F02F4" w14:textId="77777777" w:rsidR="00F4269B" w:rsidRPr="00B75152" w:rsidRDefault="00F4269B" w:rsidP="00F4269B">
            <w:pPr>
              <w:rPr>
                <w:rFonts w:ascii="Consolas" w:hAnsi="Consolas"/>
                <w:sz w:val="22"/>
              </w:rPr>
            </w:pPr>
          </w:p>
          <w:p w14:paraId="07013E7C" w14:textId="5E4E0CC8" w:rsidR="00F4269B" w:rsidRPr="00B75152" w:rsidRDefault="00F4269B" w:rsidP="00F4269B">
            <w:pPr>
              <w:rPr>
                <w:rFonts w:ascii="Consolas" w:hAnsi="Consolas"/>
                <w:sz w:val="22"/>
              </w:rPr>
            </w:pPr>
            <w:proofErr w:type="gramStart"/>
            <w:r w:rsidRPr="00B75152">
              <w:rPr>
                <w:rFonts w:ascii="Consolas" w:hAnsi="Consolas"/>
                <w:sz w:val="22"/>
              </w:rPr>
              <w:t>echo</w:t>
            </w:r>
            <w:proofErr w:type="gramEnd"/>
            <w:r w:rsidRPr="00B75152">
              <w:rPr>
                <w:rFonts w:ascii="Consolas" w:hAnsi="Consolas"/>
                <w:sz w:val="22"/>
              </w:rPr>
              <w:t xml:space="preserve"> "[INFO] Installing Docker CLI in Jenkins container..."</w:t>
            </w:r>
          </w:p>
          <w:p w14:paraId="55C6C7A1" w14:textId="77777777" w:rsidR="00F4269B" w:rsidRPr="00B75152" w:rsidRDefault="00F4269B" w:rsidP="00F4269B">
            <w:pPr>
              <w:rPr>
                <w:rFonts w:ascii="Consolas" w:hAnsi="Consolas"/>
                <w:sz w:val="22"/>
              </w:rPr>
            </w:pPr>
            <w:proofErr w:type="spellStart"/>
            <w:r w:rsidRPr="00B75152">
              <w:rPr>
                <w:rFonts w:ascii="Consolas" w:hAnsi="Consolas"/>
                <w:sz w:val="22"/>
              </w:rPr>
              <w:t>docker</w:t>
            </w:r>
            <w:proofErr w:type="spellEnd"/>
            <w:r w:rsidRPr="00B75152">
              <w:rPr>
                <w:rFonts w:ascii="Consolas" w:hAnsi="Consolas"/>
                <w:sz w:val="22"/>
              </w:rPr>
              <w:t xml:space="preserve"> exec -u root </w:t>
            </w:r>
            <w:proofErr w:type="spellStart"/>
            <w:r w:rsidRPr="00B75152">
              <w:rPr>
                <w:rFonts w:ascii="Consolas" w:hAnsi="Consolas"/>
                <w:sz w:val="22"/>
              </w:rPr>
              <w:t>jenkins-dind</w:t>
            </w:r>
            <w:proofErr w:type="spellEnd"/>
            <w:r w:rsidRPr="00B75152">
              <w:rPr>
                <w:rFonts w:ascii="Consolas" w:hAnsi="Consolas"/>
                <w:sz w:val="22"/>
              </w:rPr>
              <w:t xml:space="preserve"> bash -c "</w:t>
            </w:r>
          </w:p>
          <w:p w14:paraId="45E54840" w14:textId="77777777" w:rsidR="00F4269B" w:rsidRPr="00B75152" w:rsidRDefault="00F4269B" w:rsidP="00F4269B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apt-get update &amp;&amp; \</w:t>
            </w:r>
          </w:p>
          <w:p w14:paraId="66AD6E26" w14:textId="47DE7447" w:rsidR="00F4269B" w:rsidRPr="00B75152" w:rsidRDefault="00F4269B" w:rsidP="00F4269B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 xml:space="preserve">  apt-get install -y docker.io </w:t>
            </w:r>
          </w:p>
          <w:p w14:paraId="7F0E6DFB" w14:textId="533058BE" w:rsidR="00F4269B" w:rsidRPr="00B75152" w:rsidRDefault="00F4269B" w:rsidP="00F4269B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>"</w:t>
            </w:r>
          </w:p>
          <w:p w14:paraId="00C95608" w14:textId="77777777" w:rsidR="00F4269B" w:rsidRPr="00B75152" w:rsidRDefault="00F4269B" w:rsidP="00F4269B">
            <w:pPr>
              <w:rPr>
                <w:rFonts w:ascii="Consolas" w:hAnsi="Consolas"/>
                <w:sz w:val="22"/>
              </w:rPr>
            </w:pPr>
          </w:p>
          <w:p w14:paraId="679E39D5" w14:textId="77777777" w:rsidR="00F4269B" w:rsidRPr="00B75152" w:rsidRDefault="00F4269B" w:rsidP="00F4269B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>echo "[INFO] Jenkins is running on http://localhost:8080"</w:t>
            </w:r>
          </w:p>
          <w:p w14:paraId="3C1D7FC3" w14:textId="77777777" w:rsidR="00F4269B" w:rsidRPr="00B75152" w:rsidRDefault="00F4269B" w:rsidP="00F4269B">
            <w:pPr>
              <w:rPr>
                <w:rFonts w:ascii="Consolas" w:hAnsi="Consolas"/>
                <w:sz w:val="22"/>
              </w:rPr>
            </w:pPr>
            <w:r w:rsidRPr="00B75152">
              <w:rPr>
                <w:rFonts w:ascii="Consolas" w:hAnsi="Consolas"/>
                <w:sz w:val="22"/>
              </w:rPr>
              <w:t>echo "[INFO] Admin password:"</w:t>
            </w:r>
          </w:p>
          <w:p w14:paraId="703FFEB6" w14:textId="52BB3E72" w:rsidR="00F4269B" w:rsidRPr="00B75152" w:rsidRDefault="00F4269B" w:rsidP="00F4269B">
            <w:pPr>
              <w:rPr>
                <w:rFonts w:ascii="Consolas" w:hAnsi="Consolas"/>
                <w:sz w:val="22"/>
              </w:rPr>
            </w:pPr>
            <w:proofErr w:type="spellStart"/>
            <w:r w:rsidRPr="00B75152">
              <w:rPr>
                <w:rFonts w:ascii="Consolas" w:hAnsi="Consolas"/>
                <w:sz w:val="22"/>
              </w:rPr>
              <w:t>docker</w:t>
            </w:r>
            <w:proofErr w:type="spellEnd"/>
            <w:r w:rsidRPr="00B75152">
              <w:rPr>
                <w:rFonts w:ascii="Consolas" w:hAnsi="Consolas"/>
                <w:sz w:val="22"/>
              </w:rPr>
              <w:t xml:space="preserve"> exec </w:t>
            </w:r>
            <w:proofErr w:type="spellStart"/>
            <w:r w:rsidRPr="00B75152">
              <w:rPr>
                <w:rFonts w:ascii="Consolas" w:hAnsi="Consolas"/>
                <w:sz w:val="22"/>
              </w:rPr>
              <w:t>jenkins-dind</w:t>
            </w:r>
            <w:proofErr w:type="spellEnd"/>
            <w:r w:rsidRPr="00B75152">
              <w:rPr>
                <w:rFonts w:ascii="Consolas" w:hAnsi="Consolas"/>
                <w:sz w:val="22"/>
              </w:rPr>
              <w:t xml:space="preserve"> cat /</w:t>
            </w:r>
            <w:proofErr w:type="spellStart"/>
            <w:r w:rsidRPr="00B75152">
              <w:rPr>
                <w:rFonts w:ascii="Consolas" w:hAnsi="Consolas"/>
                <w:sz w:val="22"/>
              </w:rPr>
              <w:t>var</w:t>
            </w:r>
            <w:proofErr w:type="spellEnd"/>
            <w:r w:rsidRPr="00B75152">
              <w:rPr>
                <w:rFonts w:ascii="Consolas" w:hAnsi="Consolas"/>
                <w:sz w:val="22"/>
              </w:rPr>
              <w:t>/</w:t>
            </w:r>
            <w:proofErr w:type="spellStart"/>
            <w:r w:rsidRPr="00B75152">
              <w:rPr>
                <w:rFonts w:ascii="Consolas" w:hAnsi="Consolas"/>
                <w:sz w:val="22"/>
              </w:rPr>
              <w:t>jenkins_home</w:t>
            </w:r>
            <w:proofErr w:type="spellEnd"/>
            <w:r w:rsidRPr="00B75152">
              <w:rPr>
                <w:rFonts w:ascii="Consolas" w:hAnsi="Consolas"/>
                <w:sz w:val="22"/>
              </w:rPr>
              <w:t>/secrets/</w:t>
            </w:r>
            <w:proofErr w:type="spellStart"/>
            <w:r w:rsidRPr="00B75152">
              <w:rPr>
                <w:rFonts w:ascii="Consolas" w:hAnsi="Consolas"/>
                <w:sz w:val="22"/>
              </w:rPr>
              <w:t>initialAdminPassword</w:t>
            </w:r>
            <w:proofErr w:type="spellEnd"/>
          </w:p>
        </w:tc>
      </w:tr>
    </w:tbl>
    <w:p w14:paraId="46D1BCD5" w14:textId="543B7187" w:rsidR="00F4269B" w:rsidRDefault="00F4269B" w:rsidP="00207777">
      <w:pPr>
        <w:ind w:left="284"/>
      </w:pPr>
      <w:proofErr w:type="spellStart"/>
      <w:proofErr w:type="gramStart"/>
      <w:r>
        <w:lastRenderedPageBreak/>
        <w:t>chmod</w:t>
      </w:r>
      <w:proofErr w:type="spellEnd"/>
      <w:proofErr w:type="gramEnd"/>
      <w:r>
        <w:t xml:space="preserve"> +x jenkins_dind_setup.sh</w:t>
      </w:r>
    </w:p>
    <w:p w14:paraId="077F2555" w14:textId="77777777" w:rsidR="00F4269B" w:rsidRDefault="00F4269B" w:rsidP="00207777">
      <w:pPr>
        <w:ind w:left="284"/>
      </w:pPr>
    </w:p>
    <w:p w14:paraId="6B041F1A" w14:textId="54184CFE" w:rsidR="00F4269B" w:rsidRDefault="00F4269B" w:rsidP="00207777">
      <w:pPr>
        <w:ind w:left="284"/>
      </w:pPr>
      <w:r>
        <w:t xml:space="preserve">5. Initialize </w:t>
      </w:r>
      <w:proofErr w:type="spellStart"/>
      <w:r>
        <w:t>git</w:t>
      </w:r>
      <w:proofErr w:type="spellEnd"/>
      <w:r>
        <w:t xml:space="preserve"> and push to </w:t>
      </w:r>
      <w:proofErr w:type="spellStart"/>
      <w:r>
        <w:t>github</w:t>
      </w:r>
      <w:proofErr w:type="spellEnd"/>
    </w:p>
    <w:p w14:paraId="434E842A" w14:textId="3D167697" w:rsidR="00F4269B" w:rsidRDefault="00F4269B" w:rsidP="00207777">
      <w:pPr>
        <w:ind w:left="284"/>
      </w:pPr>
      <w:r>
        <w:t xml:space="preserve">6. Run jenkins_dind_setup.sh and copy the </w:t>
      </w:r>
      <w:proofErr w:type="spellStart"/>
      <w:r>
        <w:t>intialAdminPassword</w:t>
      </w:r>
      <w:proofErr w:type="spellEnd"/>
    </w:p>
    <w:p w14:paraId="320A2D1E" w14:textId="10849243" w:rsidR="00F4269B" w:rsidRDefault="00F4269B" w:rsidP="00F4269B">
      <w:pPr>
        <w:ind w:left="284"/>
      </w:pPr>
      <w:r>
        <w:t>7. Access the Jenkins container using local browser: `</w:t>
      </w:r>
      <w:proofErr w:type="gramStart"/>
      <w:r>
        <w:t>http:</w:t>
      </w:r>
      <w:proofErr w:type="gramEnd"/>
      <w:r>
        <w:t>//&lt;EC2_IP&gt;:8080`</w:t>
      </w:r>
    </w:p>
    <w:p w14:paraId="48EBBFA6" w14:textId="2E8051E4" w:rsidR="00F4269B" w:rsidRDefault="00F4269B" w:rsidP="00F4269B">
      <w:pPr>
        <w:ind w:left="284"/>
      </w:pPr>
      <w:r>
        <w:t xml:space="preserve">8. Paste the </w:t>
      </w:r>
      <w:proofErr w:type="spellStart"/>
      <w:r>
        <w:t>initialAdminPassword</w:t>
      </w:r>
      <w:proofErr w:type="spellEnd"/>
    </w:p>
    <w:p w14:paraId="0BD2660F" w14:textId="53D345DE" w:rsidR="00F4269B" w:rsidRDefault="00F4269B" w:rsidP="00F4269B">
      <w:pPr>
        <w:ind w:left="284"/>
      </w:pPr>
      <w:r>
        <w:t>9. Install the suggested plugins</w:t>
      </w:r>
    </w:p>
    <w:p w14:paraId="6B2C3913" w14:textId="45532FD1" w:rsidR="00221A0D" w:rsidRDefault="00221A0D" w:rsidP="00F4269B">
      <w:pPr>
        <w:ind w:left="284"/>
      </w:pPr>
      <w:r>
        <w:t>10. Create an admin user</w:t>
      </w:r>
    </w:p>
    <w:p w14:paraId="42A3A87F" w14:textId="731BE58B" w:rsidR="00F4269B" w:rsidRDefault="00221A0D" w:rsidP="00F4269B">
      <w:pPr>
        <w:ind w:left="284"/>
      </w:pPr>
      <w:r>
        <w:t>1</w:t>
      </w:r>
      <w:r w:rsidR="00F4269B">
        <w:t xml:space="preserve">1. </w:t>
      </w:r>
      <w:proofErr w:type="spellStart"/>
      <w:r w:rsidR="00F4269B">
        <w:t>Goto</w:t>
      </w:r>
      <w:proofErr w:type="spellEnd"/>
      <w:r w:rsidR="00F4269B">
        <w:t xml:space="preserve"> Dashboard &gt; Manage Jenkins &gt; Credentials &gt; System &gt; Global Credentials</w:t>
      </w:r>
    </w:p>
    <w:p w14:paraId="388CC658" w14:textId="77777777" w:rsidR="00221A0D" w:rsidRDefault="00221A0D" w:rsidP="00221A0D">
      <w:pPr>
        <w:ind w:left="284"/>
      </w:pPr>
      <w:r>
        <w:t>Add a credential with following -</w:t>
      </w:r>
    </w:p>
    <w:p w14:paraId="38FF6498" w14:textId="7F4FEEE5" w:rsidR="00221A0D" w:rsidRDefault="00221A0D" w:rsidP="00221A0D">
      <w:pPr>
        <w:ind w:left="284"/>
      </w:pPr>
      <w:r>
        <w:t xml:space="preserve">Username: </w:t>
      </w:r>
      <w:proofErr w:type="spellStart"/>
      <w:r>
        <w:t>aryanfafo</w:t>
      </w:r>
      <w:proofErr w:type="spellEnd"/>
      <w:r>
        <w:t>, Password: (</w:t>
      </w:r>
      <w:proofErr w:type="spellStart"/>
      <w:r>
        <w:t>DockerHub’s</w:t>
      </w:r>
      <w:proofErr w:type="spellEnd"/>
      <w:r>
        <w:t xml:space="preserve"> PAT), Id: </w:t>
      </w:r>
      <w:proofErr w:type="spellStart"/>
      <w:r>
        <w:t>dockerhub</w:t>
      </w:r>
      <w:proofErr w:type="spellEnd"/>
      <w:r>
        <w:t>-creds-id</w:t>
      </w:r>
    </w:p>
    <w:p w14:paraId="3DBEF659" w14:textId="7E3A0407" w:rsidR="00221A0D" w:rsidRDefault="00221A0D" w:rsidP="00F4269B">
      <w:pPr>
        <w:ind w:left="284"/>
      </w:pPr>
      <w:r>
        <w:t xml:space="preserve">12. </w:t>
      </w:r>
      <w:proofErr w:type="spellStart"/>
      <w:r>
        <w:t>Goto</w:t>
      </w:r>
      <w:proofErr w:type="spellEnd"/>
      <w:r>
        <w:t xml:space="preserve"> Dashboard, then create a new job</w:t>
      </w:r>
    </w:p>
    <w:p w14:paraId="40506E06" w14:textId="64730D4B" w:rsidR="00221A0D" w:rsidRDefault="00221A0D" w:rsidP="00221A0D">
      <w:pPr>
        <w:ind w:left="284"/>
      </w:pPr>
      <w:r>
        <w:t xml:space="preserve">Job name: </w:t>
      </w:r>
      <w:proofErr w:type="spellStart"/>
      <w:r>
        <w:t>vite</w:t>
      </w:r>
      <w:proofErr w:type="spellEnd"/>
      <w:r>
        <w:t xml:space="preserve">-react-app, Type: </w:t>
      </w:r>
      <w:proofErr w:type="spellStart"/>
      <w:r>
        <w:t>Multibranch</w:t>
      </w:r>
      <w:proofErr w:type="spellEnd"/>
      <w:r>
        <w:t xml:space="preserve"> Pipeline</w:t>
      </w:r>
    </w:p>
    <w:p w14:paraId="2CD1CFDD" w14:textId="68DE26EC" w:rsidR="00221A0D" w:rsidRDefault="00221A0D" w:rsidP="00221A0D">
      <w:pPr>
        <w:ind w:left="284"/>
      </w:pPr>
      <w:r>
        <w:t>13. Configure Branch Source</w:t>
      </w:r>
    </w:p>
    <w:p w14:paraId="2D880EDE" w14:textId="5BE0F87B" w:rsidR="00221A0D" w:rsidRDefault="00B75152" w:rsidP="00221A0D">
      <w:pPr>
        <w:ind w:left="284"/>
      </w:pPr>
      <w:r>
        <w:t xml:space="preserve">Add Source &gt; Select </w:t>
      </w:r>
      <w:proofErr w:type="spellStart"/>
      <w:r>
        <w:t>Git</w:t>
      </w:r>
      <w:proofErr w:type="spellEnd"/>
      <w:r>
        <w:t xml:space="preserve"> &gt; Paste Repository’s URL</w:t>
      </w:r>
    </w:p>
    <w:p w14:paraId="1FD42891" w14:textId="08D28F34" w:rsidR="00B75152" w:rsidRDefault="00B75152" w:rsidP="00B75152">
      <w:pPr>
        <w:ind w:left="284"/>
      </w:pPr>
      <w:r>
        <w:t>14. Click Save. First Build will be triggered automatically. Next builds must be triggered manually.</w:t>
      </w:r>
    </w:p>
    <w:p w14:paraId="10CC6575" w14:textId="520FB739" w:rsidR="00B75152" w:rsidRDefault="00B75152" w:rsidP="00B75152">
      <w:pPr>
        <w:ind w:left="284"/>
      </w:pPr>
      <w:r>
        <w:t>15. Monitor by clicking on the Build Number on the left under Build Queue section and check the Pipeline Overview.</w:t>
      </w:r>
    </w:p>
    <w:p w14:paraId="66227AF0" w14:textId="77777777" w:rsidR="00221A0D" w:rsidRDefault="00221A0D" w:rsidP="00221A0D">
      <w:pPr>
        <w:ind w:left="284"/>
      </w:pPr>
    </w:p>
    <w:p w14:paraId="306C040E" w14:textId="6062CAB0" w:rsidR="00B75152" w:rsidRDefault="00B75152" w:rsidP="00B75152">
      <w:pPr>
        <w:pStyle w:val="Heading1"/>
        <w:ind w:left="0"/>
      </w:pPr>
      <w:bookmarkStart w:id="4" w:name="_Toc203381179"/>
      <w:r>
        <w:t xml:space="preserve">4. Edit the pipeline to </w:t>
      </w:r>
      <w:r w:rsidRPr="00B75152">
        <w:t xml:space="preserve">Build, Test, and Deploy a </w:t>
      </w:r>
      <w:proofErr w:type="spellStart"/>
      <w:r w:rsidRPr="00B75152">
        <w:t>Dockerized</w:t>
      </w:r>
      <w:proofErr w:type="spellEnd"/>
      <w:r w:rsidRPr="00B75152">
        <w:t xml:space="preserve"> Application.</w:t>
      </w:r>
      <w:bookmarkEnd w:id="4"/>
    </w:p>
    <w:p w14:paraId="3AE4692C" w14:textId="77777777" w:rsidR="00B75152" w:rsidRDefault="00B75152" w:rsidP="00B75152">
      <w:pPr>
        <w:ind w:left="284"/>
      </w:pPr>
    </w:p>
    <w:p w14:paraId="69C32F65" w14:textId="48367712" w:rsidR="00F4269B" w:rsidRDefault="00B75152" w:rsidP="00B75152">
      <w:pPr>
        <w:ind w:left="284"/>
      </w:pPr>
      <w:r>
        <w:t>1. Update jenkins_dind_setup.sh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266"/>
      </w:tblGrid>
      <w:tr w:rsidR="00B75152" w14:paraId="5FF94713" w14:textId="77777777" w:rsidTr="00B75152">
        <w:tc>
          <w:tcPr>
            <w:tcW w:w="9550" w:type="dxa"/>
          </w:tcPr>
          <w:p w14:paraId="3A2F6A57" w14:textId="77777777" w:rsidR="00B75152" w:rsidRDefault="00B75152" w:rsidP="00B75152">
            <w:r>
              <w:t>#!/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env</w:t>
            </w:r>
            <w:proofErr w:type="spellEnd"/>
            <w:r>
              <w:t xml:space="preserve"> bash</w:t>
            </w:r>
          </w:p>
          <w:p w14:paraId="480F5CFA" w14:textId="5B14E0C0" w:rsidR="00B75152" w:rsidRDefault="00B75152" w:rsidP="00B75152"/>
          <w:p w14:paraId="19075D03" w14:textId="77777777" w:rsidR="00C3368B" w:rsidRDefault="00C3368B" w:rsidP="00C3368B">
            <w:proofErr w:type="gramStart"/>
            <w:r>
              <w:t>echo</w:t>
            </w:r>
            <w:proofErr w:type="gramEnd"/>
            <w:r>
              <w:t xml:space="preserve"> "[INFO] Checking for existing Jenkins container..."</w:t>
            </w:r>
          </w:p>
          <w:p w14:paraId="112BB503" w14:textId="77777777" w:rsidR="00C3368B" w:rsidRDefault="00C3368B" w:rsidP="00C3368B">
            <w:r>
              <w:t>if [ "$(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aq</w:t>
            </w:r>
            <w:proofErr w:type="spellEnd"/>
            <w:r>
              <w:t xml:space="preserve"> -f name=</w:t>
            </w:r>
            <w:proofErr w:type="spellStart"/>
            <w:r>
              <w:t>jenkins-dind</w:t>
            </w:r>
            <w:proofErr w:type="spellEnd"/>
            <w:r>
              <w:t>)" ]; then</w:t>
            </w:r>
          </w:p>
          <w:p w14:paraId="54CBF248" w14:textId="77777777" w:rsidR="00C3368B" w:rsidRDefault="00C3368B" w:rsidP="00C3368B">
            <w:r>
              <w:t xml:space="preserve">  </w:t>
            </w:r>
            <w:proofErr w:type="gramStart"/>
            <w:r>
              <w:t>echo</w:t>
            </w:r>
            <w:proofErr w:type="gramEnd"/>
            <w:r>
              <w:t xml:space="preserve"> "[INFO] Stopping and removing existing </w:t>
            </w:r>
            <w:proofErr w:type="spellStart"/>
            <w:r>
              <w:t>jenkins-dind</w:t>
            </w:r>
            <w:proofErr w:type="spellEnd"/>
            <w:r>
              <w:t xml:space="preserve"> container..."</w:t>
            </w:r>
          </w:p>
          <w:p w14:paraId="2F1A84DB" w14:textId="77777777" w:rsidR="00C3368B" w:rsidRDefault="00C3368B" w:rsidP="00C3368B">
            <w:r>
              <w:t xml:space="preserve">  </w:t>
            </w:r>
            <w:proofErr w:type="spellStart"/>
            <w:r>
              <w:t>docker</w:t>
            </w:r>
            <w:proofErr w:type="spellEnd"/>
            <w:r>
              <w:t xml:space="preserve"> stop </w:t>
            </w:r>
            <w:proofErr w:type="spellStart"/>
            <w:r>
              <w:t>jenkins-dind</w:t>
            </w:r>
            <w:proofErr w:type="spellEnd"/>
          </w:p>
          <w:p w14:paraId="27679117" w14:textId="77777777" w:rsidR="00C3368B" w:rsidRDefault="00C3368B" w:rsidP="00C3368B">
            <w:r>
              <w:t xml:space="preserve">  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</w:t>
            </w:r>
            <w:proofErr w:type="spellStart"/>
            <w:r>
              <w:t>jenkins-dind</w:t>
            </w:r>
            <w:proofErr w:type="spellEnd"/>
          </w:p>
          <w:p w14:paraId="4AFEFB2B" w14:textId="4B35D66D" w:rsidR="00C3368B" w:rsidRDefault="00C3368B" w:rsidP="00C3368B">
            <w:r>
              <w:t>fi</w:t>
            </w:r>
          </w:p>
          <w:p w14:paraId="319FD0AA" w14:textId="77777777" w:rsidR="00C3368B" w:rsidRDefault="00C3368B" w:rsidP="00B75152"/>
          <w:p w14:paraId="106EC6B4" w14:textId="77777777" w:rsidR="00B75152" w:rsidRDefault="00B75152" w:rsidP="00B75152">
            <w:proofErr w:type="gramStart"/>
            <w:r>
              <w:t>echo</w:t>
            </w:r>
            <w:proofErr w:type="gramEnd"/>
            <w:r>
              <w:t xml:space="preserve"> "[INFO] Starting Jenkins container with Docker socket access..."</w:t>
            </w:r>
          </w:p>
          <w:p w14:paraId="50F7EE12" w14:textId="73363926" w:rsidR="00B75152" w:rsidRDefault="00B75152" w:rsidP="00B75152">
            <w:proofErr w:type="spellStart"/>
            <w:r>
              <w:t>docker</w:t>
            </w:r>
            <w:proofErr w:type="spellEnd"/>
            <w:r>
              <w:t xml:space="preserve"> run -d --name </w:t>
            </w:r>
            <w:proofErr w:type="spellStart"/>
            <w:r>
              <w:t>jenkins-dind</w:t>
            </w:r>
            <w:proofErr w:type="spellEnd"/>
            <w:r>
              <w:t xml:space="preserve"> -u root \</w:t>
            </w:r>
          </w:p>
          <w:p w14:paraId="6FD1BEEC" w14:textId="68932278" w:rsidR="00B75152" w:rsidRDefault="00B75152" w:rsidP="00B75152">
            <w:r>
              <w:t xml:space="preserve">  -p 8080:8080 -p 50000:50000 \</w:t>
            </w:r>
          </w:p>
          <w:p w14:paraId="5C965972" w14:textId="77777777" w:rsidR="00B75152" w:rsidRDefault="00B75152" w:rsidP="00B75152">
            <w:r>
              <w:lastRenderedPageBreak/>
              <w:t xml:space="preserve">  -v </w:t>
            </w:r>
            <w:proofErr w:type="spellStart"/>
            <w:r>
              <w:t>jenkins_home</w:t>
            </w:r>
            <w:proofErr w:type="spellEnd"/>
            <w:r>
              <w:t>:/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jenkins_home</w:t>
            </w:r>
            <w:proofErr w:type="spellEnd"/>
            <w:r>
              <w:t xml:space="preserve"> \</w:t>
            </w:r>
          </w:p>
          <w:p w14:paraId="0EF2520B" w14:textId="77777777" w:rsidR="00B75152" w:rsidRDefault="00B75152" w:rsidP="00B75152">
            <w:r>
              <w:t xml:space="preserve">  -v /</w:t>
            </w:r>
            <w:proofErr w:type="spellStart"/>
            <w:r>
              <w:t>var</w:t>
            </w:r>
            <w:proofErr w:type="spellEnd"/>
            <w:r>
              <w:t>/run/</w:t>
            </w:r>
            <w:proofErr w:type="spellStart"/>
            <w:r>
              <w:t>docker.sock</w:t>
            </w:r>
            <w:proofErr w:type="spellEnd"/>
            <w:r>
              <w:t>:/</w:t>
            </w:r>
            <w:proofErr w:type="spellStart"/>
            <w:r>
              <w:t>var</w:t>
            </w:r>
            <w:proofErr w:type="spellEnd"/>
            <w:r>
              <w:t>/run/</w:t>
            </w:r>
            <w:proofErr w:type="spellStart"/>
            <w:r>
              <w:t>docker.sock</w:t>
            </w:r>
            <w:proofErr w:type="spellEnd"/>
            <w:r>
              <w:t xml:space="preserve"> \</w:t>
            </w:r>
          </w:p>
          <w:p w14:paraId="01422B7E" w14:textId="77777777" w:rsidR="00B75152" w:rsidRDefault="00B75152" w:rsidP="00B75152">
            <w:r>
              <w:t xml:space="preserve">  </w:t>
            </w:r>
            <w:proofErr w:type="spellStart"/>
            <w:r>
              <w:t>jenkins</w:t>
            </w:r>
            <w:proofErr w:type="spellEnd"/>
            <w:r>
              <w:t>/</w:t>
            </w:r>
            <w:proofErr w:type="spellStart"/>
            <w:r>
              <w:t>jenkins:lts</w:t>
            </w:r>
            <w:proofErr w:type="spellEnd"/>
          </w:p>
          <w:p w14:paraId="628B3CCA" w14:textId="77777777" w:rsidR="00B75152" w:rsidRDefault="00B75152" w:rsidP="00B75152"/>
          <w:p w14:paraId="12A7FE2F" w14:textId="77777777" w:rsidR="00B75152" w:rsidRDefault="00B75152" w:rsidP="00B75152">
            <w:proofErr w:type="gramStart"/>
            <w:r>
              <w:t>echo</w:t>
            </w:r>
            <w:proofErr w:type="gramEnd"/>
            <w:r>
              <w:t xml:space="preserve"> "[INFO] Installing Docker CLI, curl, unzip, Node.js 21, </w:t>
            </w:r>
            <w:proofErr w:type="spellStart"/>
            <w:r>
              <w:t>npm</w:t>
            </w:r>
            <w:proofErr w:type="spellEnd"/>
            <w:r>
              <w:t xml:space="preserve"> in Jenkins container..."</w:t>
            </w:r>
          </w:p>
          <w:p w14:paraId="51CF061F" w14:textId="77777777" w:rsidR="00B75152" w:rsidRDefault="00B75152" w:rsidP="00B75152">
            <w:proofErr w:type="spellStart"/>
            <w:r>
              <w:t>docker</w:t>
            </w:r>
            <w:proofErr w:type="spellEnd"/>
            <w:r>
              <w:t xml:space="preserve"> exec -u root </w:t>
            </w:r>
            <w:proofErr w:type="spellStart"/>
            <w:r>
              <w:t>jenkins-dind</w:t>
            </w:r>
            <w:proofErr w:type="spellEnd"/>
            <w:r>
              <w:t xml:space="preserve"> bash -c "</w:t>
            </w:r>
          </w:p>
          <w:p w14:paraId="0E2AC42F" w14:textId="77777777" w:rsidR="00B75152" w:rsidRDefault="00B75152" w:rsidP="00B75152">
            <w:r>
              <w:t xml:space="preserve">  apt-get update &amp;&amp; \</w:t>
            </w:r>
          </w:p>
          <w:p w14:paraId="19B4E84A" w14:textId="77777777" w:rsidR="00B75152" w:rsidRDefault="00B75152" w:rsidP="00B75152">
            <w:r>
              <w:t xml:space="preserve">  apt-get install -y docker.io curl unzip &amp;&amp; \</w:t>
            </w:r>
          </w:p>
          <w:p w14:paraId="4C400E9D" w14:textId="77777777" w:rsidR="00B75152" w:rsidRDefault="00B75152" w:rsidP="00B75152">
            <w:r>
              <w:t xml:space="preserve">  curl -</w:t>
            </w:r>
            <w:proofErr w:type="spellStart"/>
            <w:r>
              <w:t>fsSL</w:t>
            </w:r>
            <w:proofErr w:type="spellEnd"/>
            <w:r>
              <w:t xml:space="preserve"> https://deb.nodesource.com/setup_21.x | bash - &amp;&amp; \</w:t>
            </w:r>
          </w:p>
          <w:p w14:paraId="507D6B8F" w14:textId="77777777" w:rsidR="00B75152" w:rsidRDefault="00B75152" w:rsidP="00B75152">
            <w:r>
              <w:t xml:space="preserve">  apt-get install -y </w:t>
            </w:r>
            <w:proofErr w:type="spellStart"/>
            <w:r>
              <w:t>nodejs</w:t>
            </w:r>
            <w:proofErr w:type="spellEnd"/>
          </w:p>
          <w:p w14:paraId="76943492" w14:textId="77777777" w:rsidR="00B75152" w:rsidRDefault="00B75152" w:rsidP="00B75152">
            <w:r>
              <w:t>"</w:t>
            </w:r>
          </w:p>
          <w:p w14:paraId="2EB1CD43" w14:textId="77777777" w:rsidR="00B75152" w:rsidRDefault="00B75152" w:rsidP="00B75152"/>
          <w:p w14:paraId="761C3F81" w14:textId="77777777" w:rsidR="00B75152" w:rsidRDefault="00B75152" w:rsidP="00B75152">
            <w:proofErr w:type="gramStart"/>
            <w:r>
              <w:t>echo</w:t>
            </w:r>
            <w:proofErr w:type="gramEnd"/>
            <w:r>
              <w:t xml:space="preserve"> "[INFO] Installing AWS CLI v2 in Jenkins container..."</w:t>
            </w:r>
          </w:p>
          <w:p w14:paraId="34BD3299" w14:textId="77777777" w:rsidR="00B75152" w:rsidRDefault="00B75152" w:rsidP="00B75152">
            <w:proofErr w:type="spellStart"/>
            <w:r>
              <w:t>docker</w:t>
            </w:r>
            <w:proofErr w:type="spellEnd"/>
            <w:r>
              <w:t xml:space="preserve"> exec -u root </w:t>
            </w:r>
            <w:proofErr w:type="spellStart"/>
            <w:r>
              <w:t>jenkins-dind</w:t>
            </w:r>
            <w:proofErr w:type="spellEnd"/>
            <w:r>
              <w:t xml:space="preserve"> bash -c "</w:t>
            </w:r>
          </w:p>
          <w:p w14:paraId="594ADF70" w14:textId="77777777" w:rsidR="00B75152" w:rsidRDefault="00B75152" w:rsidP="00B75152">
            <w:r>
              <w:t xml:space="preserve">  curl 'https://awscli.amazonaws.com/awscli-exe-linux-x86_64.zip' -o 'awscliv2.zip' &amp;&amp; \</w:t>
            </w:r>
          </w:p>
          <w:p w14:paraId="286AACF2" w14:textId="77777777" w:rsidR="00B75152" w:rsidRDefault="00B75152" w:rsidP="00B75152">
            <w:r>
              <w:t xml:space="preserve">  unzip awscliv2.zip &amp;&amp; \</w:t>
            </w:r>
          </w:p>
          <w:p w14:paraId="1F7990EA" w14:textId="77777777" w:rsidR="00B75152" w:rsidRDefault="00B75152" w:rsidP="00B75152">
            <w:r>
              <w:t xml:space="preserve">  ./</w:t>
            </w:r>
            <w:proofErr w:type="spellStart"/>
            <w:r>
              <w:t>aws</w:t>
            </w:r>
            <w:proofErr w:type="spellEnd"/>
            <w:r>
              <w:t>/install &amp;&amp; \</w:t>
            </w:r>
          </w:p>
          <w:p w14:paraId="15B9220C" w14:textId="77777777" w:rsidR="00B75152" w:rsidRDefault="00B75152" w:rsidP="00B75152">
            <w:r>
              <w:t xml:space="preserve">  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</w:t>
            </w:r>
            <w:proofErr w:type="spellStart"/>
            <w:r>
              <w:t>aws</w:t>
            </w:r>
            <w:proofErr w:type="spellEnd"/>
            <w:r>
              <w:t xml:space="preserve"> awscliv2.zip</w:t>
            </w:r>
          </w:p>
          <w:p w14:paraId="7A5BF34F" w14:textId="77777777" w:rsidR="00B75152" w:rsidRDefault="00B75152" w:rsidP="00B75152">
            <w:r>
              <w:t>"</w:t>
            </w:r>
          </w:p>
          <w:p w14:paraId="34920C72" w14:textId="77777777" w:rsidR="00B75152" w:rsidRDefault="00B75152" w:rsidP="00B75152"/>
          <w:p w14:paraId="61F436DF" w14:textId="77777777" w:rsidR="00B75152" w:rsidRDefault="00B75152" w:rsidP="00B75152">
            <w:r>
              <w:t>echo "[INFO] Jenkins is running on http://localhost:8080"</w:t>
            </w:r>
          </w:p>
          <w:p w14:paraId="70E9F176" w14:textId="77777777" w:rsidR="00B75152" w:rsidRDefault="00B75152" w:rsidP="00B75152">
            <w:r>
              <w:t>echo "[INFO] Admin password:"</w:t>
            </w:r>
          </w:p>
          <w:p w14:paraId="495F16C4" w14:textId="59E11DA6" w:rsidR="00B75152" w:rsidRDefault="00B75152" w:rsidP="00B75152">
            <w:proofErr w:type="spellStart"/>
            <w:r>
              <w:t>docker</w:t>
            </w:r>
            <w:proofErr w:type="spellEnd"/>
            <w:r>
              <w:t xml:space="preserve"> exec </w:t>
            </w:r>
            <w:proofErr w:type="spellStart"/>
            <w:r>
              <w:t>jenkins-dind</w:t>
            </w:r>
            <w:proofErr w:type="spellEnd"/>
            <w:r>
              <w:t xml:space="preserve"> cat 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jenkins_home</w:t>
            </w:r>
            <w:proofErr w:type="spellEnd"/>
            <w:r>
              <w:t>/secrets/</w:t>
            </w:r>
            <w:proofErr w:type="spellStart"/>
            <w:r>
              <w:t>initialAdminPassword</w:t>
            </w:r>
            <w:proofErr w:type="spellEnd"/>
          </w:p>
        </w:tc>
      </w:tr>
    </w:tbl>
    <w:p w14:paraId="6C82C0B5" w14:textId="6B7000D7" w:rsidR="00B75152" w:rsidRDefault="00B75152" w:rsidP="00B75152">
      <w:pPr>
        <w:ind w:left="284"/>
      </w:pPr>
    </w:p>
    <w:p w14:paraId="42DD31DD" w14:textId="634C9E2E" w:rsidR="00C3368B" w:rsidRDefault="00C3368B" w:rsidP="00B75152">
      <w:pPr>
        <w:ind w:left="284"/>
      </w:pPr>
      <w:r>
        <w:t xml:space="preserve">2. Update </w:t>
      </w:r>
      <w:proofErr w:type="spellStart"/>
      <w:r>
        <w:t>Jenkinsfile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266"/>
      </w:tblGrid>
      <w:tr w:rsidR="00C3368B" w14:paraId="716B8960" w14:textId="77777777" w:rsidTr="00C3368B">
        <w:tc>
          <w:tcPr>
            <w:tcW w:w="9550" w:type="dxa"/>
          </w:tcPr>
          <w:p w14:paraId="03F83A9B" w14:textId="77777777" w:rsidR="00C3368B" w:rsidRDefault="00C3368B" w:rsidP="00C3368B">
            <w:r>
              <w:t>pipeline {</w:t>
            </w:r>
          </w:p>
          <w:p w14:paraId="64ED0494" w14:textId="77777777" w:rsidR="00C3368B" w:rsidRDefault="00C3368B" w:rsidP="00C3368B"/>
          <w:p w14:paraId="73D58B69" w14:textId="77777777" w:rsidR="00C3368B" w:rsidRDefault="00C3368B" w:rsidP="00C3368B">
            <w:r>
              <w:t xml:space="preserve">  agent any</w:t>
            </w:r>
          </w:p>
          <w:p w14:paraId="62523FB1" w14:textId="77777777" w:rsidR="00C3368B" w:rsidRDefault="00C3368B" w:rsidP="00C3368B"/>
          <w:p w14:paraId="08624F95" w14:textId="77777777" w:rsidR="00C3368B" w:rsidRDefault="00C3368B" w:rsidP="00C3368B">
            <w:r>
              <w:t xml:space="preserve">  environment {</w:t>
            </w:r>
          </w:p>
          <w:p w14:paraId="3E93B848" w14:textId="77777777" w:rsidR="00C3368B" w:rsidRDefault="00C3368B" w:rsidP="00C3368B">
            <w:r>
              <w:t xml:space="preserve">    DOCKERHUB_CRED = '</w:t>
            </w:r>
            <w:proofErr w:type="spellStart"/>
            <w:r>
              <w:t>dockerhub</w:t>
            </w:r>
            <w:proofErr w:type="spellEnd"/>
            <w:r>
              <w:t>-creds-id'</w:t>
            </w:r>
          </w:p>
          <w:p w14:paraId="441181FD" w14:textId="77777777" w:rsidR="00C3368B" w:rsidRDefault="00C3368B" w:rsidP="00C3368B">
            <w:r>
              <w:t xml:space="preserve">    IMAGE = '</w:t>
            </w:r>
            <w:proofErr w:type="spellStart"/>
            <w:r>
              <w:t>aryanfafo</w:t>
            </w:r>
            <w:proofErr w:type="spellEnd"/>
            <w:r>
              <w:t>/</w:t>
            </w:r>
            <w:proofErr w:type="spellStart"/>
            <w:r>
              <w:t>jenkins</w:t>
            </w:r>
            <w:proofErr w:type="spellEnd"/>
            <w:r>
              <w:t>-</w:t>
            </w:r>
            <w:proofErr w:type="spellStart"/>
            <w:r>
              <w:t>nodejs</w:t>
            </w:r>
            <w:proofErr w:type="spellEnd"/>
            <w:r>
              <w:t>-app'</w:t>
            </w:r>
          </w:p>
          <w:p w14:paraId="6EB4ACF6" w14:textId="77777777" w:rsidR="00C3368B" w:rsidRDefault="00C3368B" w:rsidP="00C3368B">
            <w:r>
              <w:t xml:space="preserve">    INSTANCE_ID = 'i-007144a114a8151ac'</w:t>
            </w:r>
          </w:p>
          <w:p w14:paraId="245C4258" w14:textId="77777777" w:rsidR="00C3368B" w:rsidRDefault="00C3368B" w:rsidP="00C3368B">
            <w:r>
              <w:t xml:space="preserve">    REGION = 'ap-south-1'</w:t>
            </w:r>
          </w:p>
          <w:p w14:paraId="0269EFE2" w14:textId="77777777" w:rsidR="00C3368B" w:rsidRDefault="00C3368B" w:rsidP="00C3368B">
            <w:r>
              <w:t xml:space="preserve">    CONTAINER = '</w:t>
            </w:r>
            <w:proofErr w:type="spellStart"/>
            <w:r>
              <w:t>jenkins</w:t>
            </w:r>
            <w:proofErr w:type="spellEnd"/>
            <w:r>
              <w:t>-</w:t>
            </w:r>
            <w:proofErr w:type="spellStart"/>
            <w:r>
              <w:t>nodejs</w:t>
            </w:r>
            <w:proofErr w:type="spellEnd"/>
            <w:r>
              <w:t>-app'</w:t>
            </w:r>
          </w:p>
          <w:p w14:paraId="35245046" w14:textId="77777777" w:rsidR="00C3368B" w:rsidRDefault="00C3368B" w:rsidP="00C3368B">
            <w:r>
              <w:t xml:space="preserve">  }</w:t>
            </w:r>
          </w:p>
          <w:p w14:paraId="4D28567D" w14:textId="77777777" w:rsidR="00C3368B" w:rsidRDefault="00C3368B" w:rsidP="00C3368B"/>
          <w:p w14:paraId="1F8AC7B6" w14:textId="77777777" w:rsidR="00C3368B" w:rsidRDefault="00C3368B" w:rsidP="00C3368B">
            <w:r>
              <w:t xml:space="preserve">  stages {</w:t>
            </w:r>
          </w:p>
          <w:p w14:paraId="2A1C63D7" w14:textId="77777777" w:rsidR="00C3368B" w:rsidRDefault="00C3368B" w:rsidP="00C3368B"/>
          <w:p w14:paraId="1E2EF6F7" w14:textId="77777777" w:rsidR="00C3368B" w:rsidRDefault="00C3368B" w:rsidP="00C3368B">
            <w:r>
              <w:t xml:space="preserve">    stage('Run Tests') {</w:t>
            </w:r>
          </w:p>
          <w:p w14:paraId="0AC51CA1" w14:textId="77777777" w:rsidR="00C3368B" w:rsidRDefault="00C3368B" w:rsidP="00C3368B">
            <w:r>
              <w:t xml:space="preserve">      steps {</w:t>
            </w:r>
          </w:p>
          <w:p w14:paraId="46E7F71F" w14:textId="77777777" w:rsidR="00C3368B" w:rsidRDefault="00C3368B" w:rsidP="00C3368B">
            <w:r>
              <w:t xml:space="preserve">        script {</w:t>
            </w:r>
          </w:p>
          <w:p w14:paraId="4C0047AA" w14:textId="77777777" w:rsidR="00C3368B" w:rsidRDefault="00C3368B" w:rsidP="00C3368B">
            <w:r>
              <w:t xml:space="preserve">          </w:t>
            </w:r>
            <w:proofErr w:type="gramStart"/>
            <w:r>
              <w:t>echo</w:t>
            </w:r>
            <w:proofErr w:type="gramEnd"/>
            <w:r>
              <w:t xml:space="preserve"> 'Running Tests...'</w:t>
            </w:r>
          </w:p>
          <w:p w14:paraId="41CA11B6" w14:textId="77777777" w:rsidR="00C3368B" w:rsidRDefault="00C3368B" w:rsidP="00C3368B">
            <w:r>
              <w:t xml:space="preserve">          </w:t>
            </w:r>
            <w:proofErr w:type="spellStart"/>
            <w:r>
              <w:t>sh</w:t>
            </w:r>
            <w:proofErr w:type="spellEnd"/>
            <w:r>
              <w:t xml:space="preserve"> '</w:t>
            </w:r>
            <w:proofErr w:type="spellStart"/>
            <w:r>
              <w:t>npm</w:t>
            </w:r>
            <w:proofErr w:type="spellEnd"/>
            <w:r>
              <w:t xml:space="preserve"> install'</w:t>
            </w:r>
          </w:p>
          <w:p w14:paraId="00163B81" w14:textId="77777777" w:rsidR="00C3368B" w:rsidRDefault="00C3368B" w:rsidP="00C3368B">
            <w:r>
              <w:t xml:space="preserve">          </w:t>
            </w:r>
            <w:proofErr w:type="spellStart"/>
            <w:r>
              <w:t>sh</w:t>
            </w:r>
            <w:proofErr w:type="spellEnd"/>
            <w:r>
              <w:t xml:space="preserve"> '</w:t>
            </w:r>
            <w:proofErr w:type="spellStart"/>
            <w:r>
              <w:t>npm</w:t>
            </w:r>
            <w:proofErr w:type="spellEnd"/>
            <w:r>
              <w:t xml:space="preserve"> test'</w:t>
            </w:r>
          </w:p>
          <w:p w14:paraId="6FF562CE" w14:textId="77777777" w:rsidR="00C3368B" w:rsidRDefault="00C3368B" w:rsidP="00C3368B">
            <w:r>
              <w:t xml:space="preserve">        }</w:t>
            </w:r>
          </w:p>
          <w:p w14:paraId="33DC79B7" w14:textId="77777777" w:rsidR="00C3368B" w:rsidRDefault="00C3368B" w:rsidP="00C3368B">
            <w:r>
              <w:t xml:space="preserve">      }</w:t>
            </w:r>
          </w:p>
          <w:p w14:paraId="2C3632EE" w14:textId="77777777" w:rsidR="00C3368B" w:rsidRDefault="00C3368B" w:rsidP="00C3368B">
            <w:r>
              <w:t xml:space="preserve">    }</w:t>
            </w:r>
          </w:p>
          <w:p w14:paraId="364C98F2" w14:textId="77777777" w:rsidR="00C3368B" w:rsidRDefault="00C3368B" w:rsidP="00C3368B"/>
          <w:p w14:paraId="33945681" w14:textId="77777777" w:rsidR="00C3368B" w:rsidRDefault="00C3368B" w:rsidP="00C3368B">
            <w:r>
              <w:t xml:space="preserve">    stage('Build Docker Image') {</w:t>
            </w:r>
          </w:p>
          <w:p w14:paraId="5CC75D7E" w14:textId="77777777" w:rsidR="00C3368B" w:rsidRDefault="00C3368B" w:rsidP="00C3368B">
            <w:r>
              <w:t xml:space="preserve">      steps {</w:t>
            </w:r>
          </w:p>
          <w:p w14:paraId="675A8150" w14:textId="77777777" w:rsidR="00C3368B" w:rsidRDefault="00C3368B" w:rsidP="00C3368B">
            <w:r>
              <w:t xml:space="preserve">        script {</w:t>
            </w:r>
          </w:p>
          <w:p w14:paraId="161FD266" w14:textId="77777777" w:rsidR="00C3368B" w:rsidRDefault="00C3368B" w:rsidP="00C3368B">
            <w:r>
              <w:t xml:space="preserve">          </w:t>
            </w:r>
            <w:proofErr w:type="gramStart"/>
            <w:r>
              <w:t>echo</w:t>
            </w:r>
            <w:proofErr w:type="gramEnd"/>
            <w:r>
              <w:t xml:space="preserve"> 'Building Docker Image...'</w:t>
            </w:r>
          </w:p>
          <w:p w14:paraId="5DD761F4" w14:textId="77777777" w:rsidR="00C3368B" w:rsidRDefault="00C3368B" w:rsidP="00C3368B">
            <w:r>
              <w:t xml:space="preserve">          </w:t>
            </w:r>
            <w:proofErr w:type="spellStart"/>
            <w:proofErr w:type="gramStart"/>
            <w:r>
              <w:t>sh</w:t>
            </w:r>
            <w:proofErr w:type="spellEnd"/>
            <w:proofErr w:type="gramEnd"/>
            <w:r>
              <w:t xml:space="preserve"> "</w:t>
            </w:r>
            <w:proofErr w:type="spellStart"/>
            <w:r>
              <w:t>docker</w:t>
            </w:r>
            <w:proofErr w:type="spellEnd"/>
            <w:r>
              <w:t xml:space="preserve"> build -t ${</w:t>
            </w:r>
            <w:proofErr w:type="spellStart"/>
            <w:r>
              <w:t>env.IMAGE</w:t>
            </w:r>
            <w:proofErr w:type="spellEnd"/>
            <w:r>
              <w:t>}:${</w:t>
            </w:r>
            <w:proofErr w:type="spellStart"/>
            <w:r>
              <w:t>env.BUILD_NUMBER</w:t>
            </w:r>
            <w:proofErr w:type="spellEnd"/>
            <w:r>
              <w:t>} ."</w:t>
            </w:r>
          </w:p>
          <w:p w14:paraId="2AD5B1BF" w14:textId="77777777" w:rsidR="00C3368B" w:rsidRDefault="00C3368B" w:rsidP="00C3368B">
            <w:r>
              <w:t xml:space="preserve">          </w:t>
            </w:r>
            <w:proofErr w:type="spellStart"/>
            <w:r>
              <w:t>sh</w:t>
            </w:r>
            <w:proofErr w:type="spellEnd"/>
            <w:r>
              <w:t xml:space="preserve"> "</w:t>
            </w:r>
            <w:proofErr w:type="spellStart"/>
            <w:r>
              <w:t>docker</w:t>
            </w:r>
            <w:proofErr w:type="spellEnd"/>
            <w:r>
              <w:t xml:space="preserve"> tag ${</w:t>
            </w:r>
            <w:proofErr w:type="spellStart"/>
            <w:r>
              <w:t>env.IMAGE</w:t>
            </w:r>
            <w:proofErr w:type="spellEnd"/>
            <w:r>
              <w:t>}:${</w:t>
            </w:r>
            <w:proofErr w:type="spellStart"/>
            <w:r>
              <w:t>env.BUILD_NUMBER</w:t>
            </w:r>
            <w:proofErr w:type="spellEnd"/>
            <w:r>
              <w:t>} ${</w:t>
            </w:r>
            <w:proofErr w:type="spellStart"/>
            <w:r>
              <w:t>env.IMAGE</w:t>
            </w:r>
            <w:proofErr w:type="spellEnd"/>
            <w:r>
              <w:t>}:latest"</w:t>
            </w:r>
          </w:p>
          <w:p w14:paraId="6310B9A3" w14:textId="77777777" w:rsidR="00C3368B" w:rsidRDefault="00C3368B" w:rsidP="00C3368B">
            <w:r>
              <w:t xml:space="preserve">        }</w:t>
            </w:r>
          </w:p>
          <w:p w14:paraId="13AE8679" w14:textId="77777777" w:rsidR="00C3368B" w:rsidRDefault="00C3368B" w:rsidP="00C3368B">
            <w:r>
              <w:t xml:space="preserve">      }</w:t>
            </w:r>
          </w:p>
          <w:p w14:paraId="296984C8" w14:textId="77777777" w:rsidR="00C3368B" w:rsidRDefault="00C3368B" w:rsidP="00C3368B">
            <w:r>
              <w:t xml:space="preserve">    }</w:t>
            </w:r>
          </w:p>
          <w:p w14:paraId="5017C8AB" w14:textId="77777777" w:rsidR="00C3368B" w:rsidRDefault="00C3368B" w:rsidP="00C3368B"/>
          <w:p w14:paraId="3B7A240F" w14:textId="77777777" w:rsidR="00C3368B" w:rsidRDefault="00C3368B" w:rsidP="00C3368B">
            <w:r>
              <w:t xml:space="preserve">    stage('Push to </w:t>
            </w:r>
            <w:proofErr w:type="spellStart"/>
            <w:r>
              <w:t>DockerHub</w:t>
            </w:r>
            <w:proofErr w:type="spellEnd"/>
            <w:r>
              <w:t>') {</w:t>
            </w:r>
          </w:p>
          <w:p w14:paraId="57C6286B" w14:textId="77777777" w:rsidR="00C3368B" w:rsidRDefault="00C3368B" w:rsidP="00C3368B">
            <w:r>
              <w:t xml:space="preserve">      steps {</w:t>
            </w:r>
          </w:p>
          <w:p w14:paraId="680969F5" w14:textId="77777777" w:rsidR="00C3368B" w:rsidRDefault="00C3368B" w:rsidP="00C3368B">
            <w:r>
              <w:t xml:space="preserve">        script {</w:t>
            </w:r>
          </w:p>
          <w:p w14:paraId="4C32DB15" w14:textId="77777777" w:rsidR="00C3368B" w:rsidRDefault="00C3368B" w:rsidP="00C3368B">
            <w:r>
              <w:t xml:space="preserve">          </w:t>
            </w:r>
            <w:proofErr w:type="gramStart"/>
            <w:r>
              <w:t>echo</w:t>
            </w:r>
            <w:proofErr w:type="gramEnd"/>
            <w:r>
              <w:t xml:space="preserve"> 'Pushing image to Docker Hub...'</w:t>
            </w:r>
          </w:p>
          <w:p w14:paraId="560B90DD" w14:textId="77777777" w:rsidR="00C3368B" w:rsidRDefault="00C3368B" w:rsidP="00C3368B">
            <w:r>
              <w:t xml:space="preserve">          </w:t>
            </w:r>
            <w:proofErr w:type="spellStart"/>
            <w:r>
              <w:t>withCredentials</w:t>
            </w:r>
            <w:proofErr w:type="spellEnd"/>
            <w:r>
              <w:t>([</w:t>
            </w:r>
            <w:proofErr w:type="spellStart"/>
            <w:r>
              <w:t>usernamePassword</w:t>
            </w:r>
            <w:proofErr w:type="spellEnd"/>
            <w:r>
              <w:t>(</w:t>
            </w:r>
            <w:proofErr w:type="spellStart"/>
            <w:r>
              <w:t>credentialsId</w:t>
            </w:r>
            <w:proofErr w:type="spellEnd"/>
            <w:r>
              <w:t xml:space="preserve">: </w:t>
            </w:r>
            <w:proofErr w:type="spellStart"/>
            <w:r>
              <w:t>env.DOCKERHUB_CRED</w:t>
            </w:r>
            <w:proofErr w:type="spellEnd"/>
            <w:r>
              <w:t xml:space="preserve">, </w:t>
            </w:r>
            <w:proofErr w:type="spellStart"/>
            <w:r>
              <w:t>usernameVariable</w:t>
            </w:r>
            <w:proofErr w:type="spellEnd"/>
            <w:r>
              <w:t xml:space="preserve">: 'DOCKER_USER', </w:t>
            </w:r>
            <w:proofErr w:type="spellStart"/>
            <w:r>
              <w:t>passwordVariable</w:t>
            </w:r>
            <w:proofErr w:type="spellEnd"/>
            <w:r>
              <w:t>: 'DOCKER_PASS')]) {</w:t>
            </w:r>
          </w:p>
          <w:p w14:paraId="14C15F21" w14:textId="77777777" w:rsidR="00C3368B" w:rsidRDefault="00C3368B" w:rsidP="00C3368B">
            <w:r>
              <w:t xml:space="preserve">            </w:t>
            </w:r>
            <w:proofErr w:type="spellStart"/>
            <w:r>
              <w:t>sh</w:t>
            </w:r>
            <w:proofErr w:type="spellEnd"/>
            <w:r>
              <w:t xml:space="preserve"> 'echo $DOCKER_PASS | </w:t>
            </w:r>
            <w:proofErr w:type="spellStart"/>
            <w:r>
              <w:t>docker</w:t>
            </w:r>
            <w:proofErr w:type="spellEnd"/>
            <w:r>
              <w:t xml:space="preserve"> login -u $DOCKER_USER --password-</w:t>
            </w:r>
            <w:proofErr w:type="spellStart"/>
            <w:r>
              <w:t>stdin</w:t>
            </w:r>
            <w:proofErr w:type="spellEnd"/>
            <w:r>
              <w:t>'</w:t>
            </w:r>
          </w:p>
          <w:p w14:paraId="596B3D98" w14:textId="77777777" w:rsidR="00C3368B" w:rsidRDefault="00C3368B" w:rsidP="00C3368B">
            <w:r>
              <w:t xml:space="preserve">            </w:t>
            </w:r>
            <w:proofErr w:type="spellStart"/>
            <w:r>
              <w:t>sh</w:t>
            </w:r>
            <w:proofErr w:type="spellEnd"/>
            <w:r>
              <w:t xml:space="preserve"> "</w:t>
            </w:r>
            <w:proofErr w:type="spellStart"/>
            <w:r>
              <w:t>docker</w:t>
            </w:r>
            <w:proofErr w:type="spellEnd"/>
            <w:r>
              <w:t xml:space="preserve"> push ${</w:t>
            </w:r>
            <w:proofErr w:type="spellStart"/>
            <w:r>
              <w:t>env.IMAGE</w:t>
            </w:r>
            <w:proofErr w:type="spellEnd"/>
            <w:r>
              <w:t>}:${</w:t>
            </w:r>
            <w:proofErr w:type="spellStart"/>
            <w:r>
              <w:t>env.BUILD_NUMBER</w:t>
            </w:r>
            <w:proofErr w:type="spellEnd"/>
            <w:r>
              <w:t>}"</w:t>
            </w:r>
          </w:p>
          <w:p w14:paraId="0226CA70" w14:textId="77777777" w:rsidR="00C3368B" w:rsidRDefault="00C3368B" w:rsidP="00C3368B">
            <w:r>
              <w:t xml:space="preserve">            </w:t>
            </w:r>
            <w:proofErr w:type="spellStart"/>
            <w:r>
              <w:t>sh</w:t>
            </w:r>
            <w:proofErr w:type="spellEnd"/>
            <w:r>
              <w:t xml:space="preserve"> "</w:t>
            </w:r>
            <w:proofErr w:type="spellStart"/>
            <w:r>
              <w:t>docker</w:t>
            </w:r>
            <w:proofErr w:type="spellEnd"/>
            <w:r>
              <w:t xml:space="preserve"> push ${</w:t>
            </w:r>
            <w:proofErr w:type="spellStart"/>
            <w:r>
              <w:t>env.IMAGE</w:t>
            </w:r>
            <w:proofErr w:type="spellEnd"/>
            <w:r>
              <w:t>}:latest"</w:t>
            </w:r>
          </w:p>
          <w:p w14:paraId="2530D27A" w14:textId="77777777" w:rsidR="00C3368B" w:rsidRDefault="00C3368B" w:rsidP="00C3368B">
            <w:r>
              <w:t xml:space="preserve">          }</w:t>
            </w:r>
          </w:p>
          <w:p w14:paraId="5D07571B" w14:textId="77777777" w:rsidR="00C3368B" w:rsidRDefault="00C3368B" w:rsidP="00C3368B">
            <w:r>
              <w:t xml:space="preserve">        }</w:t>
            </w:r>
          </w:p>
          <w:p w14:paraId="7DA58DE8" w14:textId="77777777" w:rsidR="00C3368B" w:rsidRDefault="00C3368B" w:rsidP="00C3368B">
            <w:r>
              <w:t xml:space="preserve">      }</w:t>
            </w:r>
          </w:p>
          <w:p w14:paraId="5341FB16" w14:textId="77777777" w:rsidR="00C3368B" w:rsidRDefault="00C3368B" w:rsidP="00C3368B">
            <w:r>
              <w:t xml:space="preserve">    }</w:t>
            </w:r>
          </w:p>
          <w:p w14:paraId="254A53EF" w14:textId="77777777" w:rsidR="00C3368B" w:rsidRDefault="00C3368B" w:rsidP="00C3368B"/>
          <w:p w14:paraId="2F82C29B" w14:textId="77777777" w:rsidR="00C3368B" w:rsidRDefault="00C3368B" w:rsidP="00C3368B">
            <w:r>
              <w:t xml:space="preserve">    stage('Deploy to EC2 via SSM') {</w:t>
            </w:r>
          </w:p>
          <w:p w14:paraId="4670726D" w14:textId="77777777" w:rsidR="00C3368B" w:rsidRDefault="00C3368B" w:rsidP="00C3368B">
            <w:r>
              <w:t xml:space="preserve">      steps {</w:t>
            </w:r>
          </w:p>
          <w:p w14:paraId="62E28953" w14:textId="77777777" w:rsidR="00C3368B" w:rsidRDefault="00C3368B" w:rsidP="00C3368B">
            <w:r>
              <w:t xml:space="preserve">        script {</w:t>
            </w:r>
          </w:p>
          <w:p w14:paraId="27BB2B2B" w14:textId="77777777" w:rsidR="00C3368B" w:rsidRDefault="00C3368B" w:rsidP="00C3368B">
            <w:r>
              <w:t xml:space="preserve">          </w:t>
            </w:r>
            <w:proofErr w:type="gramStart"/>
            <w:r>
              <w:t>echo</w:t>
            </w:r>
            <w:proofErr w:type="gramEnd"/>
            <w:r>
              <w:t xml:space="preserve"> 'Deploying Docker container on EC2 using SSM...'</w:t>
            </w:r>
          </w:p>
          <w:p w14:paraId="5273C751" w14:textId="77777777" w:rsidR="00C3368B" w:rsidRDefault="00C3368B" w:rsidP="00C3368B">
            <w:r>
              <w:t xml:space="preserve">    </w:t>
            </w:r>
            <w:r>
              <w:tab/>
              <w:t xml:space="preserve">  </w:t>
            </w:r>
            <w:proofErr w:type="spellStart"/>
            <w:r>
              <w:t>withCredentials</w:t>
            </w:r>
            <w:proofErr w:type="spellEnd"/>
            <w:r>
              <w:t>([</w:t>
            </w:r>
            <w:proofErr w:type="spellStart"/>
            <w:r>
              <w:t>usernamePassword</w:t>
            </w:r>
            <w:proofErr w:type="spellEnd"/>
            <w:r>
              <w:t>(</w:t>
            </w:r>
            <w:proofErr w:type="spellStart"/>
            <w:r>
              <w:t>credentialsId</w:t>
            </w:r>
            <w:proofErr w:type="spellEnd"/>
            <w:r>
              <w:t xml:space="preserve">: DOCKERHUB_CRED, </w:t>
            </w:r>
            <w:proofErr w:type="spellStart"/>
            <w:r>
              <w:t>usernameVariable</w:t>
            </w:r>
            <w:proofErr w:type="spellEnd"/>
            <w:r>
              <w:t xml:space="preserve">: 'DOCKER_USER', </w:t>
            </w:r>
            <w:proofErr w:type="spellStart"/>
            <w:r>
              <w:t>passwordVariable</w:t>
            </w:r>
            <w:proofErr w:type="spellEnd"/>
            <w:r>
              <w:t>: 'DOCKER_PASS')]) {</w:t>
            </w:r>
          </w:p>
          <w:p w14:paraId="3EB25F31" w14:textId="77777777" w:rsidR="00C3368B" w:rsidRDefault="00C3368B" w:rsidP="00C3368B">
            <w:r>
              <w:t xml:space="preserve">      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deployCommand</w:t>
            </w:r>
            <w:proofErr w:type="spellEnd"/>
            <w:r>
              <w:t xml:space="preserve"> = "</w:t>
            </w:r>
            <w:proofErr w:type="spellStart"/>
            <w:r>
              <w:t>docker</w:t>
            </w:r>
            <w:proofErr w:type="spellEnd"/>
            <w:r>
              <w:t xml:space="preserve"> pull ${IMAGE}:latest &amp;&amp; </w:t>
            </w:r>
            <w:proofErr w:type="spellStart"/>
            <w:r>
              <w:t>docker</w:t>
            </w:r>
            <w:proofErr w:type="spellEnd"/>
            <w:r>
              <w:t xml:space="preserve"> stop ${CONTAINER} || true &amp;&amp; 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${CONTAINER} || true &amp;&amp; </w:t>
            </w:r>
            <w:proofErr w:type="spellStart"/>
            <w:r>
              <w:t>docker</w:t>
            </w:r>
            <w:proofErr w:type="spellEnd"/>
            <w:r>
              <w:t xml:space="preserve"> run -d --name ${CONTAINER} -p 3000:3000 ${IMAGE}:latest"</w:t>
            </w:r>
          </w:p>
          <w:p w14:paraId="5BFAC2CD" w14:textId="77777777" w:rsidR="00C3368B" w:rsidRDefault="00C3368B" w:rsidP="00C3368B"/>
          <w:p w14:paraId="3E1010CF" w14:textId="77777777" w:rsidR="00C3368B" w:rsidRDefault="00C3368B" w:rsidP="00C3368B">
            <w:r>
              <w:t xml:space="preserve">            </w:t>
            </w:r>
            <w:proofErr w:type="spellStart"/>
            <w:r>
              <w:t>sh</w:t>
            </w:r>
            <w:proofErr w:type="spellEnd"/>
            <w:r>
              <w:t xml:space="preserve"> """</w:t>
            </w:r>
          </w:p>
          <w:p w14:paraId="0961A2FA" w14:textId="77777777" w:rsidR="00C3368B" w:rsidRDefault="00C3368B" w:rsidP="00C3368B">
            <w:r>
              <w:t xml:space="preserve">              </w:t>
            </w:r>
            <w:proofErr w:type="spellStart"/>
            <w:r>
              <w:t>aws</w:t>
            </w:r>
            <w:proofErr w:type="spellEnd"/>
            <w:r>
              <w:t xml:space="preserve"> </w:t>
            </w:r>
            <w:proofErr w:type="spellStart"/>
            <w:r>
              <w:t>ssm</w:t>
            </w:r>
            <w:proofErr w:type="spellEnd"/>
            <w:r>
              <w:t xml:space="preserve"> send-command \</w:t>
            </w:r>
          </w:p>
          <w:p w14:paraId="01B61921" w14:textId="77777777" w:rsidR="00C3368B" w:rsidRDefault="00C3368B" w:rsidP="00C3368B">
            <w:r>
              <w:t xml:space="preserve">                --document-name "AWS-</w:t>
            </w:r>
            <w:proofErr w:type="spellStart"/>
            <w:r>
              <w:t>RunShellScript</w:t>
            </w:r>
            <w:proofErr w:type="spellEnd"/>
            <w:r>
              <w:t>" \</w:t>
            </w:r>
          </w:p>
          <w:p w14:paraId="41EEC554" w14:textId="77777777" w:rsidR="00C3368B" w:rsidRDefault="00C3368B" w:rsidP="00C3368B">
            <w:r>
              <w:t xml:space="preserve">                --region ${REGION} \</w:t>
            </w:r>
          </w:p>
          <w:p w14:paraId="00150628" w14:textId="77777777" w:rsidR="00C3368B" w:rsidRDefault="00C3368B" w:rsidP="00C3368B">
            <w:r>
              <w:t xml:space="preserve">                --instance-ids "${INSTANCE_ID}" \</w:t>
            </w:r>
          </w:p>
          <w:p w14:paraId="4199E075" w14:textId="77777777" w:rsidR="00C3368B" w:rsidRDefault="00C3368B" w:rsidP="00C3368B">
            <w:r>
              <w:t xml:space="preserve">                --parameters 'commands=["${</w:t>
            </w:r>
            <w:proofErr w:type="spellStart"/>
            <w:r>
              <w:t>deployCommand</w:t>
            </w:r>
            <w:proofErr w:type="spellEnd"/>
            <w:r>
              <w:t>}"]' \</w:t>
            </w:r>
          </w:p>
          <w:p w14:paraId="4744BDA0" w14:textId="77777777" w:rsidR="00C3368B" w:rsidRDefault="00C3368B" w:rsidP="00C3368B">
            <w:r>
              <w:t xml:space="preserve">                --output text</w:t>
            </w:r>
          </w:p>
          <w:p w14:paraId="332B716D" w14:textId="77777777" w:rsidR="00C3368B" w:rsidRDefault="00C3368B" w:rsidP="00C3368B">
            <w:r>
              <w:t xml:space="preserve">            """</w:t>
            </w:r>
          </w:p>
          <w:p w14:paraId="24AB3552" w14:textId="77777777" w:rsidR="00C3368B" w:rsidRDefault="00C3368B" w:rsidP="00C3368B">
            <w:r>
              <w:t xml:space="preserve">          }</w:t>
            </w:r>
          </w:p>
          <w:p w14:paraId="572952A5" w14:textId="77777777" w:rsidR="00C3368B" w:rsidRDefault="00C3368B" w:rsidP="00C3368B">
            <w:r>
              <w:t xml:space="preserve">        }</w:t>
            </w:r>
          </w:p>
          <w:p w14:paraId="67546532" w14:textId="77777777" w:rsidR="00C3368B" w:rsidRDefault="00C3368B" w:rsidP="00C3368B">
            <w:r>
              <w:t xml:space="preserve">      }</w:t>
            </w:r>
          </w:p>
          <w:p w14:paraId="2BBB2687" w14:textId="77777777" w:rsidR="00C3368B" w:rsidRDefault="00C3368B" w:rsidP="00C3368B">
            <w:r>
              <w:t xml:space="preserve">    }</w:t>
            </w:r>
          </w:p>
          <w:p w14:paraId="45C1CA15" w14:textId="77777777" w:rsidR="00C3368B" w:rsidRDefault="00C3368B" w:rsidP="00C3368B">
            <w:r>
              <w:t xml:space="preserve">  }</w:t>
            </w:r>
          </w:p>
          <w:p w14:paraId="36725495" w14:textId="77777777" w:rsidR="00C3368B" w:rsidRDefault="00C3368B" w:rsidP="00C3368B"/>
          <w:p w14:paraId="5B23A082" w14:textId="77777777" w:rsidR="00C3368B" w:rsidRDefault="00C3368B" w:rsidP="00C3368B">
            <w:r>
              <w:t xml:space="preserve">  post {</w:t>
            </w:r>
          </w:p>
          <w:p w14:paraId="00D186E7" w14:textId="77777777" w:rsidR="00C3368B" w:rsidRDefault="00C3368B" w:rsidP="00C3368B">
            <w:r>
              <w:t xml:space="preserve">    always {</w:t>
            </w:r>
          </w:p>
          <w:p w14:paraId="01310012" w14:textId="77777777" w:rsidR="00C3368B" w:rsidRDefault="00C3368B" w:rsidP="00C3368B">
            <w:r>
              <w:t xml:space="preserve">      </w:t>
            </w:r>
            <w:proofErr w:type="spellStart"/>
            <w:r>
              <w:t>cleanWs</w:t>
            </w:r>
            <w:proofErr w:type="spellEnd"/>
            <w:r>
              <w:t>()</w:t>
            </w:r>
          </w:p>
          <w:p w14:paraId="4FDC7633" w14:textId="77777777" w:rsidR="00C3368B" w:rsidRDefault="00C3368B" w:rsidP="00C3368B">
            <w:r>
              <w:t xml:space="preserve">    }</w:t>
            </w:r>
          </w:p>
          <w:p w14:paraId="57AF68B0" w14:textId="77777777" w:rsidR="00C3368B" w:rsidRDefault="00C3368B" w:rsidP="00C3368B">
            <w:r>
              <w:t xml:space="preserve">  }</w:t>
            </w:r>
          </w:p>
          <w:p w14:paraId="35D96E5C" w14:textId="7F501794" w:rsidR="00C3368B" w:rsidRDefault="00C3368B" w:rsidP="00C3368B">
            <w:r>
              <w:t>}</w:t>
            </w:r>
          </w:p>
        </w:tc>
      </w:tr>
    </w:tbl>
    <w:p w14:paraId="5470E03C" w14:textId="720B13C8" w:rsidR="00C3368B" w:rsidRDefault="00C3368B" w:rsidP="00B75152">
      <w:pPr>
        <w:ind w:left="284"/>
      </w:pPr>
    </w:p>
    <w:p w14:paraId="2E02DEE3" w14:textId="0F7063CA" w:rsidR="00EE0657" w:rsidRDefault="00EE0657" w:rsidP="00B75152">
      <w:pPr>
        <w:ind w:left="284"/>
      </w:pPr>
      <w:r>
        <w:t>3. Add a Test file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266"/>
      </w:tblGrid>
      <w:tr w:rsidR="00EE0657" w14:paraId="65B73FAE" w14:textId="77777777" w:rsidTr="00EE0657">
        <w:tc>
          <w:tcPr>
            <w:tcW w:w="9550" w:type="dxa"/>
          </w:tcPr>
          <w:p w14:paraId="0BC7B558" w14:textId="77777777" w:rsidR="00EE0657" w:rsidRDefault="00EE0657" w:rsidP="00EE0657">
            <w:r>
              <w:t xml:space="preserve">import { render, screen, </w:t>
            </w:r>
            <w:proofErr w:type="spellStart"/>
            <w:r>
              <w:t>fireEvent</w:t>
            </w:r>
            <w:proofErr w:type="spellEnd"/>
            <w:r>
              <w:t xml:space="preserve"> } from '@testing-library/react'</w:t>
            </w:r>
          </w:p>
          <w:p w14:paraId="0784AB6B" w14:textId="77777777" w:rsidR="00EE0657" w:rsidRDefault="00EE0657" w:rsidP="00EE0657">
            <w:r>
              <w:t>import { describe, it, expect } from '</w:t>
            </w:r>
            <w:proofErr w:type="spellStart"/>
            <w:r>
              <w:t>vitest</w:t>
            </w:r>
            <w:proofErr w:type="spellEnd"/>
            <w:r>
              <w:t>'</w:t>
            </w:r>
          </w:p>
          <w:p w14:paraId="07B0CF10" w14:textId="77777777" w:rsidR="00EE0657" w:rsidRDefault="00EE0657" w:rsidP="00EE0657">
            <w:r>
              <w:t>import App from './</w:t>
            </w:r>
            <w:proofErr w:type="spellStart"/>
            <w:r>
              <w:t>App.jsx</w:t>
            </w:r>
            <w:proofErr w:type="spellEnd"/>
            <w:r>
              <w:t>'</w:t>
            </w:r>
          </w:p>
          <w:p w14:paraId="25044C37" w14:textId="77777777" w:rsidR="00EE0657" w:rsidRDefault="00EE0657" w:rsidP="00EE0657"/>
          <w:p w14:paraId="30ECA4AF" w14:textId="77777777" w:rsidR="00EE0657" w:rsidRDefault="00EE0657" w:rsidP="00EE0657">
            <w:r>
              <w:t>describe('App Component', () =&gt; {</w:t>
            </w:r>
          </w:p>
          <w:p w14:paraId="0176AB17" w14:textId="77777777" w:rsidR="00EE0657" w:rsidRDefault="00EE0657" w:rsidP="00EE0657">
            <w:r>
              <w:t xml:space="preserve">  it('should render and increment count on button click', () =&gt; {</w:t>
            </w:r>
          </w:p>
          <w:p w14:paraId="408E38D8" w14:textId="77777777" w:rsidR="00EE0657" w:rsidRDefault="00EE0657" w:rsidP="00EE0657">
            <w:r>
              <w:t xml:space="preserve">    render(&lt;App /&gt;)</w:t>
            </w:r>
          </w:p>
          <w:p w14:paraId="2B2785BF" w14:textId="77777777" w:rsidR="00EE0657" w:rsidRDefault="00EE0657" w:rsidP="00EE0657"/>
          <w:p w14:paraId="2642B612" w14:textId="77777777" w:rsidR="00EE0657" w:rsidRDefault="00EE0657" w:rsidP="00EE0657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button = </w:t>
            </w:r>
            <w:proofErr w:type="spellStart"/>
            <w:r>
              <w:t>screen.getByRole</w:t>
            </w:r>
            <w:proofErr w:type="spellEnd"/>
            <w:r>
              <w:t>('button', { name: /count is/</w:t>
            </w:r>
            <w:proofErr w:type="spellStart"/>
            <w:r>
              <w:t>i</w:t>
            </w:r>
            <w:proofErr w:type="spellEnd"/>
            <w:r>
              <w:t xml:space="preserve"> })</w:t>
            </w:r>
          </w:p>
          <w:p w14:paraId="684FA787" w14:textId="77777777" w:rsidR="00EE0657" w:rsidRDefault="00EE0657" w:rsidP="00EE0657"/>
          <w:p w14:paraId="52DAE1D3" w14:textId="77777777" w:rsidR="00EE0657" w:rsidRDefault="00EE0657" w:rsidP="00EE0657">
            <w:r>
              <w:t xml:space="preserve">    expect(</w:t>
            </w:r>
            <w:proofErr w:type="spellStart"/>
            <w:r>
              <w:t>button.textContent</w:t>
            </w:r>
            <w:proofErr w:type="spellEnd"/>
            <w:r>
              <w:t>).</w:t>
            </w:r>
            <w:proofErr w:type="spellStart"/>
            <w:r>
              <w:t>toBe</w:t>
            </w:r>
            <w:proofErr w:type="spellEnd"/>
            <w:r>
              <w:t>('count is 0')</w:t>
            </w:r>
          </w:p>
          <w:p w14:paraId="32163831" w14:textId="77777777" w:rsidR="00EE0657" w:rsidRDefault="00EE0657" w:rsidP="00EE0657"/>
          <w:p w14:paraId="19766FCB" w14:textId="77777777" w:rsidR="00EE0657" w:rsidRDefault="00EE0657" w:rsidP="00EE0657">
            <w:r>
              <w:t xml:space="preserve">    </w:t>
            </w:r>
            <w:proofErr w:type="spellStart"/>
            <w:r>
              <w:t>fireEvent.click</w:t>
            </w:r>
            <w:proofErr w:type="spellEnd"/>
            <w:r>
              <w:t>(button)</w:t>
            </w:r>
          </w:p>
          <w:p w14:paraId="6FAB76DD" w14:textId="77777777" w:rsidR="00EE0657" w:rsidRDefault="00EE0657" w:rsidP="00EE0657">
            <w:r>
              <w:t xml:space="preserve">    expect(</w:t>
            </w:r>
            <w:proofErr w:type="spellStart"/>
            <w:r>
              <w:t>button.textContent</w:t>
            </w:r>
            <w:proofErr w:type="spellEnd"/>
            <w:r>
              <w:t>).</w:t>
            </w:r>
            <w:proofErr w:type="spellStart"/>
            <w:r>
              <w:t>toBe</w:t>
            </w:r>
            <w:proofErr w:type="spellEnd"/>
            <w:r>
              <w:t>('count is 1')</w:t>
            </w:r>
          </w:p>
          <w:p w14:paraId="1FFBFE5D" w14:textId="77777777" w:rsidR="00EE0657" w:rsidRDefault="00EE0657" w:rsidP="00EE0657"/>
          <w:p w14:paraId="2159F5DA" w14:textId="77777777" w:rsidR="00EE0657" w:rsidRDefault="00EE0657" w:rsidP="00EE0657">
            <w:r>
              <w:t xml:space="preserve">    </w:t>
            </w:r>
            <w:proofErr w:type="spellStart"/>
            <w:r>
              <w:t>fireEvent.click</w:t>
            </w:r>
            <w:proofErr w:type="spellEnd"/>
            <w:r>
              <w:t>(button)</w:t>
            </w:r>
          </w:p>
          <w:p w14:paraId="13396B4A" w14:textId="77777777" w:rsidR="00EE0657" w:rsidRDefault="00EE0657" w:rsidP="00EE0657">
            <w:r>
              <w:t xml:space="preserve">    expect(</w:t>
            </w:r>
            <w:proofErr w:type="spellStart"/>
            <w:r>
              <w:t>button.textContent</w:t>
            </w:r>
            <w:proofErr w:type="spellEnd"/>
            <w:r>
              <w:t>).</w:t>
            </w:r>
            <w:proofErr w:type="spellStart"/>
            <w:r>
              <w:t>toBe</w:t>
            </w:r>
            <w:proofErr w:type="spellEnd"/>
            <w:r>
              <w:t>('count is 2')</w:t>
            </w:r>
          </w:p>
          <w:p w14:paraId="1CD5A71D" w14:textId="77777777" w:rsidR="00EE0657" w:rsidRDefault="00EE0657" w:rsidP="00EE0657">
            <w:r>
              <w:t xml:space="preserve">  })</w:t>
            </w:r>
          </w:p>
          <w:p w14:paraId="18AAA637" w14:textId="4B78C3F9" w:rsidR="00EE0657" w:rsidRDefault="00EE0657" w:rsidP="00EE0657">
            <w:r>
              <w:t>})</w:t>
            </w:r>
          </w:p>
        </w:tc>
      </w:tr>
    </w:tbl>
    <w:p w14:paraId="65B0E8D0" w14:textId="73030963" w:rsidR="00EE0657" w:rsidRDefault="00EE0657" w:rsidP="00B75152">
      <w:pPr>
        <w:ind w:left="284"/>
      </w:pPr>
    </w:p>
    <w:p w14:paraId="568C0450" w14:textId="2B2958E7" w:rsidR="00EE0657" w:rsidRDefault="00EE0657" w:rsidP="00B75152">
      <w:pPr>
        <w:ind w:left="284"/>
      </w:pPr>
      <w:r>
        <w:t>4. Update following</w:t>
      </w:r>
      <w:r w:rsidR="00D13977">
        <w:t xml:space="preserve"> (Add the following wherever specified)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247"/>
        <w:gridCol w:w="5019"/>
      </w:tblGrid>
      <w:tr w:rsidR="00EE0657" w14:paraId="2B894BAE" w14:textId="77777777" w:rsidTr="00EE0657">
        <w:tc>
          <w:tcPr>
            <w:tcW w:w="4247" w:type="dxa"/>
          </w:tcPr>
          <w:p w14:paraId="648DB10F" w14:textId="4D476F95" w:rsidR="00EE0657" w:rsidRDefault="00EE0657" w:rsidP="00B75152">
            <w:proofErr w:type="spellStart"/>
            <w:r>
              <w:t>package.json</w:t>
            </w:r>
            <w:proofErr w:type="spellEnd"/>
          </w:p>
        </w:tc>
        <w:tc>
          <w:tcPr>
            <w:tcW w:w="5019" w:type="dxa"/>
          </w:tcPr>
          <w:p w14:paraId="4FA94357" w14:textId="0055F6C8" w:rsidR="00EE0657" w:rsidRDefault="00EE0657" w:rsidP="00B75152">
            <w:r>
              <w:t>vite.config.js</w:t>
            </w:r>
          </w:p>
        </w:tc>
      </w:tr>
      <w:tr w:rsidR="00EE0657" w14:paraId="0DA262A4" w14:textId="77777777" w:rsidTr="00EE0657">
        <w:tc>
          <w:tcPr>
            <w:tcW w:w="4247" w:type="dxa"/>
          </w:tcPr>
          <w:p w14:paraId="44F64E6F" w14:textId="77777777" w:rsidR="00EE0657" w:rsidRDefault="00EE0657" w:rsidP="00EE0657">
            <w:r>
              <w:t xml:space="preserve">  "scripts": {</w:t>
            </w:r>
          </w:p>
          <w:p w14:paraId="186C7D12" w14:textId="44993796" w:rsidR="00EE0657" w:rsidRDefault="00EE0657" w:rsidP="00EE0657">
            <w:r>
              <w:t xml:space="preserve">    "test": "</w:t>
            </w:r>
            <w:proofErr w:type="spellStart"/>
            <w:r>
              <w:t>vitest</w:t>
            </w:r>
            <w:proofErr w:type="spellEnd"/>
            <w:r>
              <w:t xml:space="preserve"> run"</w:t>
            </w:r>
          </w:p>
          <w:p w14:paraId="01E8A0EE" w14:textId="77777777" w:rsidR="00EE0657" w:rsidRDefault="00EE0657" w:rsidP="00EE0657">
            <w:r>
              <w:t xml:space="preserve">  },</w:t>
            </w:r>
          </w:p>
          <w:p w14:paraId="200FA24C" w14:textId="77777777" w:rsidR="00EE0657" w:rsidRDefault="00EE0657" w:rsidP="00EE0657">
            <w:r>
              <w:t>"</w:t>
            </w:r>
            <w:proofErr w:type="spellStart"/>
            <w:r>
              <w:t>devDependencies</w:t>
            </w:r>
            <w:proofErr w:type="spellEnd"/>
            <w:r>
              <w:t>": {</w:t>
            </w:r>
          </w:p>
          <w:p w14:paraId="73CD6364" w14:textId="05C8A8D8" w:rsidR="00EE0657" w:rsidRDefault="00EE0657" w:rsidP="00EE0657">
            <w:r>
              <w:t xml:space="preserve">    "@testing-library/react": "^16.3.0",    </w:t>
            </w:r>
          </w:p>
          <w:p w14:paraId="6A025AFD" w14:textId="0A29772B" w:rsidR="00EE0657" w:rsidRDefault="00EE0657" w:rsidP="00EE0657">
            <w:r>
              <w:t xml:space="preserve">    "</w:t>
            </w:r>
            <w:proofErr w:type="spellStart"/>
            <w:r>
              <w:t>jsdom</w:t>
            </w:r>
            <w:proofErr w:type="spellEnd"/>
            <w:r>
              <w:t>": "^26.1.0",</w:t>
            </w:r>
          </w:p>
          <w:p w14:paraId="77698542" w14:textId="77777777" w:rsidR="00EE0657" w:rsidRDefault="00EE0657" w:rsidP="00EE0657">
            <w:r>
              <w:t xml:space="preserve">    "</w:t>
            </w:r>
            <w:proofErr w:type="spellStart"/>
            <w:r>
              <w:t>vite</w:t>
            </w:r>
            <w:proofErr w:type="spellEnd"/>
            <w:r>
              <w:t>": "^7.0.3",</w:t>
            </w:r>
          </w:p>
          <w:p w14:paraId="347BAA20" w14:textId="77777777" w:rsidR="00EE0657" w:rsidRDefault="00EE0657" w:rsidP="00EE0657">
            <w:r>
              <w:t xml:space="preserve">    "</w:t>
            </w:r>
            <w:proofErr w:type="spellStart"/>
            <w:r>
              <w:t>vitest</w:t>
            </w:r>
            <w:proofErr w:type="spellEnd"/>
            <w:r>
              <w:t>": "^3.2.4"</w:t>
            </w:r>
          </w:p>
          <w:p w14:paraId="4D291B57" w14:textId="2DB56EC7" w:rsidR="00EE0657" w:rsidRDefault="00EE0657" w:rsidP="00EE0657">
            <w:r>
              <w:t xml:space="preserve">  }</w:t>
            </w:r>
          </w:p>
        </w:tc>
        <w:tc>
          <w:tcPr>
            <w:tcW w:w="5019" w:type="dxa"/>
          </w:tcPr>
          <w:p w14:paraId="30BBD145" w14:textId="77777777" w:rsidR="00EE0657" w:rsidRDefault="00EE0657" w:rsidP="00EE0657">
            <w:r>
              <w:t xml:space="preserve">import { </w:t>
            </w:r>
            <w:proofErr w:type="spellStart"/>
            <w:r>
              <w:t>defineConfig</w:t>
            </w:r>
            <w:proofErr w:type="spellEnd"/>
            <w:r>
              <w:t xml:space="preserve"> } from '</w:t>
            </w:r>
            <w:proofErr w:type="spellStart"/>
            <w:r>
              <w:t>vite</w:t>
            </w:r>
            <w:proofErr w:type="spellEnd"/>
            <w:r>
              <w:t>'</w:t>
            </w:r>
          </w:p>
          <w:p w14:paraId="305801E2" w14:textId="77777777" w:rsidR="00EE0657" w:rsidRDefault="00EE0657" w:rsidP="00EE0657">
            <w:r>
              <w:t>import react from '@</w:t>
            </w:r>
            <w:proofErr w:type="spellStart"/>
            <w:r>
              <w:t>vitejs</w:t>
            </w:r>
            <w:proofErr w:type="spellEnd"/>
            <w:r>
              <w:t>/plugin-react'</w:t>
            </w:r>
          </w:p>
          <w:p w14:paraId="16519CED" w14:textId="77777777" w:rsidR="00EE0657" w:rsidRDefault="00EE0657" w:rsidP="00EE0657">
            <w:r>
              <w:t>// https://vite.dev/config/</w:t>
            </w:r>
          </w:p>
          <w:p w14:paraId="53FDE54C" w14:textId="77777777" w:rsidR="00EE0657" w:rsidRDefault="00EE0657" w:rsidP="00EE0657">
            <w:r>
              <w:t xml:space="preserve">export default </w:t>
            </w:r>
            <w:proofErr w:type="spellStart"/>
            <w:r>
              <w:t>defineConfig</w:t>
            </w:r>
            <w:proofErr w:type="spellEnd"/>
            <w:r>
              <w:t>({</w:t>
            </w:r>
          </w:p>
          <w:p w14:paraId="4E526D19" w14:textId="77777777" w:rsidR="00EE0657" w:rsidRDefault="00EE0657" w:rsidP="00EE0657">
            <w:r>
              <w:t xml:space="preserve">  plugins: [react()],</w:t>
            </w:r>
          </w:p>
          <w:p w14:paraId="4B3045C7" w14:textId="77777777" w:rsidR="00EE0657" w:rsidRDefault="00EE0657" w:rsidP="00EE0657">
            <w:r>
              <w:t xml:space="preserve">  test: {</w:t>
            </w:r>
          </w:p>
          <w:p w14:paraId="15F1BA23" w14:textId="77777777" w:rsidR="00EE0657" w:rsidRDefault="00EE0657" w:rsidP="00EE0657">
            <w:r>
              <w:t xml:space="preserve">    environment: '</w:t>
            </w:r>
            <w:proofErr w:type="spellStart"/>
            <w:r>
              <w:t>jsdom</w:t>
            </w:r>
            <w:proofErr w:type="spellEnd"/>
            <w:r>
              <w:t>',</w:t>
            </w:r>
          </w:p>
          <w:p w14:paraId="757E9832" w14:textId="77777777" w:rsidR="00EE0657" w:rsidRDefault="00EE0657" w:rsidP="00EE0657">
            <w:r>
              <w:t xml:space="preserve">  }</w:t>
            </w:r>
          </w:p>
          <w:p w14:paraId="600A7E76" w14:textId="14A19AF2" w:rsidR="00EE0657" w:rsidRDefault="00EE0657" w:rsidP="00EE0657">
            <w:r>
              <w:t>})</w:t>
            </w:r>
          </w:p>
        </w:tc>
      </w:tr>
    </w:tbl>
    <w:p w14:paraId="7E8A3276" w14:textId="2EC8BD4D" w:rsidR="00EE0657" w:rsidRDefault="00D13977" w:rsidP="00B75152">
      <w:pPr>
        <w:ind w:left="284"/>
      </w:pPr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14:paraId="6612F62E" w14:textId="77777777" w:rsidR="00D13977" w:rsidRDefault="00D13977" w:rsidP="00B75152">
      <w:pPr>
        <w:ind w:left="284"/>
      </w:pPr>
    </w:p>
    <w:p w14:paraId="6D793B60" w14:textId="3DB152CE" w:rsidR="00C3368B" w:rsidRDefault="00D13977" w:rsidP="00B75152">
      <w:pPr>
        <w:ind w:left="284"/>
      </w:pPr>
      <w:r>
        <w:t>5</w:t>
      </w:r>
      <w:r w:rsidR="00C3368B">
        <w:t>. Push to GitHub</w:t>
      </w:r>
    </w:p>
    <w:p w14:paraId="1DEF8357" w14:textId="3B95C73B" w:rsidR="00C3368B" w:rsidRDefault="00D13977" w:rsidP="00B75152">
      <w:pPr>
        <w:ind w:left="284"/>
      </w:pPr>
      <w:r>
        <w:t>6</w:t>
      </w:r>
      <w:r w:rsidR="00C3368B">
        <w:t>. Create a new IAM role in AWS</w:t>
      </w:r>
    </w:p>
    <w:p w14:paraId="5C051ED6" w14:textId="413071A9" w:rsidR="00C3368B" w:rsidRDefault="00C3368B" w:rsidP="00C3368B">
      <w:pPr>
        <w:ind w:left="284"/>
      </w:pPr>
      <w:r>
        <w:t xml:space="preserve">Trusted Entity: EC2 and Policies: </w:t>
      </w:r>
      <w:proofErr w:type="spellStart"/>
      <w:r>
        <w:t>AmazonSSMFullAccess</w:t>
      </w:r>
      <w:proofErr w:type="spellEnd"/>
    </w:p>
    <w:p w14:paraId="7A853B6E" w14:textId="7687EF48" w:rsidR="00C3368B" w:rsidRDefault="00C3368B" w:rsidP="00C3368B">
      <w:pPr>
        <w:ind w:left="284"/>
      </w:pPr>
      <w:r>
        <w:t>Attach this new policy to EC2 instance</w:t>
      </w:r>
    </w:p>
    <w:p w14:paraId="682FACF7" w14:textId="76FE57C6" w:rsidR="008F13B4" w:rsidRDefault="007022E5" w:rsidP="008F13B4">
      <w:pPr>
        <w:ind w:left="284"/>
      </w:pPr>
      <w:r>
        <w:t xml:space="preserve">7. Setup </w:t>
      </w:r>
      <w:r w:rsidR="008F13B4">
        <w:t xml:space="preserve">and configure </w:t>
      </w:r>
      <w:r>
        <w:t>SSM</w:t>
      </w:r>
      <w:r w:rsidR="008F13B4">
        <w:t xml:space="preserve"> Agent on EC2 instance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266"/>
      </w:tblGrid>
      <w:tr w:rsidR="008F13B4" w14:paraId="12F28E93" w14:textId="77777777" w:rsidTr="008F13B4">
        <w:tc>
          <w:tcPr>
            <w:tcW w:w="9550" w:type="dxa"/>
          </w:tcPr>
          <w:p w14:paraId="64E0B0A6" w14:textId="1718432A" w:rsidR="008F13B4" w:rsidRDefault="008F13B4" w:rsidP="008F13B4">
            <w:r>
              <w:lastRenderedPageBreak/>
              <w:t>#!/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env</w:t>
            </w:r>
            <w:proofErr w:type="spellEnd"/>
            <w:r>
              <w:t xml:space="preserve"> bash</w:t>
            </w:r>
          </w:p>
          <w:p w14:paraId="4FCFB30E" w14:textId="77777777" w:rsidR="008F13B4" w:rsidRDefault="008F13B4" w:rsidP="008F13B4"/>
          <w:p w14:paraId="7C077191" w14:textId="51E16AEC" w:rsidR="008F13B4" w:rsidRDefault="008F13B4" w:rsidP="008F13B4">
            <w:proofErr w:type="gramStart"/>
            <w:r>
              <w:t>echo</w:t>
            </w:r>
            <w:proofErr w:type="gramEnd"/>
            <w:r>
              <w:t xml:space="preserve"> "Installing Amazon SSM Agent using snap..."</w:t>
            </w:r>
          </w:p>
          <w:p w14:paraId="7AB2B73E" w14:textId="77777777" w:rsidR="008F13B4" w:rsidRDefault="008F13B4" w:rsidP="008F13B4"/>
          <w:p w14:paraId="5BD493C1" w14:textId="306DADD6" w:rsidR="008F13B4" w:rsidRDefault="008F13B4" w:rsidP="008F13B4">
            <w:proofErr w:type="spellStart"/>
            <w:r>
              <w:t>sudo</w:t>
            </w:r>
            <w:proofErr w:type="spellEnd"/>
            <w:r>
              <w:t xml:space="preserve"> snap install amazon-</w:t>
            </w:r>
            <w:proofErr w:type="spellStart"/>
            <w:r>
              <w:t>ssm</w:t>
            </w:r>
            <w:proofErr w:type="spellEnd"/>
            <w:r>
              <w:t>-agent --classic</w:t>
            </w:r>
          </w:p>
          <w:p w14:paraId="05352790" w14:textId="77777777" w:rsidR="008F13B4" w:rsidRDefault="008F13B4" w:rsidP="008F13B4"/>
          <w:p w14:paraId="79033452" w14:textId="77777777" w:rsidR="008F13B4" w:rsidRDefault="008F13B4" w:rsidP="008F13B4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enable </w:t>
            </w:r>
            <w:proofErr w:type="spellStart"/>
            <w:r>
              <w:t>snap.amazon-ssm-agent.amazon-ssm-agent.service</w:t>
            </w:r>
            <w:proofErr w:type="spellEnd"/>
          </w:p>
          <w:p w14:paraId="0AFB2DC5" w14:textId="77777777" w:rsidR="008F13B4" w:rsidRDefault="008F13B4" w:rsidP="008F13B4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snap.amazon-ssm-agent.amazon-ssm-agent.service</w:t>
            </w:r>
            <w:proofErr w:type="spellEnd"/>
          </w:p>
          <w:p w14:paraId="61179B55" w14:textId="77777777" w:rsidR="008F13B4" w:rsidRDefault="008F13B4" w:rsidP="008F13B4"/>
          <w:p w14:paraId="0F78A0F5" w14:textId="507233F5" w:rsidR="008F13B4" w:rsidRDefault="008F13B4" w:rsidP="008F13B4">
            <w:r>
              <w:t>echo "SSM Agent status:"</w:t>
            </w:r>
          </w:p>
          <w:p w14:paraId="700F385F" w14:textId="7C024CB3" w:rsidR="008F13B4" w:rsidRDefault="008F13B4" w:rsidP="008F13B4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status </w:t>
            </w:r>
            <w:proofErr w:type="spellStart"/>
            <w:r>
              <w:t>snap.amazon-ssm-agent.amazon-ssm-agent.service</w:t>
            </w:r>
            <w:proofErr w:type="spellEnd"/>
            <w:r>
              <w:t xml:space="preserve"> --no-pager</w:t>
            </w:r>
          </w:p>
        </w:tc>
      </w:tr>
    </w:tbl>
    <w:p w14:paraId="167A4EDA" w14:textId="77777777" w:rsidR="008F13B4" w:rsidRDefault="008F13B4" w:rsidP="008F13B4">
      <w:pPr>
        <w:ind w:left="284"/>
      </w:pPr>
    </w:p>
    <w:p w14:paraId="4BD28CB9" w14:textId="0858AE17" w:rsidR="00C3368B" w:rsidRDefault="008F13B4" w:rsidP="00C3368B">
      <w:pPr>
        <w:ind w:left="284"/>
      </w:pPr>
      <w:r>
        <w:t>8</w:t>
      </w:r>
      <w:r w:rsidR="00C3368B">
        <w:t xml:space="preserve">. </w:t>
      </w:r>
      <w:r w:rsidR="00EE0657">
        <w:t>Run the jenkins_dind_setup.sh script</w:t>
      </w:r>
    </w:p>
    <w:p w14:paraId="7DC91D00" w14:textId="474638A5" w:rsidR="00EE0657" w:rsidRDefault="008F13B4" w:rsidP="00C3368B">
      <w:pPr>
        <w:ind w:left="284"/>
      </w:pPr>
      <w:r>
        <w:t>9</w:t>
      </w:r>
      <w:r w:rsidR="00EE0657">
        <w:t xml:space="preserve">. Follow steps from previous section to setup Jenkins once again and create a </w:t>
      </w:r>
      <w:proofErr w:type="spellStart"/>
      <w:r w:rsidR="00EE0657">
        <w:t>multibranch</w:t>
      </w:r>
      <w:proofErr w:type="spellEnd"/>
      <w:r w:rsidR="00EE0657">
        <w:t xml:space="preserve"> pipeline</w:t>
      </w:r>
    </w:p>
    <w:p w14:paraId="17445643" w14:textId="30A92EDB" w:rsidR="00EE0657" w:rsidRDefault="008F13B4" w:rsidP="00C3368B">
      <w:pPr>
        <w:ind w:left="284"/>
      </w:pPr>
      <w:r>
        <w:t>10</w:t>
      </w:r>
      <w:r w:rsidR="00EE0657">
        <w:t xml:space="preserve">. </w:t>
      </w:r>
      <w:r w:rsidR="00D13977">
        <w:t>Monitor the pipeline</w:t>
      </w:r>
    </w:p>
    <w:sectPr w:rsidR="00EE0657" w:rsidSect="00D0000A">
      <w:headerReference w:type="default" r:id="rId20"/>
      <w:footerReference w:type="default" r:id="rId21"/>
      <w:pgSz w:w="12240" w:h="15840"/>
      <w:pgMar w:top="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41CC0" w14:textId="77777777" w:rsidR="00DD71CA" w:rsidRDefault="00DD71CA">
      <w:r>
        <w:separator/>
      </w:r>
    </w:p>
  </w:endnote>
  <w:endnote w:type="continuationSeparator" w:id="0">
    <w:p w14:paraId="42DE01E1" w14:textId="77777777" w:rsidR="00DD71CA" w:rsidRDefault="00DD7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8820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C3B1A3" w14:textId="4FBB374C" w:rsidR="006F0013" w:rsidRDefault="006F00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1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369B7D5" w14:textId="77777777" w:rsidR="006F0013" w:rsidRDefault="006F0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A8902" w14:textId="77777777" w:rsidR="00DD71CA" w:rsidRDefault="00DD71CA">
      <w:r>
        <w:separator/>
      </w:r>
    </w:p>
  </w:footnote>
  <w:footnote w:type="continuationSeparator" w:id="0">
    <w:p w14:paraId="3FF20459" w14:textId="77777777" w:rsidR="00DD71CA" w:rsidRDefault="00DD7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11616" w14:textId="77777777" w:rsidR="00DD71CA" w:rsidRDefault="00DD71CA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3AA6D092" wp14:editId="2C9C493B">
          <wp:simplePos x="0" y="0"/>
          <wp:positionH relativeFrom="column">
            <wp:posOffset>-260350</wp:posOffset>
          </wp:positionH>
          <wp:positionV relativeFrom="paragraph">
            <wp:posOffset>-352425</wp:posOffset>
          </wp:positionV>
          <wp:extent cx="1381125" cy="561975"/>
          <wp:effectExtent l="0" t="0" r="9525" b="9525"/>
          <wp:wrapNone/>
          <wp:docPr id="1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B09119F" w14:textId="77777777" w:rsidR="00DD71CA" w:rsidRDefault="00DD71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(%1)"/>
      <w:lvlJc w:val="left"/>
      <w:pPr>
        <w:ind w:left="422" w:hanging="322"/>
      </w:pPr>
      <w:rPr>
        <w:rFonts w:ascii="Arial" w:eastAsia="Arial" w:hAnsi="Arial" w:cs="Arial" w:hint="default"/>
        <w:i/>
        <w:i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76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046" w:hanging="1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92" w:hanging="1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8" w:hanging="1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4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2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12310D2C"/>
    <w:multiLevelType w:val="hybridMultilevel"/>
    <w:tmpl w:val="4424695A"/>
    <w:lvl w:ilvl="0" w:tplc="9C76016E">
      <w:start w:val="3"/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0" w:hanging="224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CA"/>
    <w:rsid w:val="00136379"/>
    <w:rsid w:val="001C21E4"/>
    <w:rsid w:val="00207777"/>
    <w:rsid w:val="00221A0D"/>
    <w:rsid w:val="002E619B"/>
    <w:rsid w:val="003D2289"/>
    <w:rsid w:val="003E54B4"/>
    <w:rsid w:val="00422F06"/>
    <w:rsid w:val="004857E5"/>
    <w:rsid w:val="004B2D1E"/>
    <w:rsid w:val="004C5E9F"/>
    <w:rsid w:val="004F2918"/>
    <w:rsid w:val="005545C1"/>
    <w:rsid w:val="0058757A"/>
    <w:rsid w:val="005F586B"/>
    <w:rsid w:val="00604F52"/>
    <w:rsid w:val="006F0013"/>
    <w:rsid w:val="007022E5"/>
    <w:rsid w:val="00726D60"/>
    <w:rsid w:val="007311DE"/>
    <w:rsid w:val="00742B6D"/>
    <w:rsid w:val="00804B73"/>
    <w:rsid w:val="00873B3A"/>
    <w:rsid w:val="008C01A7"/>
    <w:rsid w:val="008F13B4"/>
    <w:rsid w:val="0096799A"/>
    <w:rsid w:val="009A6DE3"/>
    <w:rsid w:val="009E702D"/>
    <w:rsid w:val="00A30129"/>
    <w:rsid w:val="00B429BD"/>
    <w:rsid w:val="00B75152"/>
    <w:rsid w:val="00C04D3C"/>
    <w:rsid w:val="00C3368B"/>
    <w:rsid w:val="00C47297"/>
    <w:rsid w:val="00D0000A"/>
    <w:rsid w:val="00D13977"/>
    <w:rsid w:val="00D272CB"/>
    <w:rsid w:val="00D95DC3"/>
    <w:rsid w:val="00DD71CA"/>
    <w:rsid w:val="00E06A20"/>
    <w:rsid w:val="00E37C80"/>
    <w:rsid w:val="00E540DD"/>
    <w:rsid w:val="00EA3C87"/>
    <w:rsid w:val="00EE0657"/>
    <w:rsid w:val="00EE2BD8"/>
    <w:rsid w:val="00EE31C2"/>
    <w:rsid w:val="00F4269B"/>
    <w:rsid w:val="38AF4C7D"/>
    <w:rsid w:val="4B9C2D87"/>
    <w:rsid w:val="78A8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B22E42"/>
  <w15:docId w15:val="{073F14CD-9D61-40BF-926B-BB9EC488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E0657"/>
    <w:pPr>
      <w:widowControl w:val="0"/>
      <w:autoSpaceDE w:val="0"/>
      <w:autoSpaceDN w:val="0"/>
    </w:pPr>
    <w:rPr>
      <w:rFonts w:ascii="Times New Roman" w:eastAsia="Arial MT" w:hAnsi="Times New Roman" w:cs="Arial MT"/>
      <w:sz w:val="24"/>
      <w:szCs w:val="22"/>
    </w:rPr>
  </w:style>
  <w:style w:type="paragraph" w:styleId="Heading1">
    <w:name w:val="heading 1"/>
    <w:basedOn w:val="Normal"/>
    <w:link w:val="Heading1Char"/>
    <w:autoRedefine/>
    <w:uiPriority w:val="1"/>
    <w:qFormat/>
    <w:rsid w:val="0096799A"/>
    <w:pPr>
      <w:spacing w:before="120" w:after="120"/>
      <w:ind w:left="100"/>
      <w:outlineLvl w:val="0"/>
    </w:pPr>
    <w:rPr>
      <w:rFonts w:eastAsia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42B6D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429BD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429BD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96799A"/>
    <w:rPr>
      <w:szCs w:val="2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7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Footer">
    <w:name w:val="footer"/>
    <w:basedOn w:val="Normal"/>
    <w:link w:val="Foot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NoSpacing">
    <w:name w:val="No Spacing"/>
    <w:uiPriority w:val="1"/>
    <w:qFormat/>
    <w:rsid w:val="00A30129"/>
    <w:rPr>
      <w:rFonts w:eastAsiaTheme="minorHAnsi"/>
      <w:sz w:val="22"/>
      <w:szCs w:val="22"/>
    </w:rPr>
  </w:style>
  <w:style w:type="paragraph" w:customStyle="1" w:styleId="MySubheading">
    <w:name w:val="MySubheading"/>
    <w:basedOn w:val="BodyText"/>
    <w:link w:val="MySubheadingChar"/>
    <w:autoRedefine/>
    <w:uiPriority w:val="1"/>
    <w:rsid w:val="004B2D1E"/>
    <w:pPr>
      <w:spacing w:line="360" w:lineRule="auto"/>
    </w:pPr>
    <w:rPr>
      <w:rFonts w:cs="Times New Roman"/>
      <w:b/>
      <w:sz w:val="28"/>
      <w:szCs w:val="24"/>
    </w:rPr>
  </w:style>
  <w:style w:type="paragraph" w:customStyle="1" w:styleId="MyContent">
    <w:name w:val="MyContent"/>
    <w:basedOn w:val="BodyText"/>
    <w:link w:val="MyContentChar"/>
    <w:autoRedefine/>
    <w:uiPriority w:val="1"/>
    <w:rsid w:val="004B2D1E"/>
  </w:style>
  <w:style w:type="character" w:customStyle="1" w:styleId="BodyTextChar">
    <w:name w:val="Body Text Char"/>
    <w:basedOn w:val="DefaultParagraphFont"/>
    <w:link w:val="BodyText"/>
    <w:uiPriority w:val="1"/>
    <w:rsid w:val="0096799A"/>
    <w:rPr>
      <w:rFonts w:ascii="Times New Roman" w:eastAsia="Arial MT" w:hAnsi="Times New Roman" w:cs="Arial MT"/>
      <w:sz w:val="24"/>
    </w:rPr>
  </w:style>
  <w:style w:type="character" w:customStyle="1" w:styleId="MySubheadingChar">
    <w:name w:val="MySubheading Char"/>
    <w:basedOn w:val="BodyTextChar"/>
    <w:link w:val="MySubheading"/>
    <w:uiPriority w:val="1"/>
    <w:rsid w:val="004B2D1E"/>
    <w:rPr>
      <w:rFonts w:ascii="Times New Roman" w:eastAsia="Arial MT" w:hAnsi="Times New Roman" w:cs="Times New Roman"/>
      <w:b/>
      <w:sz w:val="28"/>
      <w:szCs w:val="24"/>
    </w:rPr>
  </w:style>
  <w:style w:type="paragraph" w:customStyle="1" w:styleId="MyHeading">
    <w:name w:val="MyHeading"/>
    <w:basedOn w:val="Title"/>
    <w:link w:val="MyHeadingChar"/>
    <w:autoRedefine/>
    <w:uiPriority w:val="1"/>
    <w:qFormat/>
    <w:rsid w:val="0096799A"/>
    <w:pPr>
      <w:spacing w:before="120" w:after="120"/>
    </w:pPr>
    <w:rPr>
      <w:rFonts w:ascii="Times New Roman" w:hAnsi="Times New Roman"/>
      <w:color w:val="5B9BD5" w:themeColor="accent1"/>
      <w:sz w:val="40"/>
    </w:rPr>
  </w:style>
  <w:style w:type="character" w:customStyle="1" w:styleId="MyContentChar">
    <w:name w:val="MyContent Char"/>
    <w:basedOn w:val="BodyTextChar"/>
    <w:link w:val="MyContent"/>
    <w:uiPriority w:val="1"/>
    <w:rsid w:val="004B2D1E"/>
    <w:rPr>
      <w:rFonts w:ascii="Times New Roman" w:eastAsia="Arial MT" w:hAnsi="Times New Roman" w:cs="Arial MT"/>
      <w:sz w:val="24"/>
    </w:rPr>
  </w:style>
  <w:style w:type="paragraph" w:styleId="Title">
    <w:name w:val="Title"/>
    <w:basedOn w:val="Normal"/>
    <w:next w:val="Normal"/>
    <w:link w:val="TitleChar"/>
    <w:qFormat/>
    <w:rsid w:val="004B2D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Heading Char"/>
    <w:basedOn w:val="TitleChar"/>
    <w:link w:val="MyHeading"/>
    <w:uiPriority w:val="1"/>
    <w:rsid w:val="0096799A"/>
    <w:rPr>
      <w:rFonts w:ascii="Times New Roman" w:eastAsiaTheme="majorEastAsia" w:hAnsi="Times New Roman" w:cstheme="majorBidi"/>
      <w:color w:val="5B9BD5" w:themeColor="accent1"/>
      <w:spacing w:val="-10"/>
      <w:kern w:val="28"/>
      <w:sz w:val="40"/>
      <w:szCs w:val="56"/>
    </w:rPr>
  </w:style>
  <w:style w:type="paragraph" w:styleId="BalloonText">
    <w:name w:val="Balloon Text"/>
    <w:basedOn w:val="Normal"/>
    <w:link w:val="BalloonTextChar"/>
    <w:rsid w:val="00967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799A"/>
    <w:rPr>
      <w:rFonts w:ascii="Segoe UI" w:eastAsia="Arial MT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742B6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429B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429BD"/>
    <w:rPr>
      <w:rFonts w:ascii="Times New Roman" w:eastAsiaTheme="majorEastAsia" w:hAnsi="Times New Roman" w:cstheme="majorBidi"/>
      <w:iCs/>
      <w:sz w:val="24"/>
      <w:szCs w:val="22"/>
    </w:rPr>
  </w:style>
  <w:style w:type="table" w:styleId="TableGrid">
    <w:name w:val="Table Grid"/>
    <w:basedOn w:val="TableNormal"/>
    <w:rsid w:val="00DD7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B75152"/>
    <w:rPr>
      <w:rFonts w:ascii="Times New Roman" w:eastAsia="Arial" w:hAnsi="Times New Roman" w:cs="Arial"/>
      <w:b/>
      <w:bCs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F0013"/>
    <w:pPr>
      <w:keepNext/>
      <w:keepLines/>
      <w:widowControl/>
      <w:autoSpaceDE/>
      <w:autoSpaceDN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6F00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00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.Madhavi\OneDrive%20-%20PibyThree%20Consulting%20Services%20Private%20Limited\Documents\Custom%20Office%20Templates\Confige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c08fd1-dc78-452a-aa47-04e2725c7b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0159941ACAE449A7E6A4ADC9F17B4" ma:contentTypeVersion="9" ma:contentTypeDescription="Create a new document." ma:contentTypeScope="" ma:versionID="662fe260a3472631b29e43bd1fcb99d0">
  <xsd:schema xmlns:xsd="http://www.w3.org/2001/XMLSchema" xmlns:xs="http://www.w3.org/2001/XMLSchema" xmlns:p="http://schemas.microsoft.com/office/2006/metadata/properties" xmlns:ns3="47c08fd1-dc78-452a-aa47-04e2725c7bdc" targetNamespace="http://schemas.microsoft.com/office/2006/metadata/properties" ma:root="true" ma:fieldsID="4e4e031be7695d235a977012d2b5cbd6" ns3:_="">
    <xsd:import namespace="47c08fd1-dc78-452a-aa47-04e2725c7b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08fd1-dc78-452a-aa47-04e2725c7b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7054E-639C-4E3F-BFD4-00344F8C205C}">
  <ds:schemaRefs>
    <ds:schemaRef ds:uri="http://purl.org/dc/dcmitype/"/>
    <ds:schemaRef ds:uri="http://purl.org/dc/elements/1.1/"/>
    <ds:schemaRef ds:uri="http://purl.org/dc/terms/"/>
    <ds:schemaRef ds:uri="47c08fd1-dc78-452a-aa47-04e2725c7bdc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A2D1D69-7AC8-4FBF-822C-07DE437E9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6180D-485D-40D5-B164-6F898B0A5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08fd1-dc78-452a-aa47-04e2725c7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FFA78EDD-4842-4F68-B6D7-1D902169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Configed</Template>
  <TotalTime>336</TotalTime>
  <Pages>8</Pages>
  <Words>1052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Aryan.Madhavi</dc:creator>
  <cp:lastModifiedBy>Aryan Madhavi</cp:lastModifiedBy>
  <cp:revision>7</cp:revision>
  <cp:lastPrinted>2025-07-15T08:44:00Z</cp:lastPrinted>
  <dcterms:created xsi:type="dcterms:W3CDTF">2025-07-10T07:57:00Z</dcterms:created>
  <dcterms:modified xsi:type="dcterms:W3CDTF">2025-07-15T08:44:00Z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BC7238CD00A7433FA8EC8580AEE183CA_11</vt:lpwstr>
  </property>
  <property fmtid="{D5CDD505-2E9C-101B-9397-08002B2CF9AE}" pid="4" name="ContentTypeId">
    <vt:lpwstr>0x01010096B0159941ACAE449A7E6A4ADC9F17B4</vt:lpwstr>
  </property>
</Properties>
</file>