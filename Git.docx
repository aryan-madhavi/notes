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A897B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38B90E7F" w14:textId="7AB205EE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49491B">
        <w:rPr>
          <w:rFonts w:cs="Times New Roman"/>
          <w:szCs w:val="24"/>
        </w:rPr>
        <w:t>20.06.2025</w:t>
      </w:r>
      <w:bookmarkStart w:id="0" w:name="_GoBack"/>
      <w:bookmarkEnd w:id="0"/>
    </w:p>
    <w:p w14:paraId="2E6DFDAC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4CA979AA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AD41DB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2AE147D8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1F8DFC57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3CA519D9" w14:textId="77777777" w:rsidR="00182236" w:rsidRDefault="00182236">
      <w:pPr>
        <w:pStyle w:val="BodyText"/>
        <w:rPr>
          <w:rFonts w:cs="Times New Roman"/>
          <w:szCs w:val="24"/>
          <w:lang w:val="en-IN"/>
        </w:rPr>
      </w:pPr>
      <w:r w:rsidRPr="00182236">
        <w:rPr>
          <w:rFonts w:cs="Times New Roman"/>
          <w:noProof/>
          <w:szCs w:val="24"/>
          <w:lang w:val="en-IN" w:eastAsia="en-IN"/>
        </w:rPr>
        <w:drawing>
          <wp:inline distT="0" distB="0" distL="0" distR="0" wp14:anchorId="065EB951" wp14:editId="48DCB339">
            <wp:extent cx="5600700" cy="1905000"/>
            <wp:effectExtent l="0" t="0" r="0" b="0"/>
            <wp:docPr id="26" name="Picture 26" descr="https://git-scm.com/images/logos/1color-orange-lightb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-scm.com/images/logos/1color-orange-lightbg@2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6B66" w14:textId="0E5A636E" w:rsidR="00D95DC3" w:rsidRPr="004B2D1E" w:rsidRDefault="00182236">
      <w:pPr>
        <w:pStyle w:val="BodyText"/>
        <w:rPr>
          <w:rFonts w:cs="Times New Roman"/>
          <w:szCs w:val="24"/>
        </w:rPr>
      </w:pPr>
      <w:r w:rsidRPr="00182236">
        <w:rPr>
          <w:rFonts w:cs="Times New Roman"/>
          <w:szCs w:val="24"/>
          <w:lang w:val="en-IN"/>
        </w:rPr>
        <w:t xml:space="preserve"> </w:t>
      </w:r>
      <w:r w:rsidR="00D272CB"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0B65AE" wp14:editId="594880E7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48DE74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hVpO10EAACL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E3l21/U1Hn8sotj8/Hh9TVc5+/blX+hr5pPF0heiy+mjdDaeL2NdTqffmM4GcYQltX8ReYhOCcXi&#10;1Nn4Txv44vMFq/s6xU/K87mn8Okb+vpvAA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5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">
                  <v:imagedata r:id="rId16" o:title=""/>
                  <v:path arrowok="t"/>
                </v:shape>
                <w10:wrap anchorx="page" anchory="page"/>
              </v:group>
            </w:pict>
          </mc:Fallback>
        </mc:AlternateContent>
      </w:r>
      <w:r w:rsidR="00D272CB"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D85FCB4" wp14:editId="283C569D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060E3D" w14:textId="77777777" w:rsidR="00794A06" w:rsidRDefault="00794A06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4F5D1293" w14:textId="77777777" w:rsidR="00794A06" w:rsidRDefault="00794A06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5FCB4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9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20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C060E3D" w14:textId="77777777" w:rsidR="00794A06" w:rsidRDefault="00794A06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4F5D1293" w14:textId="77777777" w:rsidR="00794A06" w:rsidRDefault="00794A06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8230111" w14:textId="77777777" w:rsidR="004B2D1E" w:rsidRDefault="00E83F5E" w:rsidP="004B2D1E">
      <w:pPr>
        <w:pStyle w:val="MyHeading"/>
      </w:pPr>
      <w:proofErr w:type="spellStart"/>
      <w:r>
        <w:t>Git</w:t>
      </w:r>
      <w:proofErr w:type="spellEnd"/>
    </w:p>
    <w:sdt>
      <w:sdtPr>
        <w:rPr>
          <w:rFonts w:ascii="Times New Roman" w:eastAsia="Arial MT" w:hAnsi="Times New Roman" w:cs="Arial MT"/>
          <w:color w:val="auto"/>
          <w:sz w:val="40"/>
          <w:szCs w:val="22"/>
        </w:rPr>
        <w:id w:val="64594456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399784A" w14:textId="7340AD2C" w:rsidR="00182236" w:rsidRPr="00182236" w:rsidRDefault="00182236">
          <w:pPr>
            <w:pStyle w:val="TOCHeading"/>
            <w:rPr>
              <w:rFonts w:ascii="Times New Roman" w:hAnsi="Times New Roman" w:cs="Times New Roman"/>
              <w:szCs w:val="24"/>
            </w:rPr>
          </w:pPr>
          <w:r w:rsidRPr="00182236">
            <w:rPr>
              <w:rFonts w:ascii="Times New Roman" w:hAnsi="Times New Roman" w:cs="Times New Roman"/>
              <w:szCs w:val="24"/>
            </w:rPr>
            <w:t>Contents</w:t>
          </w:r>
        </w:p>
        <w:p w14:paraId="6947C9FA" w14:textId="7D211849" w:rsidR="00182236" w:rsidRPr="00182236" w:rsidRDefault="00182236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r w:rsidRPr="00182236">
            <w:rPr>
              <w:rFonts w:cs="Times New Roman"/>
              <w:szCs w:val="24"/>
            </w:rPr>
            <w:fldChar w:fldCharType="begin"/>
          </w:r>
          <w:r w:rsidRPr="00182236">
            <w:rPr>
              <w:rFonts w:cs="Times New Roman"/>
              <w:szCs w:val="24"/>
            </w:rPr>
            <w:instrText xml:space="preserve"> TOC \o "1-3" \h \z \u </w:instrText>
          </w:r>
          <w:r w:rsidRPr="00182236">
            <w:rPr>
              <w:rFonts w:cs="Times New Roman"/>
              <w:szCs w:val="24"/>
            </w:rPr>
            <w:fldChar w:fldCharType="separate"/>
          </w:r>
          <w:hyperlink w:anchor="_Toc201329688" w:history="1">
            <w:r w:rsidRPr="00182236">
              <w:rPr>
                <w:rStyle w:val="Hyperlink"/>
                <w:rFonts w:cs="Times New Roman"/>
                <w:noProof/>
                <w:szCs w:val="24"/>
              </w:rPr>
              <w:t>1. What is Git?</w:t>
            </w:r>
            <w:r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_Toc201329688 \h </w:instrText>
            </w:r>
            <w:r w:rsidRPr="00182236">
              <w:rPr>
                <w:rFonts w:cs="Times New Roman"/>
                <w:noProof/>
                <w:webHidden/>
                <w:szCs w:val="24"/>
              </w:rPr>
            </w:r>
            <w:r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247E">
              <w:rPr>
                <w:rFonts w:cs="Times New Roman"/>
                <w:noProof/>
                <w:webHidden/>
                <w:szCs w:val="24"/>
              </w:rPr>
              <w:t>2</w:t>
            </w:r>
            <w:r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21C6254" w14:textId="3E408F7B" w:rsidR="00182236" w:rsidRPr="00182236" w:rsidRDefault="0069247E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329689" w:history="1">
            <w:r w:rsidR="00182236" w:rsidRPr="00182236">
              <w:rPr>
                <w:rStyle w:val="Hyperlink"/>
                <w:rFonts w:cs="Times New Roman"/>
                <w:noProof/>
                <w:szCs w:val="24"/>
              </w:rPr>
              <w:t>2. Set up Git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_Toc201329689 \h </w:instrTex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2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5F4D037" w14:textId="5679C974" w:rsidR="00182236" w:rsidRPr="00182236" w:rsidRDefault="0069247E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329690" w:history="1">
            <w:r w:rsidR="00182236" w:rsidRPr="00182236">
              <w:rPr>
                <w:rStyle w:val="Hyperlink"/>
                <w:rFonts w:cs="Times New Roman"/>
                <w:noProof/>
                <w:szCs w:val="24"/>
              </w:rPr>
              <w:t>3. Basic Git Commands for Local Repository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_Toc201329690 \h </w:instrTex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2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BE47B16" w14:textId="388EE7DF" w:rsidR="00182236" w:rsidRPr="00182236" w:rsidRDefault="0069247E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329691" w:history="1">
            <w:r w:rsidR="00182236" w:rsidRPr="00182236">
              <w:rPr>
                <w:rStyle w:val="Hyperlink"/>
                <w:rFonts w:cs="Times New Roman"/>
                <w:noProof/>
                <w:szCs w:val="24"/>
              </w:rPr>
              <w:t>3. Inspecting Changes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_Toc201329691 \h </w:instrTex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2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752F92C" w14:textId="1BE68374" w:rsidR="00182236" w:rsidRPr="00182236" w:rsidRDefault="0069247E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329692" w:history="1">
            <w:r w:rsidR="00182236" w:rsidRPr="00182236">
              <w:rPr>
                <w:rStyle w:val="Hyperlink"/>
                <w:rFonts w:cs="Times New Roman"/>
                <w:noProof/>
                <w:szCs w:val="24"/>
              </w:rPr>
              <w:t>4. View Commit History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_Toc201329692 \h </w:instrTex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2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52DE255" w14:textId="43C68E53" w:rsidR="00182236" w:rsidRPr="00182236" w:rsidRDefault="0069247E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329693" w:history="1">
            <w:r w:rsidR="00182236" w:rsidRPr="00182236">
              <w:rPr>
                <w:rStyle w:val="Hyperlink"/>
                <w:rFonts w:cs="Times New Roman"/>
                <w:noProof/>
                <w:szCs w:val="24"/>
              </w:rPr>
              <w:t>5. Tagging a version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_Toc201329693 \h </w:instrTex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3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C508615" w14:textId="72EB70D7" w:rsidR="00182236" w:rsidRPr="00182236" w:rsidRDefault="0069247E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329694" w:history="1">
            <w:r w:rsidR="00182236" w:rsidRPr="00182236">
              <w:rPr>
                <w:rStyle w:val="Hyperlink"/>
                <w:rFonts w:cs="Times New Roman"/>
                <w:noProof/>
                <w:szCs w:val="24"/>
              </w:rPr>
              <w:t>6. Creating Branches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_Toc201329694 \h </w:instrTex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3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834BE1A" w14:textId="4CA338FB" w:rsidR="00182236" w:rsidRPr="00182236" w:rsidRDefault="0069247E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329695" w:history="1">
            <w:r w:rsidR="00182236" w:rsidRPr="00182236">
              <w:rPr>
                <w:rStyle w:val="Hyperlink"/>
                <w:rFonts w:cs="Times New Roman"/>
                <w:noProof/>
                <w:szCs w:val="24"/>
              </w:rPr>
              <w:t>7. Merging Branches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_Toc201329695 \h </w:instrTex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3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A6DC98F" w14:textId="700A39A6" w:rsidR="00182236" w:rsidRPr="00182236" w:rsidRDefault="0069247E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329696" w:history="1">
            <w:r w:rsidR="00182236" w:rsidRPr="00182236">
              <w:rPr>
                <w:rStyle w:val="Hyperlink"/>
                <w:rFonts w:cs="Times New Roman"/>
                <w:noProof/>
                <w:szCs w:val="24"/>
              </w:rPr>
              <w:t>8. Deleting Branches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_Toc201329696 \h </w:instrTex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3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0DA2BD2" w14:textId="2086A1D6" w:rsidR="00182236" w:rsidRPr="00182236" w:rsidRDefault="0069247E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329697" w:history="1">
            <w:r w:rsidR="00182236" w:rsidRPr="00182236">
              <w:rPr>
                <w:rStyle w:val="Hyperlink"/>
                <w:rFonts w:cs="Times New Roman"/>
                <w:noProof/>
                <w:szCs w:val="24"/>
              </w:rPr>
              <w:t>9. Basic Commands to work with Remote Repository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tab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instrText xml:space="preserve"> PAGEREF _Toc201329697 \h </w:instrTex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4</w:t>
            </w:r>
            <w:r w:rsidR="00182236" w:rsidRPr="0018223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959F427" w14:textId="77777777" w:rsidR="00182236" w:rsidRDefault="00182236" w:rsidP="00182236">
          <w:pPr>
            <w:rPr>
              <w:b/>
              <w:bCs/>
              <w:noProof/>
            </w:rPr>
          </w:pPr>
          <w:r w:rsidRPr="00182236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1ECE14A" w14:textId="3DA47644" w:rsidR="00E83F5E" w:rsidRPr="00182236" w:rsidRDefault="00E83F5E" w:rsidP="00182236">
      <w:r>
        <w:br w:type="page"/>
      </w:r>
    </w:p>
    <w:p w14:paraId="178B8DE1" w14:textId="77777777" w:rsidR="004B2D1E" w:rsidRDefault="00E83F5E" w:rsidP="00E83F5E">
      <w:pPr>
        <w:pStyle w:val="Heading1"/>
        <w:ind w:left="0"/>
      </w:pPr>
      <w:bookmarkStart w:id="1" w:name="_Toc201329688"/>
      <w:r>
        <w:lastRenderedPageBreak/>
        <w:t xml:space="preserve">1. What is </w:t>
      </w:r>
      <w:proofErr w:type="spellStart"/>
      <w:r>
        <w:t>Git</w:t>
      </w:r>
      <w:proofErr w:type="spellEnd"/>
      <w:r>
        <w:t>?</w:t>
      </w:r>
      <w:bookmarkEnd w:id="1"/>
    </w:p>
    <w:p w14:paraId="5FCEBAD7" w14:textId="77777777" w:rsidR="00E83F5E" w:rsidRDefault="00E83F5E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18E2BC99" w14:textId="77777777" w:rsidR="00E83F5E" w:rsidRPr="00E83F5E" w:rsidRDefault="00E83F5E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proofErr w:type="spellStart"/>
      <w:r w:rsidRPr="00E83F5E">
        <w:rPr>
          <w:rFonts w:cs="Times New Roman"/>
          <w:szCs w:val="24"/>
        </w:rPr>
        <w:t>Git</w:t>
      </w:r>
      <w:proofErr w:type="spellEnd"/>
      <w:r w:rsidRPr="00E83F5E">
        <w:rPr>
          <w:rFonts w:cs="Times New Roman"/>
          <w:szCs w:val="24"/>
        </w:rPr>
        <w:t xml:space="preserve"> is a fast, scalable, distributed revision control system with an</w:t>
      </w:r>
      <w:r>
        <w:rPr>
          <w:rFonts w:cs="Times New Roman"/>
          <w:szCs w:val="24"/>
        </w:rPr>
        <w:t xml:space="preserve"> </w:t>
      </w:r>
      <w:r w:rsidRPr="00E83F5E">
        <w:rPr>
          <w:rFonts w:cs="Times New Roman"/>
          <w:szCs w:val="24"/>
        </w:rPr>
        <w:t>unusually rich command set that provides both high-level operations</w:t>
      </w:r>
      <w:r>
        <w:rPr>
          <w:rFonts w:cs="Times New Roman"/>
          <w:szCs w:val="24"/>
        </w:rPr>
        <w:t xml:space="preserve"> </w:t>
      </w:r>
      <w:r w:rsidRPr="00E83F5E">
        <w:rPr>
          <w:rFonts w:cs="Times New Roman"/>
          <w:szCs w:val="24"/>
        </w:rPr>
        <w:t>and full access to internals.</w:t>
      </w:r>
    </w:p>
    <w:p w14:paraId="4D6A020A" w14:textId="77777777" w:rsidR="00E83F5E" w:rsidRPr="00E83F5E" w:rsidRDefault="00E83F5E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76DD05E8" w14:textId="77777777" w:rsidR="00D95DC3" w:rsidRDefault="00E83F5E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proofErr w:type="spellStart"/>
      <w:r w:rsidRPr="00E83F5E">
        <w:rPr>
          <w:rFonts w:cs="Times New Roman"/>
          <w:szCs w:val="24"/>
        </w:rPr>
        <w:t>Git</w:t>
      </w:r>
      <w:proofErr w:type="spellEnd"/>
      <w:r w:rsidRPr="00E83F5E">
        <w:rPr>
          <w:rFonts w:cs="Times New Roman"/>
          <w:szCs w:val="24"/>
        </w:rPr>
        <w:t xml:space="preserve"> is an Open Source project covered by the GNU General Public</w:t>
      </w:r>
      <w:r>
        <w:rPr>
          <w:rFonts w:cs="Times New Roman"/>
          <w:szCs w:val="24"/>
        </w:rPr>
        <w:t xml:space="preserve"> </w:t>
      </w:r>
      <w:r w:rsidRPr="00E83F5E">
        <w:rPr>
          <w:rFonts w:cs="Times New Roman"/>
          <w:szCs w:val="24"/>
        </w:rPr>
        <w:t>License version 2 (some parts of it are under different licenses,</w:t>
      </w:r>
      <w:r>
        <w:rPr>
          <w:rFonts w:cs="Times New Roman"/>
          <w:szCs w:val="24"/>
        </w:rPr>
        <w:t xml:space="preserve"> </w:t>
      </w:r>
      <w:r w:rsidRPr="00E83F5E">
        <w:rPr>
          <w:rFonts w:cs="Times New Roman"/>
          <w:szCs w:val="24"/>
        </w:rPr>
        <w:t>compatible with the GPLv2). It was originally written by Linus</w:t>
      </w:r>
      <w:r>
        <w:rPr>
          <w:rFonts w:cs="Times New Roman"/>
          <w:szCs w:val="24"/>
        </w:rPr>
        <w:t xml:space="preserve"> </w:t>
      </w:r>
      <w:r w:rsidRPr="00E83F5E">
        <w:rPr>
          <w:rFonts w:cs="Times New Roman"/>
          <w:szCs w:val="24"/>
        </w:rPr>
        <w:t>Torvalds with help of a group of hackers around the net.</w:t>
      </w:r>
    </w:p>
    <w:p w14:paraId="1838920A" w14:textId="77777777" w:rsidR="00E83F5E" w:rsidRDefault="00E83F5E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4D474DBE" w14:textId="77777777" w:rsidR="00E83F5E" w:rsidRDefault="00E83F5E" w:rsidP="00E83F5E">
      <w:pPr>
        <w:pStyle w:val="Heading1"/>
        <w:ind w:left="0"/>
      </w:pPr>
      <w:bookmarkStart w:id="2" w:name="_Toc201329689"/>
      <w:r>
        <w:t xml:space="preserve">2. Set up </w:t>
      </w:r>
      <w:proofErr w:type="spellStart"/>
      <w:r>
        <w:t>Git</w:t>
      </w:r>
      <w:bookmarkEnd w:id="2"/>
      <w:proofErr w:type="spellEnd"/>
    </w:p>
    <w:p w14:paraId="437E5022" w14:textId="77777777" w:rsidR="00E83F5E" w:rsidRDefault="00E83F5E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0"/>
      </w:tblGrid>
      <w:tr w:rsidR="00E83F5E" w14:paraId="720E3A79" w14:textId="77777777" w:rsidTr="00E83F5E">
        <w:tc>
          <w:tcPr>
            <w:tcW w:w="9550" w:type="dxa"/>
          </w:tcPr>
          <w:p w14:paraId="5FD50795" w14:textId="77777777" w:rsidR="00E83F5E" w:rsidRDefault="00E83F5E" w:rsidP="00E83F5E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config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–-global user.name “Your Name”</w:t>
            </w:r>
          </w:p>
          <w:p w14:paraId="0A90DA2A" w14:textId="703B796D" w:rsidR="00E83F5E" w:rsidRPr="00E83F5E" w:rsidRDefault="00E83F5E" w:rsidP="00E83F5E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config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--global 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user.email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</w:t>
            </w:r>
            <w:r w:rsidRPr="00182236">
              <w:rPr>
                <w:rFonts w:ascii="Consolas" w:hAnsi="Consolas" w:cs="Times New Roman"/>
                <w:sz w:val="22"/>
                <w:szCs w:val="24"/>
              </w:rPr>
              <w:t>you@example.com</w:t>
            </w:r>
          </w:p>
        </w:tc>
      </w:tr>
    </w:tbl>
    <w:p w14:paraId="26E61D29" w14:textId="77777777" w:rsidR="00E83F5E" w:rsidRDefault="00E83F5E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64F96244" w14:textId="77777777" w:rsidR="00E83F5E" w:rsidRDefault="00E83F5E" w:rsidP="00E83F5E">
      <w:pPr>
        <w:pStyle w:val="Heading1"/>
        <w:ind w:left="0"/>
      </w:pPr>
      <w:bookmarkStart w:id="3" w:name="_Toc201329690"/>
      <w:r>
        <w:t xml:space="preserve">3. </w:t>
      </w:r>
      <w:r w:rsidR="00C6533C">
        <w:t>Basic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 w:rsidR="00C6533C">
        <w:t xml:space="preserve">Commands for Local </w:t>
      </w:r>
      <w:r>
        <w:t>Repository</w:t>
      </w:r>
      <w:bookmarkEnd w:id="3"/>
    </w:p>
    <w:p w14:paraId="4E3BC9A2" w14:textId="77777777" w:rsidR="00E83F5E" w:rsidRDefault="00E83F5E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720"/>
      </w:tblGrid>
      <w:tr w:rsidR="00E83F5E" w14:paraId="79041EAE" w14:textId="77777777" w:rsidTr="00E83F5E">
        <w:tc>
          <w:tcPr>
            <w:tcW w:w="2830" w:type="dxa"/>
          </w:tcPr>
          <w:p w14:paraId="66B31A26" w14:textId="77777777" w:rsidR="00E83F5E" w:rsidRPr="00E83F5E" w:rsidRDefault="00E83F5E" w:rsidP="00E83F5E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init</w:t>
            </w:r>
            <w:proofErr w:type="spellEnd"/>
          </w:p>
        </w:tc>
        <w:tc>
          <w:tcPr>
            <w:tcW w:w="6720" w:type="dxa"/>
          </w:tcPr>
          <w:p w14:paraId="7FFF1CE3" w14:textId="77777777" w:rsidR="00E83F5E" w:rsidRDefault="00E83F5E" w:rsidP="00E83F5E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Initialize repository (creates .</w:t>
            </w:r>
            <w:proofErr w:type="spellStart"/>
            <w:r>
              <w:rPr>
                <w:rFonts w:cs="Times New Roman"/>
                <w:szCs w:val="24"/>
              </w:rPr>
              <w:t>git</w:t>
            </w:r>
            <w:proofErr w:type="spellEnd"/>
            <w:r>
              <w:rPr>
                <w:rFonts w:cs="Times New Roman"/>
                <w:szCs w:val="24"/>
              </w:rPr>
              <w:t>/)</w:t>
            </w:r>
          </w:p>
        </w:tc>
      </w:tr>
      <w:tr w:rsidR="00E83F5E" w14:paraId="70F6E009" w14:textId="77777777" w:rsidTr="00E83F5E">
        <w:tc>
          <w:tcPr>
            <w:tcW w:w="2830" w:type="dxa"/>
          </w:tcPr>
          <w:p w14:paraId="2E1A00E8" w14:textId="77777777" w:rsidR="00E83F5E" w:rsidRPr="00E83F5E" w:rsidRDefault="00E83F5E" w:rsidP="00E83F5E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proofErr w:type="gramEnd"/>
            <w:r>
              <w:rPr>
                <w:rFonts w:ascii="Consolas" w:hAnsi="Consolas" w:cs="Times New Roman"/>
                <w:sz w:val="22"/>
                <w:szCs w:val="24"/>
              </w:rPr>
              <w:t xml:space="preserve"> add .</w:t>
            </w:r>
          </w:p>
        </w:tc>
        <w:tc>
          <w:tcPr>
            <w:tcW w:w="6720" w:type="dxa"/>
          </w:tcPr>
          <w:p w14:paraId="36A19C53" w14:textId="77777777" w:rsidR="00E83F5E" w:rsidRDefault="00E83F5E" w:rsidP="00E83F5E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Stores snapshot in temporary staging area (</w:t>
            </w:r>
            <w:r w:rsidR="00C6533C">
              <w:rPr>
                <w:rFonts w:cs="Times New Roman"/>
                <w:szCs w:val="24"/>
              </w:rPr>
              <w:t>.</w:t>
            </w:r>
            <w:proofErr w:type="spellStart"/>
            <w:r w:rsidR="00C6533C">
              <w:rPr>
                <w:rFonts w:cs="Times New Roman"/>
                <w:szCs w:val="24"/>
              </w:rPr>
              <w:t>git</w:t>
            </w:r>
            <w:proofErr w:type="spellEnd"/>
            <w:r w:rsidR="00C6533C">
              <w:rPr>
                <w:rFonts w:cs="Times New Roman"/>
                <w:szCs w:val="24"/>
              </w:rPr>
              <w:t>/index)</w:t>
            </w:r>
          </w:p>
        </w:tc>
      </w:tr>
      <w:tr w:rsidR="00E83F5E" w14:paraId="1DDC3FD8" w14:textId="77777777" w:rsidTr="00E83F5E">
        <w:tc>
          <w:tcPr>
            <w:tcW w:w="2830" w:type="dxa"/>
          </w:tcPr>
          <w:p w14:paraId="49FDA8D6" w14:textId="77777777" w:rsidR="00E83F5E" w:rsidRPr="00E83F5E" w:rsidRDefault="00E83F5E" w:rsidP="00E83F5E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commit –m “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msg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>”</w:t>
            </w:r>
          </w:p>
        </w:tc>
        <w:tc>
          <w:tcPr>
            <w:tcW w:w="6720" w:type="dxa"/>
          </w:tcPr>
          <w:p w14:paraId="2343056B" w14:textId="77777777" w:rsidR="00E83F5E" w:rsidRDefault="00C6533C" w:rsidP="00E83F5E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Permanently stores contents of index in the repository</w:t>
            </w:r>
          </w:p>
          <w:p w14:paraId="5D338E05" w14:textId="77777777" w:rsidR="00C6533C" w:rsidRDefault="00C6533C" w:rsidP="00E83F5E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Creates a commit object with “</w:t>
            </w:r>
            <w:proofErr w:type="spellStart"/>
            <w:r>
              <w:rPr>
                <w:rFonts w:cs="Times New Roman"/>
                <w:szCs w:val="24"/>
              </w:rPr>
              <w:t>msg</w:t>
            </w:r>
            <w:proofErr w:type="spellEnd"/>
            <w:r>
              <w:rPr>
                <w:rFonts w:cs="Times New Roman"/>
                <w:szCs w:val="24"/>
              </w:rPr>
              <w:t>” description</w:t>
            </w:r>
          </w:p>
        </w:tc>
      </w:tr>
      <w:tr w:rsidR="00E83F5E" w14:paraId="38F9868F" w14:textId="77777777" w:rsidTr="00E83F5E">
        <w:tc>
          <w:tcPr>
            <w:tcW w:w="2830" w:type="dxa"/>
          </w:tcPr>
          <w:p w14:paraId="2589F5C5" w14:textId="77777777" w:rsidR="00E83F5E" w:rsidRPr="00E83F5E" w:rsidRDefault="00C6533C" w:rsidP="00E83F5E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commit –a</w:t>
            </w:r>
          </w:p>
        </w:tc>
        <w:tc>
          <w:tcPr>
            <w:tcW w:w="6720" w:type="dxa"/>
          </w:tcPr>
          <w:p w14:paraId="38A6582A" w14:textId="77777777" w:rsidR="00E83F5E" w:rsidRDefault="00C6533C" w:rsidP="00E83F5E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Combines </w:t>
            </w:r>
            <w:proofErr w:type="spellStart"/>
            <w:r>
              <w:rPr>
                <w:rFonts w:cs="Times New Roman"/>
                <w:szCs w:val="24"/>
              </w:rPr>
              <w:t>git</w:t>
            </w:r>
            <w:proofErr w:type="spellEnd"/>
            <w:r>
              <w:rPr>
                <w:rFonts w:cs="Times New Roman"/>
                <w:szCs w:val="24"/>
              </w:rPr>
              <w:t xml:space="preserve"> add with </w:t>
            </w:r>
            <w:proofErr w:type="spellStart"/>
            <w:r>
              <w:rPr>
                <w:rFonts w:cs="Times New Roman"/>
                <w:szCs w:val="24"/>
              </w:rPr>
              <w:t>git</w:t>
            </w:r>
            <w:proofErr w:type="spellEnd"/>
            <w:r>
              <w:rPr>
                <w:rFonts w:cs="Times New Roman"/>
                <w:szCs w:val="24"/>
              </w:rPr>
              <w:t xml:space="preserve"> commit</w:t>
            </w:r>
          </w:p>
          <w:p w14:paraId="609115AD" w14:textId="77777777" w:rsidR="00C6533C" w:rsidRDefault="00C6533C" w:rsidP="00E83F5E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Automatically identifies any modified (but not new) files and adds them to index and commits in one step</w:t>
            </w:r>
          </w:p>
        </w:tc>
      </w:tr>
    </w:tbl>
    <w:p w14:paraId="57ABE753" w14:textId="77777777" w:rsidR="00C6533C" w:rsidRDefault="00C6533C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page" w:tblpX="5899" w:tblpY="288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05C65" w14:paraId="50EED594" w14:textId="77777777" w:rsidTr="00305C65">
        <w:tc>
          <w:tcPr>
            <w:tcW w:w="1555" w:type="dxa"/>
          </w:tcPr>
          <w:p w14:paraId="78D65103" w14:textId="77777777" w:rsidR="00305C65" w:rsidRDefault="00305C65" w:rsidP="00305C65">
            <w:pPr>
              <w:jc w:val="center"/>
            </w:pPr>
            <w:r>
              <w:t>Index Cache</w:t>
            </w:r>
          </w:p>
        </w:tc>
      </w:tr>
    </w:tbl>
    <w:bookmarkStart w:id="4" w:name="_Toc201329691"/>
    <w:p w14:paraId="75846169" w14:textId="22224A97" w:rsidR="00C6533C" w:rsidRDefault="00182236" w:rsidP="00C6533C">
      <w:pPr>
        <w:pStyle w:val="Heading1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870FA" wp14:editId="275DA742">
                <wp:simplePos x="0" y="0"/>
                <wp:positionH relativeFrom="margin">
                  <wp:posOffset>3883025</wp:posOffset>
                </wp:positionH>
                <wp:positionV relativeFrom="paragraph">
                  <wp:posOffset>249555</wp:posOffset>
                </wp:positionV>
                <wp:extent cx="1200150" cy="725170"/>
                <wp:effectExtent l="0" t="0" r="1905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CC88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5pt,19.65pt" to="400.2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5C6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29F91" wp14:editId="780B4956">
                <wp:simplePos x="0" y="0"/>
                <wp:positionH relativeFrom="margin">
                  <wp:posOffset>1510637</wp:posOffset>
                </wp:positionH>
                <wp:positionV relativeFrom="paragraph">
                  <wp:posOffset>269101</wp:posOffset>
                </wp:positionV>
                <wp:extent cx="1367625" cy="852087"/>
                <wp:effectExtent l="0" t="0" r="2349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625" cy="852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9E91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21.2pt" to="226.6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6533C">
        <w:t>3. Inspecting Changes</w:t>
      </w:r>
      <w:bookmarkEnd w:id="4"/>
    </w:p>
    <w:tbl>
      <w:tblPr>
        <w:tblStyle w:val="TableGrid"/>
        <w:tblpPr w:leftFromText="180" w:rightFromText="180" w:vertAnchor="text" w:horzAnchor="page" w:tblpX="1879" w:tblpY="968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6533C" w14:paraId="14426839" w14:textId="77777777" w:rsidTr="00C6533C">
        <w:tc>
          <w:tcPr>
            <w:tcW w:w="1838" w:type="dxa"/>
          </w:tcPr>
          <w:p w14:paraId="7299E065" w14:textId="77777777" w:rsidR="00C6533C" w:rsidRDefault="00C6533C" w:rsidP="00C6533C">
            <w:pPr>
              <w:jc w:val="center"/>
            </w:pPr>
            <w:r>
              <w:t>Object DB</w:t>
            </w:r>
            <w:r>
              <w:br/>
              <w:t>Backing Store</w:t>
            </w:r>
          </w:p>
        </w:tc>
      </w:tr>
    </w:tbl>
    <w:p w14:paraId="52A50AFA" w14:textId="3B7B279A" w:rsidR="00C6533C" w:rsidRDefault="00182236" w:rsidP="00C6533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352CF" wp14:editId="1311FDF4">
                <wp:simplePos x="0" y="0"/>
                <wp:positionH relativeFrom="column">
                  <wp:posOffset>4048125</wp:posOffset>
                </wp:positionH>
                <wp:positionV relativeFrom="paragraph">
                  <wp:posOffset>168910</wp:posOffset>
                </wp:positionV>
                <wp:extent cx="999811" cy="246380"/>
                <wp:effectExtent l="0" t="0" r="10160" b="203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81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F4A45" w14:textId="77777777" w:rsidR="00794A06" w:rsidRPr="00305C65" w:rsidRDefault="00794A06" w:rsidP="00305C65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>diff_</w:t>
                            </w:r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52CF" id="Text Box 24" o:spid="_x0000_s1032" type="#_x0000_t202" style="position:absolute;margin-left:318.75pt;margin-top:13.3pt;width:78.7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" fillcolor="white [3201]" strokeweight=".5pt">
                <v:textbox>
                  <w:txbxContent>
                    <w:p w14:paraId="058F4A45" w14:textId="77777777" w:rsidR="00794A06" w:rsidRPr="00305C65" w:rsidRDefault="00794A06" w:rsidP="00305C65">
                      <w:pPr>
                        <w:jc w:val="center"/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proofErr w:type="gramStart"/>
                      <w:r w:rsidRPr="00305C65">
                        <w:rPr>
                          <w:rFonts w:ascii="Consolas" w:hAnsi="Consolas"/>
                          <w:sz w:val="16"/>
                        </w:rPr>
                        <w:t>git</w:t>
                      </w:r>
                      <w:proofErr w:type="spellEnd"/>
                      <w:proofErr w:type="gramEnd"/>
                      <w:r w:rsidRPr="00305C65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 w:rsidRPr="00305C65">
                        <w:rPr>
                          <w:rFonts w:ascii="Consolas" w:hAnsi="Consolas"/>
                          <w:sz w:val="16"/>
                        </w:rPr>
                        <w:t>diff_</w:t>
                      </w:r>
                      <w:r>
                        <w:rPr>
                          <w:rFonts w:ascii="Consolas" w:hAnsi="Consolas"/>
                          <w:sz w:val="16"/>
                        </w:rPr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A30279" w14:textId="1EBFB478" w:rsidR="00C6533C" w:rsidRDefault="00305C65" w:rsidP="00C6533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324B7" wp14:editId="53F9AC7A">
                <wp:simplePos x="0" y="0"/>
                <wp:positionH relativeFrom="column">
                  <wp:posOffset>1675765</wp:posOffset>
                </wp:positionH>
                <wp:positionV relativeFrom="paragraph">
                  <wp:posOffset>10160</wp:posOffset>
                </wp:positionV>
                <wp:extent cx="1497204" cy="246380"/>
                <wp:effectExtent l="0" t="0" r="2730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204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DA6AF" w14:textId="77777777" w:rsidR="00794A06" w:rsidRPr="00305C65" w:rsidRDefault="00794A06" w:rsidP="00305C65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>diff_index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 xml:space="preserve"> --cached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24B7" id="Text Box 22" o:spid="_x0000_s1033" type="#_x0000_t202" style="position:absolute;margin-left:131.95pt;margin-top:.8pt;width:117.9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" fillcolor="white [3201]" strokeweight=".5pt">
                <v:textbox>
                  <w:txbxContent>
                    <w:p w14:paraId="606DA6AF" w14:textId="77777777" w:rsidR="00794A06" w:rsidRPr="00305C65" w:rsidRDefault="00794A06" w:rsidP="00305C65">
                      <w:pPr>
                        <w:jc w:val="center"/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proofErr w:type="gramStart"/>
                      <w:r w:rsidRPr="00305C65">
                        <w:rPr>
                          <w:rFonts w:ascii="Consolas" w:hAnsi="Consolas"/>
                          <w:sz w:val="16"/>
                        </w:rPr>
                        <w:t>git</w:t>
                      </w:r>
                      <w:proofErr w:type="spellEnd"/>
                      <w:proofErr w:type="gramEnd"/>
                      <w:r w:rsidRPr="00305C65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</w:rPr>
                        <w:t>diff_index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</w:rPr>
                        <w:t xml:space="preserve"> --cached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4AF89" wp14:editId="5F1ED7C2">
                <wp:simplePos x="0" y="0"/>
                <wp:positionH relativeFrom="column">
                  <wp:posOffset>1453326</wp:posOffset>
                </wp:positionH>
                <wp:positionV relativeFrom="paragraph">
                  <wp:posOffset>162460</wp:posOffset>
                </wp:positionV>
                <wp:extent cx="0" cy="277766"/>
                <wp:effectExtent l="0" t="0" r="1905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7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1312B" id="Straight Connector 2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12.8pt" to="114.4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82822" wp14:editId="14388775">
                <wp:simplePos x="0" y="0"/>
                <wp:positionH relativeFrom="column">
                  <wp:posOffset>424394</wp:posOffset>
                </wp:positionH>
                <wp:positionV relativeFrom="paragraph">
                  <wp:posOffset>162376</wp:posOffset>
                </wp:positionV>
                <wp:extent cx="0" cy="277766"/>
                <wp:effectExtent l="0" t="0" r="1905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7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17B71" id="Straight Connector 20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12.8pt" to="33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14495" wp14:editId="46A0E0FE">
                <wp:simplePos x="0" y="0"/>
                <wp:positionH relativeFrom="column">
                  <wp:posOffset>476885</wp:posOffset>
                </wp:positionH>
                <wp:positionV relativeFrom="paragraph">
                  <wp:posOffset>38373</wp:posOffset>
                </wp:positionV>
                <wp:extent cx="924107" cy="246380"/>
                <wp:effectExtent l="0" t="0" r="2857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107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364F4" w14:textId="77777777" w:rsidR="00794A06" w:rsidRPr="00305C65" w:rsidRDefault="00794A06" w:rsidP="00305C65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>diff_tree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4495" id="Text Box 5" o:spid="_x0000_s1034" type="#_x0000_t202" style="position:absolute;margin-left:37.55pt;margin-top:3pt;width:72.75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" fillcolor="white [3201]" strokeweight=".5pt">
                <v:textbox>
                  <w:txbxContent>
                    <w:p w14:paraId="1A7364F4" w14:textId="77777777" w:rsidR="00794A06" w:rsidRPr="00305C65" w:rsidRDefault="00794A06" w:rsidP="00305C65">
                      <w:pPr>
                        <w:jc w:val="center"/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proofErr w:type="gramStart"/>
                      <w:r w:rsidRPr="00305C65">
                        <w:rPr>
                          <w:rFonts w:ascii="Consolas" w:hAnsi="Consolas"/>
                          <w:sz w:val="16"/>
                        </w:rPr>
                        <w:t>git</w:t>
                      </w:r>
                      <w:proofErr w:type="spellEnd"/>
                      <w:proofErr w:type="gramEnd"/>
                      <w:r w:rsidRPr="00305C65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 w:rsidRPr="00305C65">
                        <w:rPr>
                          <w:rFonts w:ascii="Consolas" w:hAnsi="Consolas"/>
                          <w:sz w:val="16"/>
                        </w:rPr>
                        <w:t>diff_tree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24E45A73" wp14:editId="676EB003">
                <wp:simplePos x="0" y="0"/>
                <wp:positionH relativeFrom="column">
                  <wp:posOffset>428171</wp:posOffset>
                </wp:positionH>
                <wp:positionV relativeFrom="paragraph">
                  <wp:posOffset>158296</wp:posOffset>
                </wp:positionV>
                <wp:extent cx="1025979" cy="5443"/>
                <wp:effectExtent l="0" t="0" r="2222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979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9BCEE" id="Straight Connector 19" o:spid="_x0000_s1026" style="position:absolute;flip:y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2.45pt" to="114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8A293C8" w14:textId="77777777" w:rsidR="00C6533C" w:rsidRDefault="00C6533C" w:rsidP="00C6533C"/>
    <w:tbl>
      <w:tblPr>
        <w:tblStyle w:val="TableGrid"/>
        <w:tblpPr w:leftFromText="180" w:rightFromText="180" w:vertAnchor="text" w:horzAnchor="page" w:tblpX="8721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6533C" w14:paraId="6C211BAF" w14:textId="77777777" w:rsidTr="00C6533C">
        <w:tc>
          <w:tcPr>
            <w:tcW w:w="1555" w:type="dxa"/>
          </w:tcPr>
          <w:p w14:paraId="000C1F80" w14:textId="77777777" w:rsidR="00C6533C" w:rsidRDefault="00C6533C" w:rsidP="00C6533C">
            <w:pPr>
              <w:jc w:val="center"/>
            </w:pPr>
            <w:r>
              <w:t>Working Directory</w:t>
            </w:r>
          </w:p>
        </w:tc>
      </w:tr>
    </w:tbl>
    <w:p w14:paraId="4D2FEC88" w14:textId="77777777" w:rsidR="00C6533C" w:rsidRDefault="00C6533C" w:rsidP="00C6533C"/>
    <w:p w14:paraId="4291EA82" w14:textId="77777777" w:rsidR="00C6533C" w:rsidRDefault="00305C65" w:rsidP="00C6533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DB770" wp14:editId="725314D5">
                <wp:simplePos x="0" y="0"/>
                <wp:positionH relativeFrom="column">
                  <wp:posOffset>2666023</wp:posOffset>
                </wp:positionH>
                <wp:positionV relativeFrom="paragraph">
                  <wp:posOffset>60409</wp:posOffset>
                </wp:positionV>
                <wp:extent cx="999811" cy="246380"/>
                <wp:effectExtent l="0" t="0" r="1016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81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FB94F" w14:textId="77777777" w:rsidR="00794A06" w:rsidRPr="00305C65" w:rsidRDefault="00794A06" w:rsidP="00305C65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05C65">
                              <w:rPr>
                                <w:rFonts w:ascii="Consolas" w:hAnsi="Consolas"/>
                                <w:sz w:val="16"/>
                              </w:rPr>
                              <w:t>diff_</w:t>
                            </w:r>
                            <w:r>
                              <w:rPr>
                                <w:rFonts w:ascii="Consolas" w:hAnsi="Consolas"/>
                                <w:sz w:val="16"/>
                              </w:rP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DB770" id="Text Box 23" o:spid="_x0000_s1035" type="#_x0000_t202" style="position:absolute;margin-left:209.9pt;margin-top:4.75pt;width:78.75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" fillcolor="white [3201]" strokeweight=".5pt">
                <v:textbox>
                  <w:txbxContent>
                    <w:p w14:paraId="4D9FB94F" w14:textId="77777777" w:rsidR="00794A06" w:rsidRPr="00305C65" w:rsidRDefault="00794A06" w:rsidP="00305C65">
                      <w:pPr>
                        <w:jc w:val="center"/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proofErr w:type="gramStart"/>
                      <w:r w:rsidRPr="00305C65">
                        <w:rPr>
                          <w:rFonts w:ascii="Consolas" w:hAnsi="Consolas"/>
                          <w:sz w:val="16"/>
                        </w:rPr>
                        <w:t>git</w:t>
                      </w:r>
                      <w:proofErr w:type="spellEnd"/>
                      <w:proofErr w:type="gramEnd"/>
                      <w:r w:rsidRPr="00305C65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 w:rsidRPr="00305C65">
                        <w:rPr>
                          <w:rFonts w:ascii="Consolas" w:hAnsi="Consolas"/>
                          <w:sz w:val="16"/>
                        </w:rPr>
                        <w:t>diff_</w:t>
                      </w:r>
                      <w:r>
                        <w:rPr>
                          <w:rFonts w:ascii="Consolas" w:hAnsi="Consolas"/>
                          <w:sz w:val="16"/>
                        </w:rPr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DE538B" w14:textId="77777777" w:rsidR="00C6533C" w:rsidRDefault="00C6533C" w:rsidP="00C6533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A95F3" wp14:editId="3CE783FD">
                <wp:simplePos x="0" y="0"/>
                <wp:positionH relativeFrom="column">
                  <wp:posOffset>1519224</wp:posOffset>
                </wp:positionH>
                <wp:positionV relativeFrom="paragraph">
                  <wp:posOffset>15850</wp:posOffset>
                </wp:positionV>
                <wp:extent cx="3167481" cy="7315"/>
                <wp:effectExtent l="0" t="0" r="3302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748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C95D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1.25pt" to="36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637DEED" w14:textId="77777777" w:rsidR="00C6533C" w:rsidRDefault="00C6533C" w:rsidP="00C65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720"/>
      </w:tblGrid>
      <w:tr w:rsidR="00305C65" w14:paraId="16401A21" w14:textId="77777777" w:rsidTr="00794A06">
        <w:tc>
          <w:tcPr>
            <w:tcW w:w="2830" w:type="dxa"/>
          </w:tcPr>
          <w:p w14:paraId="38700570" w14:textId="77777777" w:rsidR="00305C65" w:rsidRPr="00E83F5E" w:rsidRDefault="00305C65" w:rsidP="00794A0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gitk</w:t>
            </w:r>
            <w:proofErr w:type="spellEnd"/>
          </w:p>
        </w:tc>
        <w:tc>
          <w:tcPr>
            <w:tcW w:w="6720" w:type="dxa"/>
          </w:tcPr>
          <w:p w14:paraId="3C8D5D46" w14:textId="77777777" w:rsidR="00305C65" w:rsidRDefault="00305C65" w:rsidP="00794A0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Graaphical</w:t>
            </w:r>
            <w:proofErr w:type="spellEnd"/>
            <w:r>
              <w:rPr>
                <w:rFonts w:cs="Times New Roman"/>
                <w:szCs w:val="24"/>
              </w:rPr>
              <w:t xml:space="preserve"> Representation of Commit History</w:t>
            </w:r>
          </w:p>
        </w:tc>
      </w:tr>
    </w:tbl>
    <w:p w14:paraId="34371358" w14:textId="77777777" w:rsidR="00305C65" w:rsidRDefault="00305C65" w:rsidP="00C6533C"/>
    <w:p w14:paraId="3FEDE904" w14:textId="77777777" w:rsidR="00C6533C" w:rsidRDefault="00C6533C" w:rsidP="00C6533C">
      <w:pPr>
        <w:pStyle w:val="Heading1"/>
        <w:ind w:left="0"/>
      </w:pPr>
      <w:bookmarkStart w:id="5" w:name="_Toc201329692"/>
      <w:r>
        <w:t>4. View Commit History</w:t>
      </w:r>
      <w:bookmarkEnd w:id="5"/>
    </w:p>
    <w:p w14:paraId="25111453" w14:textId="77777777" w:rsidR="00C6533C" w:rsidRDefault="00C6533C" w:rsidP="00C6533C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436"/>
      </w:tblGrid>
      <w:tr w:rsidR="00C6533C" w14:paraId="4581B251" w14:textId="77777777" w:rsidTr="00C6533C">
        <w:tc>
          <w:tcPr>
            <w:tcW w:w="3114" w:type="dxa"/>
          </w:tcPr>
          <w:p w14:paraId="1B456DC6" w14:textId="77777777" w:rsidR="00C6533C" w:rsidRPr="00E83F5E" w:rsidRDefault="00C6533C" w:rsidP="00C6533C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log</w:t>
            </w:r>
          </w:p>
        </w:tc>
        <w:tc>
          <w:tcPr>
            <w:tcW w:w="6436" w:type="dxa"/>
          </w:tcPr>
          <w:p w14:paraId="5191128E" w14:textId="77777777" w:rsidR="00C6533C" w:rsidRDefault="00C6533C" w:rsidP="002B58A5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History of commits</w:t>
            </w:r>
          </w:p>
        </w:tc>
      </w:tr>
      <w:tr w:rsidR="00C6533C" w14:paraId="15E68F63" w14:textId="77777777" w:rsidTr="00C6533C">
        <w:tc>
          <w:tcPr>
            <w:tcW w:w="3114" w:type="dxa"/>
          </w:tcPr>
          <w:p w14:paraId="1BA2BA60" w14:textId="77777777" w:rsidR="00C6533C" w:rsidRPr="00E83F5E" w:rsidRDefault="00C6533C" w:rsidP="00C6533C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log -p</w:t>
            </w:r>
          </w:p>
        </w:tc>
        <w:tc>
          <w:tcPr>
            <w:tcW w:w="6436" w:type="dxa"/>
          </w:tcPr>
          <w:p w14:paraId="4CD4AC65" w14:textId="77777777" w:rsidR="00C6533C" w:rsidRDefault="00C6533C" w:rsidP="002B58A5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Complete diff at each step</w:t>
            </w:r>
          </w:p>
        </w:tc>
      </w:tr>
      <w:tr w:rsidR="00C6533C" w14:paraId="77DB6419" w14:textId="77777777" w:rsidTr="00C6533C">
        <w:tc>
          <w:tcPr>
            <w:tcW w:w="3114" w:type="dxa"/>
          </w:tcPr>
          <w:p w14:paraId="491783A2" w14:textId="77777777" w:rsidR="00C6533C" w:rsidRDefault="00C6533C" w:rsidP="00C6533C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log –stat --summary</w:t>
            </w:r>
          </w:p>
        </w:tc>
        <w:tc>
          <w:tcPr>
            <w:tcW w:w="6436" w:type="dxa"/>
          </w:tcPr>
          <w:p w14:paraId="2621C04F" w14:textId="77777777" w:rsidR="00C6533C" w:rsidRDefault="00C6533C" w:rsidP="002B58A5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Overview of changes at each step</w:t>
            </w:r>
          </w:p>
        </w:tc>
      </w:tr>
    </w:tbl>
    <w:p w14:paraId="369C0546" w14:textId="77777777" w:rsidR="00305C65" w:rsidRDefault="00305C65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1A832161" w14:textId="77777777" w:rsidR="00305C65" w:rsidRDefault="00305C65">
      <w:pPr>
        <w:widowControl/>
        <w:autoSpaceDE/>
        <w:autoSpaceDN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3A43CA3" w14:textId="77777777" w:rsidR="00305C65" w:rsidRDefault="00C6533C" w:rsidP="00C6533C">
      <w:pPr>
        <w:pStyle w:val="Heading1"/>
        <w:ind w:left="0"/>
      </w:pPr>
      <w:bookmarkStart w:id="6" w:name="_Toc201329693"/>
      <w:r>
        <w:lastRenderedPageBreak/>
        <w:t>5</w:t>
      </w:r>
      <w:r w:rsidR="00305C65">
        <w:t>. Tagging a version</w:t>
      </w:r>
      <w:bookmarkEnd w:id="6"/>
    </w:p>
    <w:p w14:paraId="3EB70E1C" w14:textId="77777777" w:rsidR="00305C65" w:rsidRDefault="00305C65" w:rsidP="00305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5"/>
        <w:gridCol w:w="4775"/>
      </w:tblGrid>
      <w:tr w:rsidR="00305C65" w14:paraId="1980DD7E" w14:textId="77777777" w:rsidTr="00305C65">
        <w:trPr>
          <w:trHeight w:val="401"/>
        </w:trPr>
        <w:tc>
          <w:tcPr>
            <w:tcW w:w="4775" w:type="dxa"/>
            <w:vAlign w:val="center"/>
          </w:tcPr>
          <w:p w14:paraId="0FA51A4C" w14:textId="77777777" w:rsidR="00305C65" w:rsidRPr="00305C65" w:rsidRDefault="00305C65" w:rsidP="00305C65">
            <w:pPr>
              <w:jc w:val="center"/>
              <w:rPr>
                <w:b/>
              </w:rPr>
            </w:pPr>
            <w:r>
              <w:rPr>
                <w:b/>
              </w:rPr>
              <w:t>Light Tag</w:t>
            </w:r>
          </w:p>
        </w:tc>
        <w:tc>
          <w:tcPr>
            <w:tcW w:w="4775" w:type="dxa"/>
            <w:vAlign w:val="center"/>
          </w:tcPr>
          <w:p w14:paraId="4BEE8C15" w14:textId="77777777" w:rsidR="00305C65" w:rsidRPr="00305C65" w:rsidRDefault="00305C65" w:rsidP="00305C65">
            <w:pPr>
              <w:jc w:val="center"/>
              <w:rPr>
                <w:b/>
              </w:rPr>
            </w:pPr>
            <w:r>
              <w:rPr>
                <w:b/>
              </w:rPr>
              <w:t>Annotated Tag</w:t>
            </w:r>
          </w:p>
        </w:tc>
      </w:tr>
      <w:tr w:rsidR="00305C65" w14:paraId="290A7C49" w14:textId="77777777" w:rsidTr="00305C65">
        <w:trPr>
          <w:trHeight w:val="2674"/>
        </w:trPr>
        <w:tc>
          <w:tcPr>
            <w:tcW w:w="4775" w:type="dxa"/>
          </w:tcPr>
          <w:p w14:paraId="7FBDF8C5" w14:textId="77777777" w:rsid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</w:pPr>
            <w:r>
              <w:t>Technically nothing more than a branch</w:t>
            </w:r>
          </w:p>
          <w:p w14:paraId="35FDA124" w14:textId="77777777" w:rsid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</w:pPr>
            <w:r>
              <w:t xml:space="preserve">But it is placed in </w:t>
            </w:r>
            <w:r w:rsidRPr="00305C65">
              <w:rPr>
                <w:rFonts w:ascii="Consolas" w:hAnsi="Consolas"/>
                <w:sz w:val="22"/>
              </w:rPr>
              <w:t>.</w:t>
            </w:r>
            <w:proofErr w:type="spellStart"/>
            <w:r w:rsidRPr="00305C65">
              <w:rPr>
                <w:rFonts w:ascii="Consolas" w:hAnsi="Consolas"/>
                <w:sz w:val="22"/>
              </w:rPr>
              <w:t>git</w:t>
            </w:r>
            <w:proofErr w:type="spellEnd"/>
            <w:r w:rsidRPr="00305C65">
              <w:rPr>
                <w:rFonts w:ascii="Consolas" w:hAnsi="Consolas"/>
                <w:sz w:val="22"/>
              </w:rPr>
              <w:t>/refs/tags/</w:t>
            </w:r>
            <w:r>
              <w:t xml:space="preserve"> instead of calling it head</w:t>
            </w:r>
          </w:p>
          <w:p w14:paraId="5E1BBA6B" w14:textId="77777777" w:rsidR="00305C65" w:rsidRP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  <w:rPr>
                <w:rFonts w:ascii="Consolas" w:hAnsi="Consolas"/>
                <w:sz w:val="22"/>
              </w:rPr>
            </w:pPr>
            <w:r w:rsidRPr="00305C65">
              <w:rPr>
                <w:rFonts w:ascii="Consolas" w:hAnsi="Consolas"/>
                <w:sz w:val="22"/>
              </w:rPr>
              <w:t xml:space="preserve">$ </w:t>
            </w:r>
            <w:proofErr w:type="spellStart"/>
            <w:r w:rsidRPr="00305C65">
              <w:rPr>
                <w:rFonts w:ascii="Consolas" w:hAnsi="Consolas"/>
                <w:sz w:val="22"/>
              </w:rPr>
              <w:t>git</w:t>
            </w:r>
            <w:proofErr w:type="spellEnd"/>
            <w:r w:rsidRPr="00305C65">
              <w:rPr>
                <w:rFonts w:ascii="Consolas" w:hAnsi="Consolas"/>
                <w:sz w:val="22"/>
              </w:rPr>
              <w:t xml:space="preserve"> tag &lt;</w:t>
            </w:r>
            <w:proofErr w:type="spellStart"/>
            <w:r w:rsidRPr="00305C65">
              <w:rPr>
                <w:rFonts w:ascii="Consolas" w:hAnsi="Consolas"/>
                <w:sz w:val="22"/>
              </w:rPr>
              <w:t>tagname</w:t>
            </w:r>
            <w:proofErr w:type="spellEnd"/>
            <w:r w:rsidRPr="00305C65">
              <w:rPr>
                <w:rFonts w:ascii="Consolas" w:hAnsi="Consolas"/>
                <w:sz w:val="22"/>
              </w:rPr>
              <w:t>&gt;</w:t>
            </w:r>
          </w:p>
          <w:p w14:paraId="68CB7AA1" w14:textId="77777777" w:rsidR="00305C65" w:rsidRP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</w:pPr>
            <w:r>
              <w:t>Simply writes current HEAD to .</w:t>
            </w:r>
            <w:proofErr w:type="spellStart"/>
            <w:r w:rsidRPr="00305C65">
              <w:rPr>
                <w:rFonts w:ascii="Consolas" w:hAnsi="Consolas"/>
                <w:sz w:val="22"/>
              </w:rPr>
              <w:t>git</w:t>
            </w:r>
            <w:proofErr w:type="spellEnd"/>
            <w:r w:rsidRPr="00305C65">
              <w:rPr>
                <w:rFonts w:ascii="Consolas" w:hAnsi="Consolas"/>
                <w:sz w:val="22"/>
              </w:rPr>
              <w:t>/refs/tags/</w:t>
            </w:r>
            <w:r>
              <w:rPr>
                <w:rFonts w:ascii="Consolas" w:hAnsi="Consolas"/>
                <w:sz w:val="22"/>
              </w:rPr>
              <w:t>&lt;</w:t>
            </w:r>
            <w:proofErr w:type="spellStart"/>
            <w:r>
              <w:rPr>
                <w:rFonts w:ascii="Consolas" w:hAnsi="Consolas"/>
                <w:sz w:val="22"/>
              </w:rPr>
              <w:t>tagname</w:t>
            </w:r>
            <w:proofErr w:type="spellEnd"/>
            <w:r>
              <w:rPr>
                <w:rFonts w:ascii="Consolas" w:hAnsi="Consolas"/>
                <w:sz w:val="22"/>
              </w:rPr>
              <w:t>&gt;</w:t>
            </w:r>
          </w:p>
          <w:p w14:paraId="612C5192" w14:textId="77777777" w:rsid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</w:pPr>
            <w:r>
              <w:rPr>
                <w:rFonts w:cs="Times New Roman"/>
              </w:rPr>
              <w:t>Useful for marking certain points using private tag</w:t>
            </w:r>
          </w:p>
        </w:tc>
        <w:tc>
          <w:tcPr>
            <w:tcW w:w="4775" w:type="dxa"/>
          </w:tcPr>
          <w:p w14:paraId="7C423B22" w14:textId="77777777" w:rsid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</w:pPr>
            <w:r>
              <w:t xml:space="preserve">Real </w:t>
            </w:r>
            <w:proofErr w:type="spellStart"/>
            <w:r>
              <w:t>Git</w:t>
            </w:r>
            <w:proofErr w:type="spellEnd"/>
            <w:r>
              <w:t xml:space="preserve"> object</w:t>
            </w:r>
          </w:p>
          <w:p w14:paraId="13E3732D" w14:textId="77777777" w:rsid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</w:pPr>
            <w:r>
              <w:t xml:space="preserve">Contains pointer to state you want to tag, but also a small </w:t>
            </w:r>
            <w:proofErr w:type="spellStart"/>
            <w:r>
              <w:t>tagname</w:t>
            </w:r>
            <w:proofErr w:type="spellEnd"/>
            <w:r>
              <w:t xml:space="preserve"> and message along with optional PGP signature</w:t>
            </w:r>
          </w:p>
          <w:p w14:paraId="17C64783" w14:textId="77777777" w:rsid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</w:pPr>
            <w:r>
              <w:t xml:space="preserve">Created with </w:t>
            </w:r>
            <w:r>
              <w:rPr>
                <w:rFonts w:ascii="Consolas" w:hAnsi="Consolas"/>
                <w:sz w:val="22"/>
              </w:rPr>
              <w:t>-a</w:t>
            </w:r>
            <w:r>
              <w:t xml:space="preserve"> or </w:t>
            </w:r>
            <w:r>
              <w:rPr>
                <w:rFonts w:ascii="Consolas" w:hAnsi="Consolas"/>
                <w:sz w:val="22"/>
              </w:rPr>
              <w:t>-s</w:t>
            </w:r>
            <w:r>
              <w:t xml:space="preserve"> flag</w:t>
            </w:r>
          </w:p>
          <w:p w14:paraId="2CB22EFA" w14:textId="77777777" w:rsid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  <w:rPr>
                <w:rFonts w:ascii="Consolas" w:hAnsi="Consolas"/>
                <w:sz w:val="22"/>
              </w:rPr>
            </w:pPr>
            <w:r w:rsidRPr="00305C65">
              <w:rPr>
                <w:rFonts w:ascii="Consolas" w:hAnsi="Consolas"/>
                <w:sz w:val="22"/>
              </w:rPr>
              <w:t xml:space="preserve">$ </w:t>
            </w:r>
            <w:proofErr w:type="spellStart"/>
            <w:r w:rsidRPr="00305C65">
              <w:rPr>
                <w:rFonts w:ascii="Consolas" w:hAnsi="Consolas"/>
                <w:sz w:val="22"/>
              </w:rPr>
              <w:t>git</w:t>
            </w:r>
            <w:proofErr w:type="spellEnd"/>
            <w:r w:rsidRPr="00305C65">
              <w:rPr>
                <w:rFonts w:ascii="Consolas" w:hAnsi="Consolas"/>
                <w:sz w:val="22"/>
              </w:rPr>
              <w:t xml:space="preserve"> tag </w:t>
            </w:r>
            <w:r>
              <w:rPr>
                <w:rFonts w:ascii="Consolas" w:hAnsi="Consolas"/>
                <w:sz w:val="22"/>
              </w:rPr>
              <w:t xml:space="preserve">–s </w:t>
            </w:r>
            <w:r w:rsidRPr="00305C65">
              <w:rPr>
                <w:rFonts w:ascii="Consolas" w:hAnsi="Consolas"/>
                <w:sz w:val="22"/>
              </w:rPr>
              <w:t>&lt;</w:t>
            </w:r>
            <w:proofErr w:type="spellStart"/>
            <w:r w:rsidRPr="00305C65">
              <w:rPr>
                <w:rFonts w:ascii="Consolas" w:hAnsi="Consolas"/>
                <w:sz w:val="22"/>
              </w:rPr>
              <w:t>tagname</w:t>
            </w:r>
            <w:proofErr w:type="spellEnd"/>
            <w:r w:rsidRPr="00305C65">
              <w:rPr>
                <w:rFonts w:ascii="Consolas" w:hAnsi="Consolas"/>
                <w:sz w:val="22"/>
              </w:rPr>
              <w:t>&gt;</w:t>
            </w:r>
            <w:r>
              <w:rPr>
                <w:rFonts w:ascii="Consolas" w:hAnsi="Consolas"/>
                <w:sz w:val="22"/>
              </w:rPr>
              <w:t xml:space="preserve"> &lt;thing&gt;</w:t>
            </w:r>
          </w:p>
          <w:p w14:paraId="4AC1041D" w14:textId="77777777" w:rsidR="00305C65" w:rsidRP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  <w:rPr>
                <w:rFonts w:ascii="Consolas" w:hAnsi="Consolas"/>
                <w:sz w:val="22"/>
              </w:rPr>
            </w:pPr>
            <w:r>
              <w:t>Default – signs current HEAD</w:t>
            </w:r>
            <w:r>
              <w:br/>
              <w:t>Optional argument that specifies thing to tag</w:t>
            </w:r>
          </w:p>
          <w:p w14:paraId="69C79776" w14:textId="77777777" w:rsidR="00305C65" w:rsidRPr="00305C65" w:rsidRDefault="00305C65" w:rsidP="00305C65">
            <w:pPr>
              <w:pStyle w:val="ListParagraph"/>
              <w:numPr>
                <w:ilvl w:val="0"/>
                <w:numId w:val="5"/>
              </w:numPr>
              <w:ind w:left="164" w:hanging="219"/>
              <w:rPr>
                <w:rFonts w:ascii="Consolas" w:hAnsi="Consolas"/>
                <w:sz w:val="22"/>
              </w:rPr>
            </w:pPr>
            <w:r>
              <w:t>Useful to tagging major releases</w:t>
            </w:r>
          </w:p>
        </w:tc>
      </w:tr>
    </w:tbl>
    <w:p w14:paraId="124EBE03" w14:textId="77777777" w:rsidR="00305C65" w:rsidRDefault="00305C65" w:rsidP="00305C65"/>
    <w:p w14:paraId="71DC231F" w14:textId="77777777" w:rsidR="00C6533C" w:rsidRDefault="00305C65" w:rsidP="00C6533C">
      <w:pPr>
        <w:pStyle w:val="Heading1"/>
        <w:ind w:left="0"/>
      </w:pPr>
      <w:bookmarkStart w:id="7" w:name="_Toc201329694"/>
      <w:r>
        <w:t>6</w:t>
      </w:r>
      <w:r w:rsidR="00C6533C">
        <w:t xml:space="preserve">. </w:t>
      </w:r>
      <w:r>
        <w:t>Creating</w:t>
      </w:r>
      <w:r w:rsidR="00C6533C">
        <w:t xml:space="preserve"> Branches</w:t>
      </w:r>
      <w:bookmarkEnd w:id="7"/>
    </w:p>
    <w:p w14:paraId="253C58A5" w14:textId="77777777" w:rsidR="00C6533C" w:rsidRDefault="00C6533C" w:rsidP="00C6533C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02"/>
      </w:tblGrid>
      <w:tr w:rsidR="00C6533C" w14:paraId="5A790795" w14:textId="77777777" w:rsidTr="00305C65">
        <w:tc>
          <w:tcPr>
            <w:tcW w:w="4248" w:type="dxa"/>
          </w:tcPr>
          <w:p w14:paraId="17217980" w14:textId="77777777" w:rsidR="00C6533C" w:rsidRPr="00E83F5E" w:rsidRDefault="00C6533C" w:rsidP="002B58A5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branch </w:t>
            </w:r>
          </w:p>
        </w:tc>
        <w:tc>
          <w:tcPr>
            <w:tcW w:w="5302" w:type="dxa"/>
          </w:tcPr>
          <w:p w14:paraId="7A3EE8E1" w14:textId="77777777" w:rsidR="00C6533C" w:rsidRDefault="00305C65" w:rsidP="00305C65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List branches</w:t>
            </w:r>
          </w:p>
        </w:tc>
      </w:tr>
      <w:tr w:rsidR="00C6533C" w14:paraId="20CFE1E2" w14:textId="77777777" w:rsidTr="00305C65">
        <w:tc>
          <w:tcPr>
            <w:tcW w:w="4248" w:type="dxa"/>
          </w:tcPr>
          <w:p w14:paraId="7024C51B" w14:textId="77777777" w:rsidR="00C6533C" w:rsidRPr="00E83F5E" w:rsidRDefault="00305C65" w:rsidP="002B58A5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branch &lt;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branchname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>&gt;</w:t>
            </w:r>
          </w:p>
        </w:tc>
        <w:tc>
          <w:tcPr>
            <w:tcW w:w="5302" w:type="dxa"/>
          </w:tcPr>
          <w:p w14:paraId="4DAA7ED0" w14:textId="77777777" w:rsidR="00C6533C" w:rsidRDefault="00305C65" w:rsidP="00305C65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Creates branch</w:t>
            </w:r>
          </w:p>
        </w:tc>
      </w:tr>
      <w:tr w:rsidR="00C6533C" w14:paraId="2877A972" w14:textId="77777777" w:rsidTr="00305C65">
        <w:tc>
          <w:tcPr>
            <w:tcW w:w="4248" w:type="dxa"/>
          </w:tcPr>
          <w:p w14:paraId="6219594A" w14:textId="77777777" w:rsidR="00C6533C" w:rsidRDefault="00305C65" w:rsidP="002B58A5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switch &lt;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branchname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>&gt;</w:t>
            </w:r>
          </w:p>
        </w:tc>
        <w:tc>
          <w:tcPr>
            <w:tcW w:w="5302" w:type="dxa"/>
          </w:tcPr>
          <w:p w14:paraId="018362F3" w14:textId="77777777" w:rsidR="00C6533C" w:rsidRDefault="00305C65" w:rsidP="002B58A5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Switches branch</w:t>
            </w:r>
          </w:p>
        </w:tc>
      </w:tr>
    </w:tbl>
    <w:p w14:paraId="11AC317E" w14:textId="77777777" w:rsidR="00C6533C" w:rsidRDefault="00C6533C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15F35ACC" w14:textId="77777777" w:rsidR="00305C65" w:rsidRDefault="00305C65" w:rsidP="00305C65">
      <w:pPr>
        <w:pStyle w:val="Heading1"/>
        <w:ind w:left="0"/>
      </w:pPr>
      <w:bookmarkStart w:id="8" w:name="_Toc201329695"/>
      <w:r>
        <w:t>7. Merging Branches</w:t>
      </w:r>
      <w:bookmarkEnd w:id="8"/>
    </w:p>
    <w:p w14:paraId="33EEFFCA" w14:textId="77777777" w:rsidR="00305C65" w:rsidRDefault="00305C65" w:rsidP="00305C65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436"/>
      </w:tblGrid>
      <w:tr w:rsidR="00305C65" w14:paraId="4D0B8FD8" w14:textId="77777777" w:rsidTr="00305C65">
        <w:trPr>
          <w:trHeight w:val="305"/>
        </w:trPr>
        <w:tc>
          <w:tcPr>
            <w:tcW w:w="3114" w:type="dxa"/>
          </w:tcPr>
          <w:p w14:paraId="72D7C900" w14:textId="77777777" w:rsidR="00305C65" w:rsidRPr="00E83F5E" w:rsidRDefault="00305C65" w:rsidP="00305C65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merge &lt;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branchname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&gt; </w:t>
            </w:r>
          </w:p>
        </w:tc>
        <w:tc>
          <w:tcPr>
            <w:tcW w:w="6436" w:type="dxa"/>
          </w:tcPr>
          <w:p w14:paraId="5B46FAAC" w14:textId="77777777" w:rsidR="00305C65" w:rsidRDefault="00305C65" w:rsidP="00794A0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Merge branch with current branch (HEAD)</w:t>
            </w:r>
          </w:p>
        </w:tc>
      </w:tr>
      <w:tr w:rsidR="00305C65" w14:paraId="4DB6B90E" w14:textId="77777777" w:rsidTr="00305C65">
        <w:trPr>
          <w:trHeight w:val="1119"/>
        </w:trPr>
        <w:tc>
          <w:tcPr>
            <w:tcW w:w="9550" w:type="dxa"/>
            <w:gridSpan w:val="2"/>
          </w:tcPr>
          <w:p w14:paraId="4F9A38DF" w14:textId="77777777" w:rsidR="00305C65" w:rsidRDefault="00305C65" w:rsidP="00305C65">
            <w:pPr>
              <w:widowControl/>
              <w:tabs>
                <w:tab w:val="left" w:pos="33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 conflicts arise, markers will be left in those problematic files</w:t>
            </w:r>
          </w:p>
          <w:p w14:paraId="6A848FF6" w14:textId="77777777" w:rsidR="00305C65" w:rsidRDefault="00305C65" w:rsidP="00305C65">
            <w:pPr>
              <w:widowControl/>
              <w:tabs>
                <w:tab w:val="left" w:pos="33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diff – </w:t>
            </w:r>
            <w:r w:rsidRPr="00305C65">
              <w:rPr>
                <w:rFonts w:cs="Times New Roman"/>
                <w:szCs w:val="24"/>
              </w:rPr>
              <w:t>shows the problematic files</w:t>
            </w:r>
          </w:p>
          <w:p w14:paraId="7A93BF1C" w14:textId="77777777" w:rsidR="00305C65" w:rsidRDefault="00305C65" w:rsidP="00305C65">
            <w:pPr>
              <w:widowControl/>
              <w:tabs>
                <w:tab w:val="left" w:pos="33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gitk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– </w:t>
            </w:r>
            <w:r w:rsidRPr="00305C65">
              <w:rPr>
                <w:rFonts w:cs="Times New Roman"/>
                <w:szCs w:val="24"/>
              </w:rPr>
              <w:t>graphical representation of resulting history</w:t>
            </w:r>
          </w:p>
          <w:p w14:paraId="111780D9" w14:textId="77777777" w:rsidR="00305C65" w:rsidRPr="00305C65" w:rsidRDefault="00305C65" w:rsidP="00305C65">
            <w:pPr>
              <w:widowControl/>
              <w:tabs>
                <w:tab w:val="left" w:pos="3345"/>
              </w:tabs>
              <w:autoSpaceDE/>
              <w:autoSpaceDN/>
              <w:rPr>
                <w:rFonts w:cs="Times New Roman"/>
                <w:szCs w:val="24"/>
              </w:rPr>
            </w:pPr>
            <w:r w:rsidRPr="00305C65">
              <w:rPr>
                <w:rFonts w:cs="Times New Roman"/>
                <w:szCs w:val="24"/>
              </w:rPr>
              <w:t xml:space="preserve">Resolve conflicts manually then </w:t>
            </w:r>
            <w:proofErr w:type="spellStart"/>
            <w:r w:rsidRPr="00305C65">
              <w:rPr>
                <w:rFonts w:cs="Times New Roman"/>
                <w:szCs w:val="24"/>
              </w:rPr>
              <w:t>git</w:t>
            </w:r>
            <w:proofErr w:type="spellEnd"/>
            <w:r w:rsidRPr="00305C65">
              <w:rPr>
                <w:rFonts w:cs="Times New Roman"/>
                <w:szCs w:val="24"/>
              </w:rPr>
              <w:t xml:space="preserve"> commit</w:t>
            </w:r>
          </w:p>
        </w:tc>
      </w:tr>
    </w:tbl>
    <w:p w14:paraId="75E63F13" w14:textId="77777777" w:rsidR="00305C65" w:rsidRPr="004B2D1E" w:rsidRDefault="00305C65" w:rsidP="00305C65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1D0EB8CF" w14:textId="77777777" w:rsidR="00305C65" w:rsidRDefault="00305C65" w:rsidP="00305C65">
      <w:pPr>
        <w:pStyle w:val="Heading1"/>
        <w:ind w:left="0"/>
      </w:pPr>
      <w:bookmarkStart w:id="9" w:name="_Toc201329696"/>
      <w:r>
        <w:t>8. Deleting Branches</w:t>
      </w:r>
      <w:bookmarkEnd w:id="9"/>
    </w:p>
    <w:p w14:paraId="58D4AF3F" w14:textId="77777777" w:rsidR="00305C65" w:rsidRDefault="00305C65" w:rsidP="00305C65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869"/>
      </w:tblGrid>
      <w:tr w:rsidR="00305C65" w14:paraId="3F9209C8" w14:textId="77777777" w:rsidTr="00305C65">
        <w:tc>
          <w:tcPr>
            <w:tcW w:w="3681" w:type="dxa"/>
          </w:tcPr>
          <w:p w14:paraId="7253D9C0" w14:textId="77777777" w:rsidR="00305C65" w:rsidRPr="00E83F5E" w:rsidRDefault="00305C65" w:rsidP="00794A0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branch –d &lt;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branchname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>&gt;</w:t>
            </w:r>
          </w:p>
        </w:tc>
        <w:tc>
          <w:tcPr>
            <w:tcW w:w="5869" w:type="dxa"/>
          </w:tcPr>
          <w:p w14:paraId="15D5A119" w14:textId="77777777" w:rsidR="00305C65" w:rsidRDefault="00305C65" w:rsidP="00794A0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Deletes branch but ensures that the changes made in that branch are already in current branch</w:t>
            </w:r>
          </w:p>
        </w:tc>
      </w:tr>
      <w:tr w:rsidR="00305C65" w14:paraId="4061485D" w14:textId="77777777" w:rsidTr="00305C65">
        <w:tc>
          <w:tcPr>
            <w:tcW w:w="3681" w:type="dxa"/>
          </w:tcPr>
          <w:p w14:paraId="608E255B" w14:textId="77777777" w:rsidR="00305C65" w:rsidRPr="00E83F5E" w:rsidRDefault="00305C65" w:rsidP="00794A0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branch –D &lt;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branchname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>&gt;</w:t>
            </w:r>
          </w:p>
        </w:tc>
        <w:tc>
          <w:tcPr>
            <w:tcW w:w="5869" w:type="dxa"/>
          </w:tcPr>
          <w:p w14:paraId="483BFCE2" w14:textId="77777777" w:rsidR="00305C65" w:rsidRDefault="00305C65" w:rsidP="00794A0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Deletes branch but does not save those changes anywhere</w:t>
            </w:r>
          </w:p>
        </w:tc>
      </w:tr>
    </w:tbl>
    <w:p w14:paraId="6F21DE97" w14:textId="78B10735" w:rsidR="005446F6" w:rsidRDefault="005446F6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3A6E8320" w14:textId="77777777" w:rsidR="005446F6" w:rsidRDefault="005446F6">
      <w:pPr>
        <w:widowControl/>
        <w:autoSpaceDE/>
        <w:autoSpaceDN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939C7C1" w14:textId="77777777" w:rsidR="00305C65" w:rsidRDefault="00305C65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016539A6" w14:textId="77777777" w:rsidR="00305C65" w:rsidRDefault="00305C65" w:rsidP="00305C65">
      <w:pPr>
        <w:pStyle w:val="Heading1"/>
        <w:ind w:left="0"/>
      </w:pPr>
      <w:bookmarkStart w:id="10" w:name="_Toc201329697"/>
      <w:r>
        <w:t>9. Basic Commands to work with Remote Repository</w:t>
      </w:r>
      <w:bookmarkEnd w:id="10"/>
    </w:p>
    <w:p w14:paraId="23615346" w14:textId="77777777" w:rsidR="00305C65" w:rsidRDefault="00305C65" w:rsidP="00305C65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428"/>
      </w:tblGrid>
      <w:tr w:rsidR="00305C65" w14:paraId="73AC4E19" w14:textId="77777777" w:rsidTr="00794A06">
        <w:tc>
          <w:tcPr>
            <w:tcW w:w="9550" w:type="dxa"/>
            <w:gridSpan w:val="2"/>
          </w:tcPr>
          <w:p w14:paraId="67C46039" w14:textId="20E13D54" w:rsidR="00305C65" w:rsidRPr="00305C65" w:rsidRDefault="004C0909" w:rsidP="00305C65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Specified Source</w:t>
            </w:r>
          </w:p>
        </w:tc>
      </w:tr>
      <w:tr w:rsidR="00305C65" w14:paraId="59211922" w14:textId="77777777" w:rsidTr="004C0909">
        <w:tc>
          <w:tcPr>
            <w:tcW w:w="2122" w:type="dxa"/>
          </w:tcPr>
          <w:p w14:paraId="343D0015" w14:textId="53658B9E" w:rsidR="00305C65" w:rsidRPr="004C0909" w:rsidRDefault="004C0909" w:rsidP="004C0909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SSH</w:t>
            </w:r>
          </w:p>
        </w:tc>
        <w:tc>
          <w:tcPr>
            <w:tcW w:w="7428" w:type="dxa"/>
          </w:tcPr>
          <w:p w14:paraId="3C7D8DDB" w14:textId="3F62078A" w:rsidR="005446F6" w:rsidRPr="005446F6" w:rsidRDefault="005446F6" w:rsidP="00305C65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 w:rsidRPr="005446F6">
              <w:rPr>
                <w:rFonts w:ascii="Consolas" w:hAnsi="Consolas" w:cs="Times New Roman"/>
                <w:sz w:val="22"/>
                <w:szCs w:val="24"/>
              </w:rPr>
              <w:t>remote.machine</w:t>
            </w:r>
            <w:proofErr w:type="spellEnd"/>
            <w:r w:rsidRPr="005446F6">
              <w:rPr>
                <w:rFonts w:ascii="Consolas" w:hAnsi="Consolas" w:cs="Times New Roman"/>
                <w:sz w:val="22"/>
                <w:szCs w:val="24"/>
              </w:rPr>
              <w:t>/path/to/</w:t>
            </w:r>
            <w:proofErr w:type="spellStart"/>
            <w:r w:rsidRPr="005446F6">
              <w:rPr>
                <w:rFonts w:ascii="Consolas" w:hAnsi="Consolas" w:cs="Times New Roman"/>
                <w:sz w:val="22"/>
                <w:szCs w:val="24"/>
              </w:rPr>
              <w:t>repo.git</w:t>
            </w:r>
            <w:proofErr w:type="spellEnd"/>
            <w:r w:rsidRPr="005446F6">
              <w:rPr>
                <w:rFonts w:ascii="Consolas" w:hAnsi="Consolas" w:cs="Times New Roman"/>
                <w:sz w:val="22"/>
                <w:szCs w:val="24"/>
              </w:rPr>
              <w:t>/</w:t>
            </w:r>
          </w:p>
          <w:p w14:paraId="2338E7CB" w14:textId="5D7B0D57" w:rsidR="00305C65" w:rsidRPr="005446F6" w:rsidRDefault="005446F6" w:rsidP="00305C65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5446F6">
              <w:rPr>
                <w:rFonts w:ascii="Consolas" w:hAnsi="Consolas" w:cs="Times New Roman"/>
                <w:sz w:val="22"/>
                <w:szCs w:val="24"/>
              </w:rPr>
              <w:t>ssh://remote.machine/path/to/repo.git</w:t>
            </w:r>
          </w:p>
        </w:tc>
      </w:tr>
      <w:tr w:rsidR="00305C65" w14:paraId="0D1C4F11" w14:textId="77777777" w:rsidTr="004C0909">
        <w:tc>
          <w:tcPr>
            <w:tcW w:w="2122" w:type="dxa"/>
          </w:tcPr>
          <w:p w14:paraId="65CE04A4" w14:textId="2E691284" w:rsidR="00305C65" w:rsidRPr="004C0909" w:rsidRDefault="004C0909" w:rsidP="004C0909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Local</w:t>
            </w:r>
          </w:p>
        </w:tc>
        <w:tc>
          <w:tcPr>
            <w:tcW w:w="7428" w:type="dxa"/>
          </w:tcPr>
          <w:p w14:paraId="2B94F8DF" w14:textId="40843E69" w:rsidR="00305C65" w:rsidRPr="005446F6" w:rsidRDefault="005446F6" w:rsidP="00305C65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4"/>
              </w:rPr>
              <w:t>/path/to/</w:t>
            </w: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repo.git</w:t>
            </w:r>
            <w:proofErr w:type="spellEnd"/>
          </w:p>
        </w:tc>
      </w:tr>
      <w:tr w:rsidR="00305C65" w14:paraId="2119B68D" w14:textId="77777777" w:rsidTr="004C0909">
        <w:tc>
          <w:tcPr>
            <w:tcW w:w="2122" w:type="dxa"/>
          </w:tcPr>
          <w:p w14:paraId="121200AB" w14:textId="39D4DFD6" w:rsidR="00305C65" w:rsidRPr="004C0909" w:rsidRDefault="004C0909" w:rsidP="004C0909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Git</w:t>
            </w:r>
            <w:proofErr w:type="spellEnd"/>
          </w:p>
        </w:tc>
        <w:tc>
          <w:tcPr>
            <w:tcW w:w="7428" w:type="dxa"/>
          </w:tcPr>
          <w:p w14:paraId="57B04A28" w14:textId="54A635F4" w:rsidR="00305C65" w:rsidRPr="005446F6" w:rsidRDefault="005446F6" w:rsidP="00305C65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4"/>
              </w:rPr>
              <w:t>git://remote.machine/path/to/repo.git</w:t>
            </w:r>
          </w:p>
        </w:tc>
      </w:tr>
      <w:tr w:rsidR="00305C65" w14:paraId="7D611D43" w14:textId="77777777" w:rsidTr="004C0909">
        <w:tc>
          <w:tcPr>
            <w:tcW w:w="2122" w:type="dxa"/>
          </w:tcPr>
          <w:p w14:paraId="727D06C7" w14:textId="7FFA1773" w:rsidR="00305C65" w:rsidRPr="004C0909" w:rsidRDefault="004C0909" w:rsidP="004C0909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HTTP(S)</w:t>
            </w:r>
          </w:p>
        </w:tc>
        <w:tc>
          <w:tcPr>
            <w:tcW w:w="7428" w:type="dxa"/>
          </w:tcPr>
          <w:p w14:paraId="4179EC0A" w14:textId="10B310E6" w:rsidR="00305C65" w:rsidRPr="005446F6" w:rsidRDefault="005446F6" w:rsidP="00305C65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4"/>
              </w:rPr>
              <w:t>http://remote.machine/path/to/repo.git</w:t>
            </w:r>
          </w:p>
        </w:tc>
      </w:tr>
    </w:tbl>
    <w:p w14:paraId="11AC872F" w14:textId="1D244EA3" w:rsidR="00305C65" w:rsidRDefault="00305C65" w:rsidP="00305C65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160"/>
      </w:tblGrid>
      <w:tr w:rsidR="005446F6" w14:paraId="177BC5D1" w14:textId="77777777" w:rsidTr="005446F6">
        <w:tc>
          <w:tcPr>
            <w:tcW w:w="4390" w:type="dxa"/>
          </w:tcPr>
          <w:p w14:paraId="387F3945" w14:textId="74608796" w:rsid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remote add &lt;name&gt; &lt;source&gt;</w:t>
            </w:r>
          </w:p>
        </w:tc>
        <w:tc>
          <w:tcPr>
            <w:tcW w:w="5160" w:type="dxa"/>
          </w:tcPr>
          <w:p w14:paraId="76FE5E7D" w14:textId="1118E07F" w:rsid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Defines remote repository shorthand</w:t>
            </w:r>
          </w:p>
        </w:tc>
      </w:tr>
    </w:tbl>
    <w:p w14:paraId="22CAC2A9" w14:textId="77777777" w:rsidR="00305C65" w:rsidRDefault="00305C65" w:rsidP="005446F6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869"/>
      </w:tblGrid>
      <w:tr w:rsidR="00305C65" w14:paraId="7D6380B2" w14:textId="77777777" w:rsidTr="00794A06">
        <w:tc>
          <w:tcPr>
            <w:tcW w:w="3681" w:type="dxa"/>
          </w:tcPr>
          <w:p w14:paraId="579A83CB" w14:textId="77777777" w:rsidR="00305C65" w:rsidRPr="00E83F5E" w:rsidRDefault="00305C65" w:rsidP="00794A0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clone &lt;remote-repo&gt;</w:t>
            </w:r>
          </w:p>
        </w:tc>
        <w:tc>
          <w:tcPr>
            <w:tcW w:w="5869" w:type="dxa"/>
          </w:tcPr>
          <w:p w14:paraId="5DBED7A3" w14:textId="77777777" w:rsidR="00305C65" w:rsidRDefault="00305C65" w:rsidP="00794A0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Clones remote repository from specified source</w:t>
            </w:r>
          </w:p>
        </w:tc>
      </w:tr>
      <w:tr w:rsidR="00305C65" w14:paraId="2C3218C1" w14:textId="77777777" w:rsidTr="00794A06">
        <w:tc>
          <w:tcPr>
            <w:tcW w:w="3681" w:type="dxa"/>
          </w:tcPr>
          <w:p w14:paraId="6D4D2FDC" w14:textId="77777777" w:rsidR="00305C65" w:rsidRPr="00E83F5E" w:rsidRDefault="00305C65" w:rsidP="00794A0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pull &lt;remote-repo&gt;</w:t>
            </w:r>
          </w:p>
        </w:tc>
        <w:tc>
          <w:tcPr>
            <w:tcW w:w="5869" w:type="dxa"/>
          </w:tcPr>
          <w:p w14:paraId="45320D39" w14:textId="77777777" w:rsidR="00305C65" w:rsidRDefault="00305C65" w:rsidP="00794A0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Fetches changes from a remote branch then merges them to current branch</w:t>
            </w:r>
          </w:p>
        </w:tc>
      </w:tr>
      <w:tr w:rsidR="00305C65" w14:paraId="718D225B" w14:textId="77777777" w:rsidTr="005446F6">
        <w:trPr>
          <w:trHeight w:val="607"/>
        </w:trPr>
        <w:tc>
          <w:tcPr>
            <w:tcW w:w="3681" w:type="dxa"/>
          </w:tcPr>
          <w:p w14:paraId="18EC5DD0" w14:textId="77777777" w:rsidR="00305C65" w:rsidRDefault="00305C65" w:rsidP="00794A0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fetch &lt;remote-repo&gt;</w:t>
            </w:r>
          </w:p>
        </w:tc>
        <w:tc>
          <w:tcPr>
            <w:tcW w:w="5869" w:type="dxa"/>
          </w:tcPr>
          <w:p w14:paraId="3ED7A2CB" w14:textId="77777777" w:rsidR="00305C65" w:rsidRDefault="00305C65" w:rsidP="00794A0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git</w:t>
            </w:r>
            <w:proofErr w:type="spellEnd"/>
            <w:r>
              <w:rPr>
                <w:rFonts w:cs="Times New Roman"/>
                <w:szCs w:val="24"/>
              </w:rPr>
              <w:t xml:space="preserve"> pull may result in conflicts, so better approach is to </w:t>
            </w:r>
            <w:proofErr w:type="spellStart"/>
            <w:r>
              <w:rPr>
                <w:rFonts w:cs="Times New Roman"/>
                <w:szCs w:val="24"/>
              </w:rPr>
              <w:t>git</w:t>
            </w:r>
            <w:proofErr w:type="spellEnd"/>
            <w:r>
              <w:rPr>
                <w:rFonts w:cs="Times New Roman"/>
                <w:szCs w:val="24"/>
              </w:rPr>
              <w:t xml:space="preserve"> fetch first, then </w:t>
            </w:r>
            <w:proofErr w:type="spellStart"/>
            <w:r>
              <w:rPr>
                <w:rFonts w:cs="Times New Roman"/>
                <w:szCs w:val="24"/>
              </w:rPr>
              <w:t>git</w:t>
            </w:r>
            <w:proofErr w:type="spellEnd"/>
            <w:r>
              <w:rPr>
                <w:rFonts w:cs="Times New Roman"/>
                <w:szCs w:val="24"/>
              </w:rPr>
              <w:t xml:space="preserve"> merge</w:t>
            </w:r>
          </w:p>
        </w:tc>
      </w:tr>
    </w:tbl>
    <w:p w14:paraId="4E6BEA61" w14:textId="111E5C00" w:rsidR="00305C65" w:rsidRDefault="00305C65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586"/>
      </w:tblGrid>
      <w:tr w:rsidR="005446F6" w14:paraId="4988F482" w14:textId="77777777" w:rsidTr="005446F6">
        <w:trPr>
          <w:trHeight w:val="411"/>
        </w:trPr>
        <w:tc>
          <w:tcPr>
            <w:tcW w:w="9550" w:type="dxa"/>
            <w:gridSpan w:val="2"/>
            <w:vAlign w:val="center"/>
          </w:tcPr>
          <w:p w14:paraId="29AC1406" w14:textId="3EFE297B" w:rsidR="005446F6" w:rsidRP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Comparing for conflicts before merging and after fetching if remote not added</w:t>
            </w:r>
          </w:p>
        </w:tc>
      </w:tr>
      <w:tr w:rsidR="005446F6" w14:paraId="351B59E3" w14:textId="77777777" w:rsidTr="005446F6">
        <w:tc>
          <w:tcPr>
            <w:tcW w:w="3964" w:type="dxa"/>
          </w:tcPr>
          <w:p w14:paraId="0B7D2CE4" w14:textId="1A9A6A05" w:rsidR="005446F6" w:rsidRP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proofErr w:type="gramEnd"/>
            <w:r>
              <w:rPr>
                <w:rFonts w:ascii="Consolas" w:hAnsi="Consolas" w:cs="Times New Roman"/>
                <w:sz w:val="22"/>
                <w:szCs w:val="24"/>
              </w:rPr>
              <w:t xml:space="preserve"> log –p HEAD..FETCH_HEAD</w:t>
            </w:r>
          </w:p>
        </w:tc>
        <w:tc>
          <w:tcPr>
            <w:tcW w:w="5586" w:type="dxa"/>
          </w:tcPr>
          <w:p w14:paraId="5C2FE970" w14:textId="5693747E" w:rsid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everything that is reachable from the FETCH_HEAD but exclude everything that is reachable from HEAD</w:t>
            </w:r>
          </w:p>
        </w:tc>
      </w:tr>
      <w:tr w:rsidR="005446F6" w14:paraId="1FE4DB11" w14:textId="77777777" w:rsidTr="005446F6">
        <w:tc>
          <w:tcPr>
            <w:tcW w:w="3964" w:type="dxa"/>
          </w:tcPr>
          <w:p w14:paraId="75541807" w14:textId="142D1B39" w:rsidR="005446F6" w:rsidRP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sz w:val="22"/>
                <w:szCs w:val="24"/>
              </w:rPr>
              <w:t>gitk</w:t>
            </w:r>
            <w:proofErr w:type="spellEnd"/>
            <w:proofErr w:type="gramEnd"/>
            <w:r>
              <w:rPr>
                <w:rFonts w:ascii="Consolas" w:hAnsi="Consolas" w:cs="Times New Roman"/>
                <w:sz w:val="22"/>
                <w:szCs w:val="24"/>
              </w:rPr>
              <w:t xml:space="preserve"> HEAD..FETCH_HEAD</w:t>
            </w:r>
          </w:p>
        </w:tc>
        <w:tc>
          <w:tcPr>
            <w:tcW w:w="5586" w:type="dxa"/>
          </w:tcPr>
          <w:p w14:paraId="362AB815" w14:textId="223F469C" w:rsid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Same command but visual representation</w:t>
            </w:r>
          </w:p>
        </w:tc>
      </w:tr>
      <w:tr w:rsidR="005446F6" w14:paraId="14323AAE" w14:textId="77777777" w:rsidTr="005446F6">
        <w:tc>
          <w:tcPr>
            <w:tcW w:w="3964" w:type="dxa"/>
          </w:tcPr>
          <w:p w14:paraId="29B4E20F" w14:textId="0CF308C9" w:rsidR="005446F6" w:rsidRP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4"/>
              </w:rPr>
              <w:t>gitk</w:t>
            </w:r>
            <w:proofErr w:type="spellEnd"/>
            <w:r>
              <w:rPr>
                <w:rFonts w:ascii="Consolas" w:hAnsi="Consolas" w:cs="Times New Roman"/>
                <w:sz w:val="22"/>
                <w:szCs w:val="24"/>
              </w:rPr>
              <w:t xml:space="preserve"> HEAD...FETCH_HEAD</w:t>
            </w:r>
          </w:p>
        </w:tc>
        <w:tc>
          <w:tcPr>
            <w:tcW w:w="5586" w:type="dxa"/>
          </w:tcPr>
          <w:p w14:paraId="1B512CD9" w14:textId="405CA760" w:rsid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everything that is reachable from the either one but exclude everything that is reachable from both</w:t>
            </w:r>
          </w:p>
        </w:tc>
      </w:tr>
    </w:tbl>
    <w:p w14:paraId="54BC18E2" w14:textId="3307B395" w:rsidR="005446F6" w:rsidRDefault="005446F6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160"/>
      </w:tblGrid>
      <w:tr w:rsidR="005446F6" w:rsidRPr="005446F6" w14:paraId="0489C87D" w14:textId="77777777" w:rsidTr="00794A06">
        <w:trPr>
          <w:trHeight w:val="411"/>
        </w:trPr>
        <w:tc>
          <w:tcPr>
            <w:tcW w:w="9550" w:type="dxa"/>
            <w:gridSpan w:val="2"/>
            <w:vAlign w:val="center"/>
          </w:tcPr>
          <w:p w14:paraId="4A6E4CEC" w14:textId="3772BF10" w:rsidR="005446F6" w:rsidRP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Comparing for conflicts before merging and after fetching if remote added</w:t>
            </w:r>
          </w:p>
        </w:tc>
      </w:tr>
      <w:tr w:rsidR="005446F6" w14:paraId="7833D775" w14:textId="77777777" w:rsidTr="005446F6">
        <w:tc>
          <w:tcPr>
            <w:tcW w:w="4390" w:type="dxa"/>
          </w:tcPr>
          <w:p w14:paraId="34DD1337" w14:textId="585EE101" w:rsidR="005446F6" w:rsidRPr="005446F6" w:rsidRDefault="005446F6" w:rsidP="005446F6">
            <w:pPr>
              <w:widowControl/>
              <w:tabs>
                <w:tab w:val="left" w:pos="3945"/>
              </w:tabs>
              <w:autoSpaceDE/>
              <w:autoSpaceDN/>
              <w:jc w:val="center"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sz w:val="22"/>
                <w:szCs w:val="24"/>
              </w:rPr>
              <w:t>git</w:t>
            </w:r>
            <w:proofErr w:type="spellEnd"/>
            <w:proofErr w:type="gramEnd"/>
            <w:r>
              <w:rPr>
                <w:rFonts w:ascii="Consolas" w:hAnsi="Consolas" w:cs="Times New Roman"/>
                <w:sz w:val="22"/>
                <w:szCs w:val="24"/>
              </w:rPr>
              <w:t xml:space="preserve"> log –p master..&lt;name&gt;/master</w:t>
            </w:r>
          </w:p>
        </w:tc>
        <w:tc>
          <w:tcPr>
            <w:tcW w:w="5160" w:type="dxa"/>
          </w:tcPr>
          <w:p w14:paraId="2036FA7A" w14:textId="320CCD6A" w:rsidR="005446F6" w:rsidRDefault="005446F6" w:rsidP="00794A0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Same but when remote repository is added using the </w:t>
            </w:r>
            <w:proofErr w:type="spellStart"/>
            <w:r>
              <w:rPr>
                <w:rFonts w:cs="Times New Roman"/>
                <w:szCs w:val="24"/>
              </w:rPr>
              <w:t>git</w:t>
            </w:r>
            <w:proofErr w:type="spellEnd"/>
            <w:r>
              <w:rPr>
                <w:rFonts w:cs="Times New Roman"/>
                <w:szCs w:val="24"/>
              </w:rPr>
              <w:t xml:space="preserve"> add remote command, the fetched changes are stored in a separate remote tracking branch</w:t>
            </w:r>
          </w:p>
        </w:tc>
      </w:tr>
      <w:tr w:rsidR="00794A06" w14:paraId="5DAC5A5D" w14:textId="77777777" w:rsidTr="00794A06">
        <w:tc>
          <w:tcPr>
            <w:tcW w:w="9550" w:type="dxa"/>
            <w:gridSpan w:val="2"/>
          </w:tcPr>
          <w:p w14:paraId="633E0756" w14:textId="0E63A0B6" w:rsidR="00794A06" w:rsidRDefault="00794A06" w:rsidP="00794A06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Then, </w:t>
            </w:r>
            <w:proofErr w:type="spellStart"/>
            <w:r>
              <w:rPr>
                <w:rFonts w:cs="Times New Roman"/>
                <w:szCs w:val="24"/>
              </w:rPr>
              <w:t>git</w:t>
            </w:r>
            <w:proofErr w:type="spellEnd"/>
            <w:r>
              <w:rPr>
                <w:rFonts w:cs="Times New Roman"/>
                <w:szCs w:val="24"/>
              </w:rPr>
              <w:t xml:space="preserve"> merge &lt;name&gt;/master</w:t>
            </w:r>
          </w:p>
        </w:tc>
      </w:tr>
    </w:tbl>
    <w:p w14:paraId="49812F0C" w14:textId="77777777" w:rsidR="005446F6" w:rsidRPr="004B2D1E" w:rsidRDefault="005446F6" w:rsidP="00E83F5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sectPr w:rsidR="005446F6" w:rsidRPr="004B2D1E" w:rsidSect="00D0000A">
      <w:headerReference w:type="default" r:id="rId21"/>
      <w:footerReference w:type="default" r:id="rId22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68897" w14:textId="77777777" w:rsidR="00794A06" w:rsidRDefault="00794A06">
      <w:r>
        <w:separator/>
      </w:r>
    </w:p>
  </w:endnote>
  <w:endnote w:type="continuationSeparator" w:id="0">
    <w:p w14:paraId="4E93E2F1" w14:textId="77777777" w:rsidR="00794A06" w:rsidRDefault="0079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340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7B919" w14:textId="1935A333" w:rsidR="00182236" w:rsidRDefault="001822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4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BD2150" w14:textId="77777777" w:rsidR="00182236" w:rsidRDefault="00182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DE1D1" w14:textId="77777777" w:rsidR="00794A06" w:rsidRDefault="00794A06">
      <w:r>
        <w:separator/>
      </w:r>
    </w:p>
  </w:footnote>
  <w:footnote w:type="continuationSeparator" w:id="0">
    <w:p w14:paraId="2F1276C0" w14:textId="77777777" w:rsidR="00794A06" w:rsidRDefault="00794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B13EA" w14:textId="77777777" w:rsidR="00794A06" w:rsidRDefault="00794A0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53FD07C5" wp14:editId="2D1FE7A2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17CFF9" w14:textId="77777777" w:rsidR="00794A06" w:rsidRDefault="00794A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C26ADE"/>
    <w:multiLevelType w:val="hybridMultilevel"/>
    <w:tmpl w:val="1B04A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5E"/>
    <w:rsid w:val="00136379"/>
    <w:rsid w:val="00182236"/>
    <w:rsid w:val="001C21E4"/>
    <w:rsid w:val="002B58A5"/>
    <w:rsid w:val="00305C65"/>
    <w:rsid w:val="003D2289"/>
    <w:rsid w:val="00422F06"/>
    <w:rsid w:val="004857E5"/>
    <w:rsid w:val="0049491B"/>
    <w:rsid w:val="004A411E"/>
    <w:rsid w:val="004B2D1E"/>
    <w:rsid w:val="004C0909"/>
    <w:rsid w:val="004F2918"/>
    <w:rsid w:val="005446F6"/>
    <w:rsid w:val="005545C1"/>
    <w:rsid w:val="0058757A"/>
    <w:rsid w:val="005F586B"/>
    <w:rsid w:val="00604F52"/>
    <w:rsid w:val="0069247E"/>
    <w:rsid w:val="00726D60"/>
    <w:rsid w:val="007311DE"/>
    <w:rsid w:val="00742B6D"/>
    <w:rsid w:val="00794A06"/>
    <w:rsid w:val="00804B73"/>
    <w:rsid w:val="00873B3A"/>
    <w:rsid w:val="008C01A7"/>
    <w:rsid w:val="0096799A"/>
    <w:rsid w:val="009A6DE3"/>
    <w:rsid w:val="009E702D"/>
    <w:rsid w:val="00A30129"/>
    <w:rsid w:val="00B429BD"/>
    <w:rsid w:val="00C04D3C"/>
    <w:rsid w:val="00C6533C"/>
    <w:rsid w:val="00D0000A"/>
    <w:rsid w:val="00D272CB"/>
    <w:rsid w:val="00D95DC3"/>
    <w:rsid w:val="00E37C80"/>
    <w:rsid w:val="00E83F5E"/>
    <w:rsid w:val="00EA3C8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8BD317"/>
  <w15:docId w15:val="{3AA4E556-9BB3-4D1C-9663-617A4C7D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46F6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E83F5E"/>
    <w:rPr>
      <w:rFonts w:ascii="Times New Roman" w:eastAsia="Arial" w:hAnsi="Times New Roman" w:cs="Arial"/>
      <w:b/>
      <w:bCs/>
      <w:sz w:val="28"/>
    </w:rPr>
  </w:style>
  <w:style w:type="table" w:styleId="TableGrid">
    <w:name w:val="Table Grid"/>
    <w:basedOn w:val="TableNormal"/>
    <w:rsid w:val="00E8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83F5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82236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1822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7054E-639C-4E3F-BFD4-00344F8C205C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7c08fd1-dc78-452a-aa47-04e2725c7bd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4B3EE6A-2E87-402A-BC7C-D51F7622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77</TotalTime>
  <Pages>4</Pages>
  <Words>621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Aryan.Madhavi</dc:creator>
  <cp:keywords/>
  <dc:description/>
  <cp:lastModifiedBy>Aryan Madhavi</cp:lastModifiedBy>
  <cp:revision>5</cp:revision>
  <cp:lastPrinted>2025-06-20T11:13:00Z</cp:lastPrinted>
  <dcterms:created xsi:type="dcterms:W3CDTF">2025-06-20T09:27:00Z</dcterms:created>
  <dcterms:modified xsi:type="dcterms:W3CDTF">2025-06-20T11:13:00Z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