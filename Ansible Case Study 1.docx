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1DEFF" w14:textId="77777777" w:rsidR="00136379" w:rsidRPr="004B2D1E" w:rsidRDefault="00136379" w:rsidP="00A30129">
      <w:pPr>
        <w:jc w:val="both"/>
        <w:rPr>
          <w:rFonts w:cs="Times New Roman"/>
          <w:szCs w:val="24"/>
        </w:rPr>
      </w:pPr>
    </w:p>
    <w:p w14:paraId="0D04CE28" w14:textId="77777777" w:rsidR="00A30129" w:rsidRPr="004B2D1E" w:rsidRDefault="0096799A" w:rsidP="00A30129">
      <w:pPr>
        <w:jc w:val="both"/>
        <w:rPr>
          <w:rFonts w:cs="Times New Roman"/>
          <w:szCs w:val="24"/>
        </w:rPr>
      </w:pPr>
      <w:r>
        <w:rPr>
          <w:rFonts w:cs="Times New Roman"/>
          <w:szCs w:val="24"/>
        </w:rPr>
        <w:t xml:space="preserve">Date: </w:t>
      </w:r>
      <w:r w:rsidR="003F7C05">
        <w:rPr>
          <w:rFonts w:cs="Times New Roman"/>
          <w:szCs w:val="24"/>
        </w:rPr>
        <w:t>17.07.2025</w:t>
      </w:r>
    </w:p>
    <w:p w14:paraId="0C658F21" w14:textId="77777777" w:rsidR="00A30129" w:rsidRPr="004B2D1E" w:rsidRDefault="00A30129" w:rsidP="00A30129">
      <w:pPr>
        <w:jc w:val="both"/>
        <w:rPr>
          <w:rFonts w:cs="Times New Roman"/>
          <w:szCs w:val="24"/>
        </w:rPr>
      </w:pPr>
    </w:p>
    <w:p w14:paraId="2F309A1D" w14:textId="77777777" w:rsidR="00A30129" w:rsidRPr="004B2D1E" w:rsidRDefault="00A30129" w:rsidP="00A30129">
      <w:pPr>
        <w:pStyle w:val="NoSpacing"/>
        <w:rPr>
          <w:rFonts w:ascii="Times New Roman" w:hAnsi="Times New Roman" w:cs="Times New Roman"/>
          <w:sz w:val="24"/>
          <w:szCs w:val="24"/>
        </w:rPr>
      </w:pPr>
    </w:p>
    <w:p w14:paraId="76951C0E" w14:textId="77777777" w:rsidR="00EE31C2" w:rsidRPr="004B2D1E" w:rsidRDefault="00EE31C2" w:rsidP="00A30129">
      <w:pPr>
        <w:jc w:val="both"/>
        <w:rPr>
          <w:rFonts w:cs="Times New Roman"/>
          <w:szCs w:val="24"/>
        </w:rPr>
      </w:pPr>
    </w:p>
    <w:p w14:paraId="516236E7" w14:textId="77777777" w:rsidR="00EE31C2" w:rsidRPr="004B2D1E" w:rsidRDefault="00EE31C2" w:rsidP="00A30129">
      <w:pPr>
        <w:jc w:val="both"/>
        <w:rPr>
          <w:rFonts w:cs="Times New Roman"/>
          <w:szCs w:val="24"/>
        </w:rPr>
      </w:pPr>
    </w:p>
    <w:p w14:paraId="3FE11276" w14:textId="77777777" w:rsidR="00A30129" w:rsidRPr="004B2D1E" w:rsidRDefault="00A30129" w:rsidP="00A30129">
      <w:pPr>
        <w:jc w:val="both"/>
        <w:rPr>
          <w:rFonts w:cs="Times New Roman"/>
          <w:szCs w:val="24"/>
        </w:rPr>
      </w:pPr>
    </w:p>
    <w:p w14:paraId="388E0AD7" w14:textId="77777777" w:rsidR="00A30129" w:rsidRPr="004B2D1E" w:rsidRDefault="00A30129" w:rsidP="00A30129">
      <w:pPr>
        <w:jc w:val="both"/>
        <w:rPr>
          <w:rFonts w:cs="Times New Roman"/>
          <w:szCs w:val="24"/>
        </w:rPr>
      </w:pPr>
      <w:bookmarkStart w:id="0" w:name="_GoBack"/>
      <w:bookmarkEnd w:id="0"/>
    </w:p>
    <w:p w14:paraId="3C42A901"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33A75C43" wp14:editId="368B3F2C">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2"/>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7" name="Picture 8"/>
                          <pic:cNvPicPr>
                            <a:picLocks noChangeAspect="1"/>
                          </pic:cNvPicPr>
                        </pic:nvPicPr>
                        <pic:blipFill>
                          <a:blip r:embed="rId13"/>
                          <a:stretch>
                            <a:fillRect/>
                          </a:stretch>
                        </pic:blipFill>
                        <pic:spPr>
                          <a:xfrm>
                            <a:off x="7389" y="540"/>
                            <a:ext cx="2796" cy="1044"/>
                          </a:xfrm>
                          <a:prstGeom prst="rect">
                            <a:avLst/>
                          </a:prstGeom>
                          <a:noFill/>
                          <a:ln>
                            <a:noFill/>
                          </a:ln>
                        </pic:spPr>
                      </pic:pic>
                    </wpg:wgp>
                  </a:graphicData>
                </a:graphic>
              </wp:anchor>
            </w:drawing>
          </mc:Choice>
          <mc:Fallback>
            <w:pict>
              <v:group w14:anchorId="7CB154B0"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trgF4EAACM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M49Eu+saG+8ArKLY/fx4jU1XOvv+5V9obOaTxdJXosvpo3w2ni9jYU6n35jPBoGENbV/EYmITgnV&#10;4tTa+G8b+OTzFav7PMVvyvO55/DpI/r6b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4"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">
                  <v:imagedata r:id="rId15"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170343BE" wp14:editId="734A91CF">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6"/>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7"/>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6EE61248" w14:textId="77777777" w:rsidR="00A351C6" w:rsidRDefault="00A351C6">
                              <w:pPr>
                                <w:spacing w:before="6"/>
                                <w:rPr>
                                  <w:sz w:val="18"/>
                                </w:rPr>
                              </w:pPr>
                            </w:p>
                            <w:p w14:paraId="0B5856FC" w14:textId="77777777" w:rsidR="00A351C6" w:rsidRDefault="00A351C6">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170343BE"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8"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9"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EE61248" w14:textId="77777777" w:rsidR="00A351C6" w:rsidRDefault="00A351C6">
                        <w:pPr>
                          <w:spacing w:before="6"/>
                          <w:rPr>
                            <w:sz w:val="18"/>
                          </w:rPr>
                        </w:pPr>
                      </w:p>
                      <w:p w14:paraId="0B5856FC" w14:textId="77777777" w:rsidR="00A351C6" w:rsidRDefault="00A351C6">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645A6F77" w14:textId="77777777" w:rsidR="004B2D1E" w:rsidRDefault="00A351C6" w:rsidP="004B2D1E">
      <w:pPr>
        <w:pStyle w:val="MyHeading"/>
      </w:pPr>
      <w:r>
        <w:t>Ansible</w:t>
      </w:r>
      <w:r w:rsidR="003F7C05">
        <w:t xml:space="preserve"> Case Study: #1</w:t>
      </w:r>
    </w:p>
    <w:p w14:paraId="7C731BD7" w14:textId="77777777" w:rsidR="004B2D1E" w:rsidRDefault="00A351C6" w:rsidP="003F7C05">
      <w:pPr>
        <w:pStyle w:val="Subtitle"/>
      </w:pPr>
      <w:r>
        <w:t>Using Ansible, launch instances - windows and linux, then configure them to install and run apache</w:t>
      </w:r>
    </w:p>
    <w:sdt>
      <w:sdtPr>
        <w:id w:val="-2010748151"/>
        <w:docPartObj>
          <w:docPartGallery w:val="Table of Contents"/>
          <w:docPartUnique/>
        </w:docPartObj>
      </w:sdtPr>
      <w:sdtEndPr>
        <w:rPr>
          <w:rFonts w:ascii="Times New Roman" w:eastAsia="Arial MT" w:hAnsi="Times New Roman" w:cs="Arial MT"/>
          <w:b/>
          <w:bCs/>
          <w:noProof/>
          <w:color w:val="auto"/>
          <w:sz w:val="24"/>
          <w:szCs w:val="22"/>
        </w:rPr>
      </w:sdtEndPr>
      <w:sdtContent>
        <w:p w14:paraId="670011B9" w14:textId="77777777" w:rsidR="003F7C05" w:rsidRDefault="003F7C05">
          <w:pPr>
            <w:pStyle w:val="TOCHeading"/>
          </w:pPr>
          <w:r>
            <w:t>Contents</w:t>
          </w:r>
        </w:p>
        <w:p w14:paraId="08B4C18C" w14:textId="77777777" w:rsidR="003F7C05" w:rsidRDefault="003F7C05">
          <w:pPr>
            <w:pStyle w:val="TOC1"/>
            <w:tabs>
              <w:tab w:val="right" w:leader="dot" w:pos="9550"/>
            </w:tabs>
            <w:rPr>
              <w:rFonts w:asciiTheme="minorHAnsi" w:eastAsiaTheme="minorEastAsia" w:hAnsiTheme="minorHAnsi" w:cstheme="minorBidi"/>
              <w:noProof/>
              <w:sz w:val="22"/>
              <w:lang w:val="en-IN" w:eastAsia="en-IN"/>
            </w:rPr>
          </w:pPr>
          <w:r>
            <w:fldChar w:fldCharType="begin"/>
          </w:r>
          <w:r>
            <w:instrText xml:space="preserve"> TOC \o "1-3" \h \z \u </w:instrText>
          </w:r>
          <w:r>
            <w:fldChar w:fldCharType="separate"/>
          </w:r>
          <w:hyperlink w:anchor="_Toc204092946" w:history="1">
            <w:r w:rsidRPr="006E23DE">
              <w:rPr>
                <w:rStyle w:val="Hyperlink"/>
                <w:noProof/>
              </w:rPr>
              <w:t>1. Directory Structure</w:t>
            </w:r>
            <w:r>
              <w:rPr>
                <w:noProof/>
                <w:webHidden/>
              </w:rPr>
              <w:tab/>
            </w:r>
            <w:r>
              <w:rPr>
                <w:noProof/>
                <w:webHidden/>
              </w:rPr>
              <w:fldChar w:fldCharType="begin"/>
            </w:r>
            <w:r>
              <w:rPr>
                <w:noProof/>
                <w:webHidden/>
              </w:rPr>
              <w:instrText xml:space="preserve"> PAGEREF _Toc204092946 \h </w:instrText>
            </w:r>
            <w:r>
              <w:rPr>
                <w:noProof/>
                <w:webHidden/>
              </w:rPr>
            </w:r>
            <w:r>
              <w:rPr>
                <w:noProof/>
                <w:webHidden/>
              </w:rPr>
              <w:fldChar w:fldCharType="separate"/>
            </w:r>
            <w:r>
              <w:rPr>
                <w:noProof/>
                <w:webHidden/>
              </w:rPr>
              <w:t>2</w:t>
            </w:r>
            <w:r>
              <w:rPr>
                <w:noProof/>
                <w:webHidden/>
              </w:rPr>
              <w:fldChar w:fldCharType="end"/>
            </w:r>
          </w:hyperlink>
        </w:p>
        <w:p w14:paraId="1971DB73" w14:textId="77777777" w:rsidR="003F7C05" w:rsidRDefault="003F7C05">
          <w:pPr>
            <w:pStyle w:val="TOC1"/>
            <w:tabs>
              <w:tab w:val="right" w:leader="dot" w:pos="9550"/>
            </w:tabs>
            <w:rPr>
              <w:rFonts w:asciiTheme="minorHAnsi" w:eastAsiaTheme="minorEastAsia" w:hAnsiTheme="minorHAnsi" w:cstheme="minorBidi"/>
              <w:noProof/>
              <w:sz w:val="22"/>
              <w:lang w:val="en-IN" w:eastAsia="en-IN"/>
            </w:rPr>
          </w:pPr>
          <w:hyperlink w:anchor="_Toc204092947" w:history="1">
            <w:r w:rsidRPr="006E23DE">
              <w:rPr>
                <w:rStyle w:val="Hyperlink"/>
                <w:noProof/>
              </w:rPr>
              <w:t>2. Git Repository</w:t>
            </w:r>
            <w:r>
              <w:rPr>
                <w:noProof/>
                <w:webHidden/>
              </w:rPr>
              <w:tab/>
            </w:r>
            <w:r>
              <w:rPr>
                <w:noProof/>
                <w:webHidden/>
              </w:rPr>
              <w:fldChar w:fldCharType="begin"/>
            </w:r>
            <w:r>
              <w:rPr>
                <w:noProof/>
                <w:webHidden/>
              </w:rPr>
              <w:instrText xml:space="preserve"> PAGEREF _Toc204092947 \h </w:instrText>
            </w:r>
            <w:r>
              <w:rPr>
                <w:noProof/>
                <w:webHidden/>
              </w:rPr>
            </w:r>
            <w:r>
              <w:rPr>
                <w:noProof/>
                <w:webHidden/>
              </w:rPr>
              <w:fldChar w:fldCharType="separate"/>
            </w:r>
            <w:r>
              <w:rPr>
                <w:noProof/>
                <w:webHidden/>
              </w:rPr>
              <w:t>2</w:t>
            </w:r>
            <w:r>
              <w:rPr>
                <w:noProof/>
                <w:webHidden/>
              </w:rPr>
              <w:fldChar w:fldCharType="end"/>
            </w:r>
          </w:hyperlink>
        </w:p>
        <w:p w14:paraId="3FFC781C" w14:textId="77777777" w:rsidR="003F7C05" w:rsidRDefault="003F7C05">
          <w:pPr>
            <w:pStyle w:val="TOC1"/>
            <w:tabs>
              <w:tab w:val="right" w:leader="dot" w:pos="9550"/>
            </w:tabs>
            <w:rPr>
              <w:rFonts w:asciiTheme="minorHAnsi" w:eastAsiaTheme="minorEastAsia" w:hAnsiTheme="minorHAnsi" w:cstheme="minorBidi"/>
              <w:noProof/>
              <w:sz w:val="22"/>
              <w:lang w:val="en-IN" w:eastAsia="en-IN"/>
            </w:rPr>
          </w:pPr>
          <w:hyperlink w:anchor="_Toc204092948" w:history="1">
            <w:r w:rsidRPr="006E23DE">
              <w:rPr>
                <w:rStyle w:val="Hyperlink"/>
                <w:noProof/>
              </w:rPr>
              <w:t>3. Commands and other notes</w:t>
            </w:r>
            <w:r>
              <w:rPr>
                <w:noProof/>
                <w:webHidden/>
              </w:rPr>
              <w:tab/>
            </w:r>
            <w:r>
              <w:rPr>
                <w:noProof/>
                <w:webHidden/>
              </w:rPr>
              <w:fldChar w:fldCharType="begin"/>
            </w:r>
            <w:r>
              <w:rPr>
                <w:noProof/>
                <w:webHidden/>
              </w:rPr>
              <w:instrText xml:space="preserve"> PAGEREF _Toc204092948 \h </w:instrText>
            </w:r>
            <w:r>
              <w:rPr>
                <w:noProof/>
                <w:webHidden/>
              </w:rPr>
            </w:r>
            <w:r>
              <w:rPr>
                <w:noProof/>
                <w:webHidden/>
              </w:rPr>
              <w:fldChar w:fldCharType="separate"/>
            </w:r>
            <w:r>
              <w:rPr>
                <w:noProof/>
                <w:webHidden/>
              </w:rPr>
              <w:t>2</w:t>
            </w:r>
            <w:r>
              <w:rPr>
                <w:noProof/>
                <w:webHidden/>
              </w:rPr>
              <w:fldChar w:fldCharType="end"/>
            </w:r>
          </w:hyperlink>
        </w:p>
        <w:p w14:paraId="53989FE4"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49" w:history="1">
            <w:r w:rsidRPr="006E23DE">
              <w:rPr>
                <w:rStyle w:val="Hyperlink"/>
                <w:noProof/>
              </w:rPr>
              <w:t>Install Ansible on Ubuntu machine</w:t>
            </w:r>
            <w:r>
              <w:rPr>
                <w:noProof/>
                <w:webHidden/>
              </w:rPr>
              <w:tab/>
            </w:r>
            <w:r>
              <w:rPr>
                <w:noProof/>
                <w:webHidden/>
              </w:rPr>
              <w:fldChar w:fldCharType="begin"/>
            </w:r>
            <w:r>
              <w:rPr>
                <w:noProof/>
                <w:webHidden/>
              </w:rPr>
              <w:instrText xml:space="preserve"> PAGEREF _Toc204092949 \h </w:instrText>
            </w:r>
            <w:r>
              <w:rPr>
                <w:noProof/>
                <w:webHidden/>
              </w:rPr>
            </w:r>
            <w:r>
              <w:rPr>
                <w:noProof/>
                <w:webHidden/>
              </w:rPr>
              <w:fldChar w:fldCharType="separate"/>
            </w:r>
            <w:r>
              <w:rPr>
                <w:noProof/>
                <w:webHidden/>
              </w:rPr>
              <w:t>2</w:t>
            </w:r>
            <w:r>
              <w:rPr>
                <w:noProof/>
                <w:webHidden/>
              </w:rPr>
              <w:fldChar w:fldCharType="end"/>
            </w:r>
          </w:hyperlink>
        </w:p>
        <w:p w14:paraId="213ABFE0"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0" w:history="1">
            <w:r w:rsidRPr="006E23DE">
              <w:rPr>
                <w:rStyle w:val="Hyperlink"/>
                <w:noProof/>
              </w:rPr>
              <w:t>Install required collections for using AWS</w:t>
            </w:r>
            <w:r>
              <w:rPr>
                <w:noProof/>
                <w:webHidden/>
              </w:rPr>
              <w:tab/>
            </w:r>
            <w:r>
              <w:rPr>
                <w:noProof/>
                <w:webHidden/>
              </w:rPr>
              <w:fldChar w:fldCharType="begin"/>
            </w:r>
            <w:r>
              <w:rPr>
                <w:noProof/>
                <w:webHidden/>
              </w:rPr>
              <w:instrText xml:space="preserve"> PAGEREF _Toc204092950 \h </w:instrText>
            </w:r>
            <w:r>
              <w:rPr>
                <w:noProof/>
                <w:webHidden/>
              </w:rPr>
            </w:r>
            <w:r>
              <w:rPr>
                <w:noProof/>
                <w:webHidden/>
              </w:rPr>
              <w:fldChar w:fldCharType="separate"/>
            </w:r>
            <w:r>
              <w:rPr>
                <w:noProof/>
                <w:webHidden/>
              </w:rPr>
              <w:t>2</w:t>
            </w:r>
            <w:r>
              <w:rPr>
                <w:noProof/>
                <w:webHidden/>
              </w:rPr>
              <w:fldChar w:fldCharType="end"/>
            </w:r>
          </w:hyperlink>
        </w:p>
        <w:p w14:paraId="65DFCA3E"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1" w:history="1">
            <w:r w:rsidRPr="006E23DE">
              <w:rPr>
                <w:rStyle w:val="Hyperlink"/>
                <w:noProof/>
              </w:rPr>
              <w:t>Installing AWS CLI</w:t>
            </w:r>
            <w:r>
              <w:rPr>
                <w:noProof/>
                <w:webHidden/>
              </w:rPr>
              <w:tab/>
            </w:r>
            <w:r>
              <w:rPr>
                <w:noProof/>
                <w:webHidden/>
              </w:rPr>
              <w:fldChar w:fldCharType="begin"/>
            </w:r>
            <w:r>
              <w:rPr>
                <w:noProof/>
                <w:webHidden/>
              </w:rPr>
              <w:instrText xml:space="preserve"> PAGEREF _Toc204092951 \h </w:instrText>
            </w:r>
            <w:r>
              <w:rPr>
                <w:noProof/>
                <w:webHidden/>
              </w:rPr>
            </w:r>
            <w:r>
              <w:rPr>
                <w:noProof/>
                <w:webHidden/>
              </w:rPr>
              <w:fldChar w:fldCharType="separate"/>
            </w:r>
            <w:r>
              <w:rPr>
                <w:noProof/>
                <w:webHidden/>
              </w:rPr>
              <w:t>2</w:t>
            </w:r>
            <w:r>
              <w:rPr>
                <w:noProof/>
                <w:webHidden/>
              </w:rPr>
              <w:fldChar w:fldCharType="end"/>
            </w:r>
          </w:hyperlink>
        </w:p>
        <w:p w14:paraId="555E8C81"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2" w:history="1">
            <w:r w:rsidRPr="006E23DE">
              <w:rPr>
                <w:rStyle w:val="Hyperlink"/>
                <w:noProof/>
              </w:rPr>
              <w:t>Configuring the AWS CLI</w:t>
            </w:r>
            <w:r>
              <w:rPr>
                <w:noProof/>
                <w:webHidden/>
              </w:rPr>
              <w:tab/>
            </w:r>
            <w:r>
              <w:rPr>
                <w:noProof/>
                <w:webHidden/>
              </w:rPr>
              <w:fldChar w:fldCharType="begin"/>
            </w:r>
            <w:r>
              <w:rPr>
                <w:noProof/>
                <w:webHidden/>
              </w:rPr>
              <w:instrText xml:space="preserve"> PAGEREF _Toc204092952 \h </w:instrText>
            </w:r>
            <w:r>
              <w:rPr>
                <w:noProof/>
                <w:webHidden/>
              </w:rPr>
            </w:r>
            <w:r>
              <w:rPr>
                <w:noProof/>
                <w:webHidden/>
              </w:rPr>
              <w:fldChar w:fldCharType="separate"/>
            </w:r>
            <w:r>
              <w:rPr>
                <w:noProof/>
                <w:webHidden/>
              </w:rPr>
              <w:t>2</w:t>
            </w:r>
            <w:r>
              <w:rPr>
                <w:noProof/>
                <w:webHidden/>
              </w:rPr>
              <w:fldChar w:fldCharType="end"/>
            </w:r>
          </w:hyperlink>
        </w:p>
        <w:p w14:paraId="274124DB"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3" w:history="1">
            <w:r w:rsidRPr="006E23DE">
              <w:rPr>
                <w:rStyle w:val="Hyperlink"/>
                <w:noProof/>
              </w:rPr>
              <w:t>Create ssh-key pair</w:t>
            </w:r>
            <w:r>
              <w:rPr>
                <w:noProof/>
                <w:webHidden/>
              </w:rPr>
              <w:tab/>
            </w:r>
            <w:r>
              <w:rPr>
                <w:noProof/>
                <w:webHidden/>
              </w:rPr>
              <w:fldChar w:fldCharType="begin"/>
            </w:r>
            <w:r>
              <w:rPr>
                <w:noProof/>
                <w:webHidden/>
              </w:rPr>
              <w:instrText xml:space="preserve"> PAGEREF _Toc204092953 \h </w:instrText>
            </w:r>
            <w:r>
              <w:rPr>
                <w:noProof/>
                <w:webHidden/>
              </w:rPr>
            </w:r>
            <w:r>
              <w:rPr>
                <w:noProof/>
                <w:webHidden/>
              </w:rPr>
              <w:fldChar w:fldCharType="separate"/>
            </w:r>
            <w:r>
              <w:rPr>
                <w:noProof/>
                <w:webHidden/>
              </w:rPr>
              <w:t>2</w:t>
            </w:r>
            <w:r>
              <w:rPr>
                <w:noProof/>
                <w:webHidden/>
              </w:rPr>
              <w:fldChar w:fldCharType="end"/>
            </w:r>
          </w:hyperlink>
        </w:p>
        <w:p w14:paraId="092F9FEE"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4" w:history="1">
            <w:r w:rsidRPr="006E23DE">
              <w:rPr>
                <w:rStyle w:val="Hyperlink"/>
                <w:noProof/>
              </w:rPr>
              <w:t>Install winrm</w:t>
            </w:r>
            <w:r>
              <w:rPr>
                <w:noProof/>
                <w:webHidden/>
              </w:rPr>
              <w:tab/>
            </w:r>
            <w:r>
              <w:rPr>
                <w:noProof/>
                <w:webHidden/>
              </w:rPr>
              <w:fldChar w:fldCharType="begin"/>
            </w:r>
            <w:r>
              <w:rPr>
                <w:noProof/>
                <w:webHidden/>
              </w:rPr>
              <w:instrText xml:space="preserve"> PAGEREF _Toc204092954 \h </w:instrText>
            </w:r>
            <w:r>
              <w:rPr>
                <w:noProof/>
                <w:webHidden/>
              </w:rPr>
            </w:r>
            <w:r>
              <w:rPr>
                <w:noProof/>
                <w:webHidden/>
              </w:rPr>
              <w:fldChar w:fldCharType="separate"/>
            </w:r>
            <w:r>
              <w:rPr>
                <w:noProof/>
                <w:webHidden/>
              </w:rPr>
              <w:t>2</w:t>
            </w:r>
            <w:r>
              <w:rPr>
                <w:noProof/>
                <w:webHidden/>
              </w:rPr>
              <w:fldChar w:fldCharType="end"/>
            </w:r>
          </w:hyperlink>
        </w:p>
        <w:p w14:paraId="0317340C"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5" w:history="1">
            <w:r w:rsidRPr="006E23DE">
              <w:rPr>
                <w:rStyle w:val="Hyperlink"/>
                <w:noProof/>
              </w:rPr>
              <w:t>Analyze playbooks</w:t>
            </w:r>
            <w:r>
              <w:rPr>
                <w:noProof/>
                <w:webHidden/>
              </w:rPr>
              <w:tab/>
            </w:r>
            <w:r>
              <w:rPr>
                <w:noProof/>
                <w:webHidden/>
              </w:rPr>
              <w:fldChar w:fldCharType="begin"/>
            </w:r>
            <w:r>
              <w:rPr>
                <w:noProof/>
                <w:webHidden/>
              </w:rPr>
              <w:instrText xml:space="preserve"> PAGEREF _Toc204092955 \h </w:instrText>
            </w:r>
            <w:r>
              <w:rPr>
                <w:noProof/>
                <w:webHidden/>
              </w:rPr>
            </w:r>
            <w:r>
              <w:rPr>
                <w:noProof/>
                <w:webHidden/>
              </w:rPr>
              <w:fldChar w:fldCharType="separate"/>
            </w:r>
            <w:r>
              <w:rPr>
                <w:noProof/>
                <w:webHidden/>
              </w:rPr>
              <w:t>3</w:t>
            </w:r>
            <w:r>
              <w:rPr>
                <w:noProof/>
                <w:webHidden/>
              </w:rPr>
              <w:fldChar w:fldCharType="end"/>
            </w:r>
          </w:hyperlink>
        </w:p>
        <w:p w14:paraId="2C3467E2" w14:textId="77777777" w:rsidR="003F7C05" w:rsidRDefault="003F7C05">
          <w:pPr>
            <w:pStyle w:val="TOC2"/>
            <w:tabs>
              <w:tab w:val="right" w:leader="dot" w:pos="9550"/>
            </w:tabs>
            <w:rPr>
              <w:rFonts w:asciiTheme="minorHAnsi" w:eastAsiaTheme="minorEastAsia" w:hAnsiTheme="minorHAnsi" w:cstheme="minorBidi"/>
              <w:noProof/>
              <w:sz w:val="22"/>
              <w:lang w:val="en-IN" w:eastAsia="en-IN"/>
            </w:rPr>
          </w:pPr>
          <w:hyperlink w:anchor="_Toc204092956" w:history="1">
            <w:r w:rsidRPr="006E23DE">
              <w:rPr>
                <w:rStyle w:val="Hyperlink"/>
                <w:noProof/>
              </w:rPr>
              <w:t>Run the playbooks</w:t>
            </w:r>
            <w:r>
              <w:rPr>
                <w:noProof/>
                <w:webHidden/>
              </w:rPr>
              <w:tab/>
            </w:r>
            <w:r>
              <w:rPr>
                <w:noProof/>
                <w:webHidden/>
              </w:rPr>
              <w:fldChar w:fldCharType="begin"/>
            </w:r>
            <w:r>
              <w:rPr>
                <w:noProof/>
                <w:webHidden/>
              </w:rPr>
              <w:instrText xml:space="preserve"> PAGEREF _Toc204092956 \h </w:instrText>
            </w:r>
            <w:r>
              <w:rPr>
                <w:noProof/>
                <w:webHidden/>
              </w:rPr>
            </w:r>
            <w:r>
              <w:rPr>
                <w:noProof/>
                <w:webHidden/>
              </w:rPr>
              <w:fldChar w:fldCharType="separate"/>
            </w:r>
            <w:r>
              <w:rPr>
                <w:noProof/>
                <w:webHidden/>
              </w:rPr>
              <w:t>3</w:t>
            </w:r>
            <w:r>
              <w:rPr>
                <w:noProof/>
                <w:webHidden/>
              </w:rPr>
              <w:fldChar w:fldCharType="end"/>
            </w:r>
          </w:hyperlink>
        </w:p>
        <w:p w14:paraId="7182136E" w14:textId="77777777" w:rsidR="003F7C05" w:rsidRDefault="003F7C05">
          <w:r>
            <w:rPr>
              <w:b/>
              <w:bCs/>
              <w:noProof/>
            </w:rPr>
            <w:fldChar w:fldCharType="end"/>
          </w:r>
        </w:p>
      </w:sdtContent>
    </w:sdt>
    <w:p w14:paraId="26305AFF" w14:textId="77777777" w:rsidR="00A351C6" w:rsidRDefault="00A351C6">
      <w:pPr>
        <w:widowControl/>
        <w:autoSpaceDE/>
        <w:autoSpaceDN/>
      </w:pPr>
      <w:r>
        <w:br w:type="page"/>
      </w:r>
    </w:p>
    <w:p w14:paraId="281FC22E" w14:textId="77777777" w:rsidR="00FB5C3D" w:rsidRDefault="00FB5C3D" w:rsidP="00A351C6">
      <w:pPr>
        <w:pStyle w:val="Heading1"/>
        <w:ind w:left="0"/>
        <w:sectPr w:rsidR="00FB5C3D" w:rsidSect="00D0000A">
          <w:headerReference w:type="default" r:id="rId20"/>
          <w:pgSz w:w="12240" w:h="15840"/>
          <w:pgMar w:top="0" w:right="1340" w:bottom="280" w:left="1340" w:header="720" w:footer="720" w:gutter="0"/>
          <w:cols w:space="720"/>
        </w:sectPr>
      </w:pPr>
    </w:p>
    <w:p w14:paraId="65691482" w14:textId="77777777" w:rsidR="00A351C6" w:rsidRPr="004B2D1E" w:rsidRDefault="00A351C6" w:rsidP="00A351C6">
      <w:pPr>
        <w:pStyle w:val="Heading1"/>
        <w:ind w:left="0"/>
      </w:pPr>
      <w:bookmarkStart w:id="1" w:name="_Toc204092946"/>
      <w:r>
        <w:lastRenderedPageBreak/>
        <w:t xml:space="preserve">1. </w:t>
      </w:r>
      <w:r w:rsidR="00E03F44">
        <w:t>Directory Structure</w:t>
      </w:r>
      <w:bookmarkEnd w:id="1"/>
    </w:p>
    <w:tbl>
      <w:tblPr>
        <w:tblStyle w:val="TableGrid"/>
        <w:tblW w:w="0" w:type="auto"/>
        <w:tblInd w:w="421" w:type="dxa"/>
        <w:tblLook w:val="04A0" w:firstRow="1" w:lastRow="0" w:firstColumn="1" w:lastColumn="0" w:noHBand="0" w:noVBand="1"/>
      </w:tblPr>
      <w:tblGrid>
        <w:gridCol w:w="3989"/>
      </w:tblGrid>
      <w:tr w:rsidR="00E03F44" w14:paraId="253E9552" w14:textId="77777777" w:rsidTr="006C06BA">
        <w:trPr>
          <w:trHeight w:val="3516"/>
        </w:trPr>
        <w:tc>
          <w:tcPr>
            <w:tcW w:w="4252" w:type="dxa"/>
            <w:vAlign w:val="center"/>
          </w:tcPr>
          <w:p w14:paraId="0B44A91B" w14:textId="77777777" w:rsidR="00E03F44" w:rsidRPr="00E03F44" w:rsidRDefault="006C06BA" w:rsidP="00E03F44">
            <w:pPr>
              <w:widowControl/>
              <w:tabs>
                <w:tab w:val="left" w:pos="3945"/>
              </w:tabs>
              <w:autoSpaceDE/>
              <w:autoSpaceDN/>
              <w:rPr>
                <w:rFonts w:cs="Times New Roman"/>
                <w:szCs w:val="24"/>
              </w:rPr>
            </w:pPr>
            <w:r>
              <w:rPr>
                <w:rFonts w:cs="Times New Roman"/>
                <w:szCs w:val="24"/>
              </w:rPr>
              <w:t>ansible-demo/</w:t>
            </w:r>
          </w:p>
          <w:p w14:paraId="6418172C"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inventory</w:t>
            </w:r>
            <w:r w:rsidR="006C06BA">
              <w:rPr>
                <w:rFonts w:cs="Times New Roman"/>
                <w:szCs w:val="24"/>
              </w:rPr>
              <w:t>/</w:t>
            </w:r>
          </w:p>
          <w:p w14:paraId="0B3DCCD4"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aws_ec2.yml</w:t>
            </w:r>
          </w:p>
          <w:p w14:paraId="5CE78C53"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hosts</w:t>
            </w:r>
          </w:p>
          <w:p w14:paraId="39FF258B"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playbooks</w:t>
            </w:r>
            <w:r w:rsidR="006C06BA">
              <w:rPr>
                <w:rFonts w:cs="Times New Roman"/>
                <w:szCs w:val="24"/>
              </w:rPr>
              <w:t>/</w:t>
            </w:r>
          </w:p>
          <w:p w14:paraId="0C5013BA"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apache-config-instances.yml</w:t>
            </w:r>
          </w:p>
          <w:p w14:paraId="77116BF5"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config-windows-secrets.yml</w:t>
            </w:r>
          </w:p>
          <w:p w14:paraId="72678857"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launch-instances.yml</w:t>
            </w:r>
          </w:p>
          <w:p w14:paraId="08E67901"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system-check.yml</w:t>
            </w:r>
          </w:p>
          <w:p w14:paraId="0CBCD789"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secrets</w:t>
            </w:r>
            <w:r w:rsidR="006C06BA">
              <w:rPr>
                <w:rFonts w:cs="Times New Roman"/>
                <w:szCs w:val="24"/>
              </w:rPr>
              <w:t>/</w:t>
            </w:r>
          </w:p>
          <w:p w14:paraId="43A550C7" w14:textId="77777777" w:rsidR="00E03F44" w:rsidRPr="00E03F44" w:rsidRDefault="00E03F44" w:rsidP="00E03F44">
            <w:pPr>
              <w:widowControl/>
              <w:tabs>
                <w:tab w:val="left" w:pos="3945"/>
              </w:tabs>
              <w:autoSpaceDE/>
              <w:autoSpaceDN/>
              <w:rPr>
                <w:rFonts w:cs="Times New Roman"/>
                <w:szCs w:val="24"/>
              </w:rPr>
            </w:pPr>
            <w:r w:rsidRPr="00E03F44">
              <w:rPr>
                <w:rFonts w:cs="Times New Roman"/>
                <w:szCs w:val="24"/>
              </w:rPr>
              <w:t>│   └── ssh-key.pem</w:t>
            </w:r>
          </w:p>
          <w:p w14:paraId="3818AA00" w14:textId="77777777" w:rsidR="00E03F44" w:rsidRDefault="00E03F44" w:rsidP="00E03F44">
            <w:pPr>
              <w:widowControl/>
              <w:tabs>
                <w:tab w:val="left" w:pos="3945"/>
              </w:tabs>
              <w:autoSpaceDE/>
              <w:autoSpaceDN/>
              <w:rPr>
                <w:rFonts w:cs="Times New Roman"/>
                <w:szCs w:val="24"/>
              </w:rPr>
            </w:pPr>
            <w:r w:rsidRPr="00E03F44">
              <w:rPr>
                <w:rFonts w:cs="Times New Roman"/>
                <w:szCs w:val="24"/>
              </w:rPr>
              <w:t>└── .gitignore</w:t>
            </w:r>
          </w:p>
        </w:tc>
      </w:tr>
    </w:tbl>
    <w:p w14:paraId="6CF34407" w14:textId="77777777" w:rsidR="006C06BA" w:rsidRDefault="00DE46F7" w:rsidP="00DE46F7">
      <w:pPr>
        <w:pStyle w:val="Heading1"/>
        <w:ind w:left="0"/>
      </w:pPr>
      <w:bookmarkStart w:id="2" w:name="_Toc204092947"/>
      <w:r>
        <w:t>2. Git Repository</w:t>
      </w:r>
      <w:bookmarkEnd w:id="2"/>
    </w:p>
    <w:p w14:paraId="4B85A732" w14:textId="77777777" w:rsidR="00DE46F7" w:rsidRDefault="00DE46F7" w:rsidP="00DE46F7">
      <w:pPr>
        <w:ind w:left="284"/>
      </w:pPr>
      <w:r>
        <w:t>This Git repository contains all playbooks and inventory files except ssh-key.pem</w:t>
      </w:r>
    </w:p>
    <w:p w14:paraId="616BFD4F" w14:textId="77777777" w:rsidR="00DE46F7" w:rsidRDefault="00DE46F7" w:rsidP="00DE46F7">
      <w:pPr>
        <w:ind w:left="284"/>
      </w:pPr>
      <w:hyperlink r:id="rId21" w:history="1">
        <w:proofErr w:type="gramStart"/>
        <w:r w:rsidRPr="00DE46F7">
          <w:rPr>
            <w:rStyle w:val="Hyperlink"/>
          </w:rPr>
          <w:t>aryan-madhavi/ansible-demo</w:t>
        </w:r>
        <w:proofErr w:type="gramEnd"/>
      </w:hyperlink>
    </w:p>
    <w:p w14:paraId="06E198DE" w14:textId="77777777" w:rsidR="00FB5C3D" w:rsidRDefault="00FB5C3D" w:rsidP="00DE46F7">
      <w:pPr>
        <w:sectPr w:rsidR="00FB5C3D" w:rsidSect="00FB5C3D">
          <w:type w:val="continuous"/>
          <w:pgSz w:w="12240" w:h="15840"/>
          <w:pgMar w:top="0" w:right="1340" w:bottom="280" w:left="1340" w:header="720" w:footer="720" w:gutter="0"/>
          <w:cols w:num="2" w:space="720"/>
        </w:sectPr>
      </w:pPr>
    </w:p>
    <w:p w14:paraId="17B235F9" w14:textId="77777777" w:rsidR="00DE46F7" w:rsidRDefault="00DE46F7" w:rsidP="00DE46F7"/>
    <w:p w14:paraId="2ACD4336" w14:textId="77777777" w:rsidR="00DE46F7" w:rsidRDefault="00DE46F7" w:rsidP="00DE46F7">
      <w:pPr>
        <w:pStyle w:val="Heading1"/>
        <w:ind w:left="0"/>
      </w:pPr>
      <w:bookmarkStart w:id="3" w:name="_Toc204092948"/>
      <w:r>
        <w:t>3. Commands and other notes</w:t>
      </w:r>
      <w:bookmarkEnd w:id="3"/>
    </w:p>
    <w:p w14:paraId="1F983979" w14:textId="77777777" w:rsidR="00DE46F7" w:rsidRDefault="00E57586" w:rsidP="00DE46F7">
      <w:pPr>
        <w:ind w:left="284"/>
      </w:pPr>
      <w:bookmarkStart w:id="4" w:name="_Toc204092949"/>
      <w:r w:rsidRPr="00E57586">
        <w:rPr>
          <w:rStyle w:val="Heading2Char"/>
        </w:rPr>
        <w:t>Install</w:t>
      </w:r>
      <w:r w:rsidR="00E92F54" w:rsidRPr="00E57586">
        <w:rPr>
          <w:rStyle w:val="Heading2Char"/>
        </w:rPr>
        <w:t xml:space="preserve"> Ansible on Ubuntu machine</w:t>
      </w:r>
      <w:bookmarkEnd w:id="4"/>
      <w:r w:rsidR="00E92F54">
        <w:t>: pipx install ansible</w:t>
      </w:r>
    </w:p>
    <w:p w14:paraId="2DE19C0B" w14:textId="77777777" w:rsidR="00E92F54" w:rsidRDefault="00E57586" w:rsidP="00E92F54">
      <w:pPr>
        <w:ind w:left="284"/>
      </w:pPr>
      <w:bookmarkStart w:id="5" w:name="_Toc204092950"/>
      <w:r>
        <w:rPr>
          <w:rStyle w:val="Heading2Char"/>
        </w:rPr>
        <w:t>In</w:t>
      </w:r>
      <w:r w:rsidR="00E92F54" w:rsidRPr="00E57586">
        <w:rPr>
          <w:rStyle w:val="Heading2Char"/>
        </w:rPr>
        <w:t>stall required collections for using AWS</w:t>
      </w:r>
      <w:bookmarkEnd w:id="5"/>
      <w:r w:rsidR="00E92F54">
        <w:t xml:space="preserve">: </w:t>
      </w:r>
      <w:r w:rsidR="00E92F54" w:rsidRPr="00E92F54">
        <w:t>ansible-galaxy collection install amazon.aws</w:t>
      </w:r>
    </w:p>
    <w:p w14:paraId="432C179B" w14:textId="77777777" w:rsidR="00E92F54" w:rsidRDefault="00E92F54" w:rsidP="00E92F54">
      <w:pPr>
        <w:ind w:left="284"/>
      </w:pPr>
    </w:p>
    <w:p w14:paraId="0D926556" w14:textId="77777777" w:rsidR="00E92F54" w:rsidRDefault="00E57586" w:rsidP="00E92F54">
      <w:pPr>
        <w:ind w:left="284"/>
      </w:pPr>
      <w:bookmarkStart w:id="6" w:name="_Toc204092951"/>
      <w:r w:rsidRPr="003F7C05">
        <w:rPr>
          <w:rStyle w:val="Heading2Char"/>
        </w:rPr>
        <w:t>Installing</w:t>
      </w:r>
      <w:r w:rsidR="00E92F54" w:rsidRPr="003F7C05">
        <w:rPr>
          <w:rStyle w:val="Heading2Char"/>
        </w:rPr>
        <w:t xml:space="preserve"> AWS CLI</w:t>
      </w:r>
      <w:bookmarkEnd w:id="6"/>
      <w:r w:rsidR="00E92F54">
        <w:t xml:space="preserve"> which will be required by the control node to use the modules:</w:t>
      </w:r>
    </w:p>
    <w:p w14:paraId="4446476B" w14:textId="77777777" w:rsidR="00E92F54" w:rsidRDefault="00E92F54" w:rsidP="00E92F54">
      <w:pPr>
        <w:ind w:left="284"/>
      </w:pPr>
      <w:proofErr w:type="gramStart"/>
      <w:r>
        <w:t>curl</w:t>
      </w:r>
      <w:proofErr w:type="gramEnd"/>
      <w:r>
        <w:t xml:space="preserve"> "https://awscli.amazonaws.com/awscli-exe-linux-x86_64.zip" -o "awscliv2.zip"</w:t>
      </w:r>
    </w:p>
    <w:p w14:paraId="572EB008" w14:textId="77777777" w:rsidR="00E92F54" w:rsidRDefault="00E92F54" w:rsidP="00E92F54">
      <w:pPr>
        <w:ind w:left="284"/>
      </w:pPr>
      <w:proofErr w:type="gramStart"/>
      <w:r>
        <w:t>unzip</w:t>
      </w:r>
      <w:proofErr w:type="gramEnd"/>
      <w:r>
        <w:t xml:space="preserve"> awscliv2.zip</w:t>
      </w:r>
    </w:p>
    <w:p w14:paraId="35240CC8" w14:textId="77777777" w:rsidR="00E92F54" w:rsidRDefault="00E92F54" w:rsidP="00E92F54">
      <w:pPr>
        <w:ind w:left="284"/>
      </w:pPr>
      <w:proofErr w:type="gramStart"/>
      <w:r>
        <w:t>sudo</w:t>
      </w:r>
      <w:proofErr w:type="gramEnd"/>
      <w:r>
        <w:t xml:space="preserve"> ./aws/install</w:t>
      </w:r>
    </w:p>
    <w:p w14:paraId="430B2162" w14:textId="77777777" w:rsidR="00E92F54" w:rsidRDefault="00E92F54" w:rsidP="00E92F54">
      <w:pPr>
        <w:ind w:left="284"/>
      </w:pPr>
    </w:p>
    <w:p w14:paraId="1D0C8671" w14:textId="77777777" w:rsidR="00E92F54" w:rsidRDefault="00E92F54" w:rsidP="00E92F54">
      <w:pPr>
        <w:ind w:left="284"/>
      </w:pPr>
      <w:r>
        <w:t xml:space="preserve">Confirm installation with: </w:t>
      </w:r>
      <w:r w:rsidRPr="00E92F54">
        <w:t>aws --version</w:t>
      </w:r>
    </w:p>
    <w:p w14:paraId="048E6EBA" w14:textId="77777777" w:rsidR="00E92F54" w:rsidRDefault="00E92F54" w:rsidP="00E92F54">
      <w:pPr>
        <w:ind w:left="284"/>
      </w:pPr>
      <w:r>
        <w:t xml:space="preserve">To upgrade: </w:t>
      </w:r>
      <w:r w:rsidRPr="00E92F54">
        <w:t>sudo ./aws/install --update</w:t>
      </w:r>
    </w:p>
    <w:p w14:paraId="673A8898" w14:textId="77777777" w:rsidR="00E92F54" w:rsidRDefault="00E92F54" w:rsidP="00E92F54">
      <w:pPr>
        <w:ind w:left="284"/>
      </w:pPr>
    </w:p>
    <w:p w14:paraId="4B9723CF" w14:textId="77777777" w:rsidR="00E92F54" w:rsidRDefault="00E92F54" w:rsidP="00E92F54">
      <w:pPr>
        <w:ind w:left="284"/>
      </w:pPr>
      <w:r>
        <w:t>On the web browser:</w:t>
      </w:r>
    </w:p>
    <w:p w14:paraId="004587F5" w14:textId="77777777" w:rsidR="00E92F54" w:rsidRDefault="00E92F54" w:rsidP="00E92F54">
      <w:pPr>
        <w:pStyle w:val="ListParagraph"/>
        <w:numPr>
          <w:ilvl w:val="0"/>
          <w:numId w:val="5"/>
        </w:numPr>
      </w:pPr>
      <w:r>
        <w:t>Log into AWS console</w:t>
      </w:r>
    </w:p>
    <w:p w14:paraId="067D679F" w14:textId="77777777" w:rsidR="00E92F54" w:rsidRDefault="00E92F54" w:rsidP="00E92F54">
      <w:pPr>
        <w:pStyle w:val="ListParagraph"/>
        <w:numPr>
          <w:ilvl w:val="0"/>
          <w:numId w:val="5"/>
        </w:numPr>
      </w:pPr>
      <w:r>
        <w:t>Open the IAM Dashboard</w:t>
      </w:r>
    </w:p>
    <w:p w14:paraId="13FCF949" w14:textId="77777777" w:rsidR="00E92F54" w:rsidRDefault="00E92F54" w:rsidP="00E92F54">
      <w:pPr>
        <w:pStyle w:val="ListParagraph"/>
        <w:numPr>
          <w:ilvl w:val="0"/>
          <w:numId w:val="5"/>
        </w:numPr>
      </w:pPr>
      <w:r>
        <w:t>Create a new user or select existing user</w:t>
      </w:r>
    </w:p>
    <w:p w14:paraId="6AF4220C" w14:textId="77777777" w:rsidR="00E92F54" w:rsidRDefault="00E92F54" w:rsidP="00E92F54">
      <w:pPr>
        <w:pStyle w:val="ListParagraph"/>
        <w:numPr>
          <w:ilvl w:val="0"/>
          <w:numId w:val="5"/>
        </w:numPr>
      </w:pPr>
      <w:r>
        <w:t>Select ‘User’ from the left sidebar</w:t>
      </w:r>
    </w:p>
    <w:p w14:paraId="32CB06AE" w14:textId="77777777" w:rsidR="00E92F54" w:rsidRDefault="00E92F54" w:rsidP="00E92F54">
      <w:pPr>
        <w:pStyle w:val="ListParagraph"/>
        <w:numPr>
          <w:ilvl w:val="0"/>
          <w:numId w:val="5"/>
        </w:numPr>
      </w:pPr>
      <w:r>
        <w:t>Goto ‘Security Credentials’ Tab &gt; ‘Access Keys’ &gt; ‘Create Access Key’</w:t>
      </w:r>
    </w:p>
    <w:p w14:paraId="31CC1B0D" w14:textId="77777777" w:rsidR="00E92F54" w:rsidRDefault="00E92F54" w:rsidP="00E92F54">
      <w:pPr>
        <w:pStyle w:val="ListParagraph"/>
        <w:numPr>
          <w:ilvl w:val="0"/>
          <w:numId w:val="5"/>
        </w:numPr>
      </w:pPr>
      <w:r>
        <w:t>Select CLI, then click ‘Create Access Key’</w:t>
      </w:r>
    </w:p>
    <w:p w14:paraId="7E369364" w14:textId="77777777" w:rsidR="00E92F54" w:rsidRDefault="00E92F54" w:rsidP="00E92F54">
      <w:pPr>
        <w:pStyle w:val="ListParagraph"/>
        <w:numPr>
          <w:ilvl w:val="0"/>
          <w:numId w:val="5"/>
        </w:numPr>
      </w:pPr>
      <w:r>
        <w:t>Copy the Access Key ID and Secret Access Key or download the CSV</w:t>
      </w:r>
    </w:p>
    <w:p w14:paraId="0EC16316" w14:textId="77777777" w:rsidR="00E92F54" w:rsidRDefault="00E92F54" w:rsidP="00E92F54">
      <w:pPr>
        <w:pStyle w:val="ListParagraph"/>
        <w:ind w:left="1004" w:firstLine="0"/>
      </w:pPr>
    </w:p>
    <w:p w14:paraId="2C02EAEE" w14:textId="77777777" w:rsidR="00E92F54" w:rsidRDefault="00E92F54" w:rsidP="00E92F54">
      <w:pPr>
        <w:ind w:left="284"/>
      </w:pPr>
      <w:bookmarkStart w:id="7" w:name="_Toc204092952"/>
      <w:r w:rsidRPr="003F7C05">
        <w:rPr>
          <w:rStyle w:val="Heading2Char"/>
        </w:rPr>
        <w:t>Configuring the AWS CLI</w:t>
      </w:r>
      <w:bookmarkEnd w:id="7"/>
      <w:r>
        <w:t>: aws configure</w:t>
      </w:r>
    </w:p>
    <w:p w14:paraId="06FB7F30" w14:textId="77777777" w:rsidR="00E1722D" w:rsidRDefault="00E92F54" w:rsidP="00E1722D">
      <w:pPr>
        <w:ind w:left="284"/>
      </w:pPr>
      <w:r>
        <w:t xml:space="preserve">You will be prompted for </w:t>
      </w:r>
      <w:r w:rsidR="00E1722D">
        <w:t xml:space="preserve">AWS Access Key ID, AWS Secret Access Key, Default region name and </w:t>
      </w:r>
      <w:r>
        <w:t>De</w:t>
      </w:r>
      <w:r w:rsidR="00E1722D">
        <w:t>fault output format. Enter the copied Access Key ID and Secret Access Key. You may keep the region and output format empty (Press ENTER to skip). It is advised to at least configure the Default Region.</w:t>
      </w:r>
    </w:p>
    <w:p w14:paraId="794AF5ED" w14:textId="77777777" w:rsidR="00E1722D" w:rsidRDefault="00E1722D" w:rsidP="00E1722D">
      <w:pPr>
        <w:ind w:left="284"/>
      </w:pPr>
    </w:p>
    <w:p w14:paraId="4BC98CB8" w14:textId="77777777" w:rsidR="00FB5C3D" w:rsidRDefault="003F7C05" w:rsidP="00E1722D">
      <w:pPr>
        <w:ind w:left="284"/>
      </w:pPr>
      <w:bookmarkStart w:id="8" w:name="_Toc204092953"/>
      <w:r>
        <w:rPr>
          <w:rStyle w:val="Heading2Char"/>
        </w:rPr>
        <w:t>C</w:t>
      </w:r>
      <w:r w:rsidR="00FB5C3D" w:rsidRPr="003F7C05">
        <w:rPr>
          <w:rStyle w:val="Heading2Char"/>
        </w:rPr>
        <w:t>reate ssh-key pair</w:t>
      </w:r>
      <w:bookmarkEnd w:id="8"/>
      <w:r w:rsidR="00FB5C3D">
        <w:t xml:space="preserve"> for the instances beforehand from the AWS console itself or use the command (if default region has been set with aws configure): </w:t>
      </w:r>
      <w:r w:rsidR="00FB5C3D">
        <w:br/>
      </w:r>
      <w:r w:rsidR="00FB5C3D" w:rsidRPr="00FB5C3D">
        <w:t xml:space="preserve">aws ec2 create-key-pair --key-name ansible-key-pair --query 'KeyMaterial' --output text &gt; </w:t>
      </w:r>
      <w:r w:rsidR="00FB5C3D">
        <w:t>&lt;DIR&gt;/ssh-key</w:t>
      </w:r>
      <w:r w:rsidR="00FB5C3D" w:rsidRPr="00FB5C3D">
        <w:t>.pem</w:t>
      </w:r>
      <w:r w:rsidR="00FB5C3D">
        <w:t xml:space="preserve"> </w:t>
      </w:r>
    </w:p>
    <w:p w14:paraId="0E283FFF" w14:textId="77777777" w:rsidR="00FB5C3D" w:rsidRDefault="00FB5C3D" w:rsidP="00E1722D">
      <w:pPr>
        <w:ind w:left="284"/>
      </w:pPr>
      <w:r>
        <w:t xml:space="preserve">Change the permissions of the ssh-key.pem: </w:t>
      </w:r>
      <w:r w:rsidRPr="00FB5C3D">
        <w:t xml:space="preserve">chmod 400 </w:t>
      </w:r>
      <w:r>
        <w:t>&lt;DIR&gt;/ssh-key</w:t>
      </w:r>
      <w:r w:rsidRPr="00FB5C3D">
        <w:t>.pem</w:t>
      </w:r>
    </w:p>
    <w:p w14:paraId="392BC240" w14:textId="77777777" w:rsidR="00FB5C3D" w:rsidRDefault="00FB5C3D" w:rsidP="00E1722D">
      <w:pPr>
        <w:ind w:left="284"/>
      </w:pPr>
    </w:p>
    <w:p w14:paraId="5EC7D5F5" w14:textId="77777777" w:rsidR="00FB5C3D" w:rsidRDefault="00FB5C3D" w:rsidP="00E1722D">
      <w:pPr>
        <w:ind w:left="284"/>
      </w:pPr>
      <w:bookmarkStart w:id="9" w:name="_Toc204092954"/>
      <w:r w:rsidRPr="003F7C05">
        <w:rPr>
          <w:rStyle w:val="Heading2Char"/>
        </w:rPr>
        <w:t>Install winrm</w:t>
      </w:r>
      <w:bookmarkEnd w:id="9"/>
      <w:r>
        <w:t>: pipx install winrm</w:t>
      </w:r>
    </w:p>
    <w:p w14:paraId="33680780" w14:textId="77777777" w:rsidR="00E57586" w:rsidRDefault="00E57586" w:rsidP="00E1722D">
      <w:pPr>
        <w:ind w:left="284"/>
      </w:pPr>
    </w:p>
    <w:p w14:paraId="38F477C4" w14:textId="77777777" w:rsidR="00E57586" w:rsidRDefault="00E57586" w:rsidP="00E1722D">
      <w:pPr>
        <w:ind w:left="284"/>
      </w:pPr>
      <w:bookmarkStart w:id="10" w:name="_Toc204092955"/>
      <w:r w:rsidRPr="003F7C05">
        <w:rPr>
          <w:rStyle w:val="Heading2Char"/>
        </w:rPr>
        <w:lastRenderedPageBreak/>
        <w:t>Analyze playbooks</w:t>
      </w:r>
      <w:bookmarkEnd w:id="10"/>
      <w:r>
        <w:t xml:space="preserve"> with: ansible-lint &lt;playbook&gt;</w:t>
      </w:r>
    </w:p>
    <w:p w14:paraId="15A371DF" w14:textId="77777777" w:rsidR="00FB5C3D" w:rsidRDefault="00FB5C3D" w:rsidP="00E1722D">
      <w:pPr>
        <w:ind w:left="284"/>
      </w:pPr>
    </w:p>
    <w:p w14:paraId="3A543F6B" w14:textId="77777777" w:rsidR="00E1722D" w:rsidRDefault="00E1722D" w:rsidP="00E1722D">
      <w:pPr>
        <w:ind w:left="284"/>
      </w:pPr>
      <w:bookmarkStart w:id="11" w:name="_Toc204092956"/>
      <w:r w:rsidRPr="003F7C05">
        <w:rPr>
          <w:rStyle w:val="Heading2Char"/>
        </w:rPr>
        <w:t>Run the playbooks</w:t>
      </w:r>
      <w:bookmarkEnd w:id="11"/>
      <w:r>
        <w:t>:</w:t>
      </w:r>
    </w:p>
    <w:p w14:paraId="4D11C9AE" w14:textId="77777777" w:rsidR="00E1722D" w:rsidRDefault="00E1722D" w:rsidP="00E1722D">
      <w:pPr>
        <w:pStyle w:val="ListParagraph"/>
        <w:numPr>
          <w:ilvl w:val="0"/>
          <w:numId w:val="6"/>
        </w:numPr>
      </w:pPr>
      <w:r>
        <w:t>Launch instances: ansible-playbook -i inventory/hosts playbooks/launch-instances.yml</w:t>
      </w:r>
    </w:p>
    <w:p w14:paraId="3E7301EF" w14:textId="77777777" w:rsidR="00E1722D" w:rsidRDefault="00E1722D" w:rsidP="00E1722D">
      <w:pPr>
        <w:pStyle w:val="ListParagraph"/>
        <w:numPr>
          <w:ilvl w:val="0"/>
          <w:numId w:val="6"/>
        </w:numPr>
      </w:pPr>
      <w:r>
        <w:t>Check if ec2 instances are dynamically plugged in properly: ansible-inventory -i inventory/aws_ec2.yml --graph</w:t>
      </w:r>
    </w:p>
    <w:p w14:paraId="5D1E12FA" w14:textId="77777777" w:rsidR="00E1722D" w:rsidRDefault="00E1722D" w:rsidP="00E1722D">
      <w:pPr>
        <w:pStyle w:val="ListParagraph"/>
        <w:numPr>
          <w:ilvl w:val="0"/>
          <w:numId w:val="6"/>
        </w:numPr>
      </w:pPr>
      <w:r>
        <w:t>Decrypt and store Administrator password for windows instances locally in host_vars/: ansible-playbook -i inventory/aws_ec2.yml playbooks/config-windows-secrets.yml</w:t>
      </w:r>
    </w:p>
    <w:p w14:paraId="65CAE2E6" w14:textId="77777777" w:rsidR="00FB5C3D" w:rsidRDefault="00FB5C3D" w:rsidP="00FB5C3D">
      <w:pPr>
        <w:pStyle w:val="ListParagraph"/>
        <w:numPr>
          <w:ilvl w:val="0"/>
          <w:numId w:val="6"/>
        </w:numPr>
      </w:pPr>
      <w:r>
        <w:t>Install and configure Apache on localhost, linux instance and windows instance: ansible-playbook -i inventory/aws_ec2.yml playbooks/apache-config-instances.yml</w:t>
      </w:r>
    </w:p>
    <w:p w14:paraId="336F88D7" w14:textId="77777777" w:rsidR="00FB5C3D" w:rsidRDefault="00FB5C3D" w:rsidP="00FB5C3D">
      <w:pPr>
        <w:pStyle w:val="ListParagraph"/>
        <w:numPr>
          <w:ilvl w:val="0"/>
          <w:numId w:val="6"/>
        </w:numPr>
      </w:pPr>
      <w:r>
        <w:t>Run System check on ec2 instances: ansible-playbook -i inventory/aws_ec2.yml playbooks/system-check.yml</w:t>
      </w:r>
    </w:p>
    <w:p w14:paraId="58E18089" w14:textId="77777777" w:rsidR="00D272CB" w:rsidRPr="004B2D1E" w:rsidRDefault="00D272CB" w:rsidP="00D272CB">
      <w:pPr>
        <w:widowControl/>
        <w:tabs>
          <w:tab w:val="left" w:pos="3945"/>
        </w:tabs>
        <w:autoSpaceDE/>
        <w:autoSpaceDN/>
        <w:rPr>
          <w:rFonts w:cs="Times New Roman"/>
          <w:szCs w:val="24"/>
        </w:rPr>
      </w:pPr>
      <w:r w:rsidRPr="004B2D1E">
        <w:rPr>
          <w:rFonts w:cs="Times New Roman"/>
          <w:szCs w:val="24"/>
        </w:rPr>
        <w:tab/>
      </w:r>
    </w:p>
    <w:p w14:paraId="5E0CFF34" w14:textId="77777777" w:rsidR="00D95DC3" w:rsidRPr="004B2D1E" w:rsidRDefault="00D95DC3">
      <w:pPr>
        <w:pStyle w:val="BodyText"/>
        <w:spacing w:before="10"/>
        <w:rPr>
          <w:rFonts w:cs="Times New Roman"/>
          <w:szCs w:val="24"/>
        </w:rPr>
      </w:pPr>
    </w:p>
    <w:sectPr w:rsidR="00D95DC3" w:rsidRPr="004B2D1E" w:rsidSect="00FB5C3D">
      <w:type w:val="continuous"/>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DED0C" w14:textId="77777777" w:rsidR="00A351C6" w:rsidRDefault="00A351C6">
      <w:r>
        <w:separator/>
      </w:r>
    </w:p>
  </w:endnote>
  <w:endnote w:type="continuationSeparator" w:id="0">
    <w:p w14:paraId="6ED5EEFB" w14:textId="77777777" w:rsidR="00A351C6" w:rsidRDefault="00A3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22DE6" w14:textId="77777777" w:rsidR="00A351C6" w:rsidRDefault="00A351C6">
      <w:r>
        <w:separator/>
      </w:r>
    </w:p>
  </w:footnote>
  <w:footnote w:type="continuationSeparator" w:id="0">
    <w:p w14:paraId="093E52E0" w14:textId="77777777" w:rsidR="00A351C6" w:rsidRDefault="00A3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D8F9E" w14:textId="77777777" w:rsidR="00A351C6" w:rsidRDefault="00A351C6">
    <w:pPr>
      <w:pStyle w:val="Header"/>
    </w:pPr>
    <w:r>
      <w:rPr>
        <w:noProof/>
        <w:lang w:val="en-IN" w:eastAsia="en-IN"/>
      </w:rPr>
      <w:drawing>
        <wp:anchor distT="0" distB="0" distL="114300" distR="114300" simplePos="0" relativeHeight="251658752" behindDoc="0" locked="0" layoutInCell="1" allowOverlap="1" wp14:anchorId="113FF621" wp14:editId="5DD21AEA">
          <wp:simplePos x="0" y="0"/>
          <wp:positionH relativeFrom="column">
            <wp:posOffset>-260350</wp:posOffset>
          </wp:positionH>
          <wp:positionV relativeFrom="paragraph">
            <wp:posOffset>-352425</wp:posOffset>
          </wp:positionV>
          <wp:extent cx="1381125" cy="561975"/>
          <wp:effectExtent l="0" t="0" r="9525" b="9525"/>
          <wp:wrapNone/>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B627D" w14:textId="77777777" w:rsidR="00A351C6" w:rsidRDefault="00A3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B226D8"/>
    <w:multiLevelType w:val="hybridMultilevel"/>
    <w:tmpl w:val="EEF49B8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5" w15:restartNumberingAfterBreak="0">
    <w:nsid w:val="78A65CBA"/>
    <w:multiLevelType w:val="hybridMultilevel"/>
    <w:tmpl w:val="1D54777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grammar="clean"/>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C6"/>
    <w:rsid w:val="00136379"/>
    <w:rsid w:val="001C21E4"/>
    <w:rsid w:val="003D2289"/>
    <w:rsid w:val="003F7C05"/>
    <w:rsid w:val="00422F06"/>
    <w:rsid w:val="004857E5"/>
    <w:rsid w:val="004B2D1E"/>
    <w:rsid w:val="004F2918"/>
    <w:rsid w:val="005545C1"/>
    <w:rsid w:val="0058757A"/>
    <w:rsid w:val="005F586B"/>
    <w:rsid w:val="00604F52"/>
    <w:rsid w:val="006C06BA"/>
    <w:rsid w:val="006C3459"/>
    <w:rsid w:val="00726D60"/>
    <w:rsid w:val="007311DE"/>
    <w:rsid w:val="00742B6D"/>
    <w:rsid w:val="00804B73"/>
    <w:rsid w:val="00873B3A"/>
    <w:rsid w:val="008C01A7"/>
    <w:rsid w:val="0096799A"/>
    <w:rsid w:val="009A6DE3"/>
    <w:rsid w:val="009E702D"/>
    <w:rsid w:val="00A30129"/>
    <w:rsid w:val="00A351C6"/>
    <w:rsid w:val="00B429BD"/>
    <w:rsid w:val="00C04D3C"/>
    <w:rsid w:val="00D0000A"/>
    <w:rsid w:val="00D272CB"/>
    <w:rsid w:val="00D95DC3"/>
    <w:rsid w:val="00DE46F7"/>
    <w:rsid w:val="00E03F44"/>
    <w:rsid w:val="00E14EE7"/>
    <w:rsid w:val="00E1722D"/>
    <w:rsid w:val="00E37C80"/>
    <w:rsid w:val="00E57586"/>
    <w:rsid w:val="00E92F54"/>
    <w:rsid w:val="00EA3C87"/>
    <w:rsid w:val="00EE2BD8"/>
    <w:rsid w:val="00EE31C2"/>
    <w:rsid w:val="00FB5C3D"/>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05F756C"/>
  <w15:docId w15:val="{4B311192-8D4A-415C-B86E-5C0D5338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45C1"/>
    <w:pPr>
      <w:widowControl w:val="0"/>
      <w:autoSpaceDE w:val="0"/>
      <w:autoSpaceDN w:val="0"/>
    </w:pPr>
    <w:rPr>
      <w:rFonts w:ascii="Times New Roman" w:eastAsia="Arial MT" w:hAnsi="Times New Roman" w:cs="Arial MT"/>
      <w:sz w:val="24"/>
      <w:szCs w:val="22"/>
    </w:rPr>
  </w:style>
  <w:style w:type="paragraph" w:styleId="Heading1">
    <w:name w:val="heading 1"/>
    <w:basedOn w:val="Normal"/>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742B6D"/>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B429BD"/>
    <w:pPr>
      <w:keepNext/>
      <w:keepLines/>
      <w:outlineLvl w:val="2"/>
    </w:pPr>
    <w:rPr>
      <w:rFonts w:eastAsiaTheme="majorEastAsia" w:cstheme="majorBidi"/>
      <w:b/>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rsid w:val="00D272CB"/>
    <w:pPr>
      <w:tabs>
        <w:tab w:val="center" w:pos="4680"/>
        <w:tab w:val="right" w:pos="9360"/>
      </w:tabs>
    </w:pPr>
  </w:style>
  <w:style w:type="character" w:customStyle="1" w:styleId="FooterChar">
    <w:name w:val="Footer Char"/>
    <w:basedOn w:val="DefaultParagraphFont"/>
    <w:link w:val="Footer"/>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742B6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B429B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table" w:styleId="TableGrid">
    <w:name w:val="Table Grid"/>
    <w:basedOn w:val="TableNormal"/>
    <w:rsid w:val="00A35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E46F7"/>
    <w:rPr>
      <w:color w:val="0563C1" w:themeColor="hyperlink"/>
      <w:u w:val="single"/>
    </w:rPr>
  </w:style>
  <w:style w:type="paragraph" w:styleId="TOCHeading">
    <w:name w:val="TOC Heading"/>
    <w:basedOn w:val="Heading1"/>
    <w:next w:val="Normal"/>
    <w:uiPriority w:val="39"/>
    <w:unhideWhenUsed/>
    <w:qFormat/>
    <w:rsid w:val="003F7C05"/>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3F7C05"/>
    <w:pPr>
      <w:spacing w:after="100"/>
    </w:pPr>
  </w:style>
  <w:style w:type="paragraph" w:styleId="TOC2">
    <w:name w:val="toc 2"/>
    <w:basedOn w:val="Normal"/>
    <w:next w:val="Normal"/>
    <w:autoRedefine/>
    <w:uiPriority w:val="39"/>
    <w:rsid w:val="003F7C05"/>
    <w:pPr>
      <w:spacing w:after="100"/>
      <w:ind w:left="240"/>
    </w:pPr>
  </w:style>
  <w:style w:type="paragraph" w:styleId="Subtitle">
    <w:name w:val="Subtitle"/>
    <w:basedOn w:val="Normal"/>
    <w:next w:val="Normal"/>
    <w:link w:val="SubtitleChar"/>
    <w:qFormat/>
    <w:rsid w:val="003F7C05"/>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rsid w:val="003F7C05"/>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github.com/aryan-madhavi/ansible-dem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054E-639C-4E3F-BFD4-00344F8C205C}">
  <ds:schemaRefs>
    <ds:schemaRef ds:uri="http://purl.org/dc/elements/1.1/"/>
    <ds:schemaRef ds:uri="http://www.w3.org/XML/1998/namespace"/>
    <ds:schemaRef ds:uri="http://purl.org/dc/dcmitype/"/>
    <ds:schemaRef ds:uri="http://schemas.microsoft.com/office/2006/documentManagement/types"/>
    <ds:schemaRef ds:uri="47c08fd1-dc78-452a-aa47-04e2725c7bdc"/>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3.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B2FBB5E2-AAD0-400A-A367-1DE88D43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133</TotalTime>
  <Pages>3</Pages>
  <Words>428</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Aryan.Madhavi</dc:creator>
  <cp:lastModifiedBy>Aryan Madhavi</cp:lastModifiedBy>
  <cp:revision>1</cp:revision>
  <dcterms:created xsi:type="dcterms:W3CDTF">2025-07-22T08:01:00Z</dcterms:created>
  <dcterms:modified xsi:type="dcterms:W3CDTF">2025-07-22T10:40:00Z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