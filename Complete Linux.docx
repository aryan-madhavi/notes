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D4D278" w14:textId="77777777" w:rsidR="00136379" w:rsidRPr="004B2D1E" w:rsidRDefault="00136379" w:rsidP="00A30129">
      <w:pPr>
        <w:jc w:val="both"/>
        <w:rPr>
          <w:rFonts w:cs="Times New Roman"/>
          <w:szCs w:val="24"/>
        </w:rPr>
      </w:pPr>
      <w:bookmarkStart w:id="0" w:name="_GoBack"/>
      <w:bookmarkEnd w:id="0"/>
    </w:p>
    <w:p w14:paraId="079B0C68" w14:textId="77777777" w:rsidR="00A30129" w:rsidRPr="004B2D1E" w:rsidRDefault="0096799A" w:rsidP="00A30129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Date: </w:t>
      </w:r>
      <w:r w:rsidR="002E41D8">
        <w:rPr>
          <w:rFonts w:cs="Times New Roman"/>
          <w:szCs w:val="24"/>
        </w:rPr>
        <w:t>13.06.2025</w:t>
      </w:r>
    </w:p>
    <w:p w14:paraId="623797D8" w14:textId="77777777" w:rsidR="00A30129" w:rsidRPr="004B2D1E" w:rsidRDefault="00A30129" w:rsidP="00A30129">
      <w:pPr>
        <w:jc w:val="both"/>
        <w:rPr>
          <w:rFonts w:cs="Times New Roman"/>
          <w:szCs w:val="24"/>
        </w:rPr>
      </w:pPr>
    </w:p>
    <w:p w14:paraId="09C91DCD" w14:textId="77777777" w:rsidR="00A30129" w:rsidRPr="004B2D1E" w:rsidRDefault="00A30129" w:rsidP="00A3012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388FD45" w14:textId="77777777" w:rsidR="00EE31C2" w:rsidRPr="004B2D1E" w:rsidRDefault="00EE31C2" w:rsidP="00A30129">
      <w:pPr>
        <w:jc w:val="both"/>
        <w:rPr>
          <w:rFonts w:cs="Times New Roman"/>
          <w:szCs w:val="24"/>
        </w:rPr>
      </w:pPr>
    </w:p>
    <w:p w14:paraId="3968F198" w14:textId="77777777" w:rsidR="00EE31C2" w:rsidRPr="004B2D1E" w:rsidRDefault="00EE31C2" w:rsidP="00A30129">
      <w:pPr>
        <w:jc w:val="both"/>
        <w:rPr>
          <w:rFonts w:cs="Times New Roman"/>
          <w:szCs w:val="24"/>
        </w:rPr>
      </w:pPr>
    </w:p>
    <w:p w14:paraId="0A093089" w14:textId="77777777" w:rsidR="00A30129" w:rsidRPr="004B2D1E" w:rsidRDefault="00A30129" w:rsidP="00A30129">
      <w:pPr>
        <w:jc w:val="both"/>
        <w:rPr>
          <w:rFonts w:cs="Times New Roman"/>
          <w:szCs w:val="24"/>
        </w:rPr>
      </w:pPr>
    </w:p>
    <w:p w14:paraId="1D97A2DB" w14:textId="77777777" w:rsidR="00A30129" w:rsidRPr="004B2D1E" w:rsidRDefault="00A30129" w:rsidP="00A30129">
      <w:pPr>
        <w:jc w:val="both"/>
        <w:rPr>
          <w:rFonts w:cs="Times New Roman"/>
          <w:szCs w:val="24"/>
        </w:rPr>
      </w:pPr>
    </w:p>
    <w:p w14:paraId="5D4F700B" w14:textId="77777777" w:rsidR="00D95DC3" w:rsidRPr="004B2D1E" w:rsidRDefault="00D272CB">
      <w:pPr>
        <w:pStyle w:val="BodyText"/>
        <w:rPr>
          <w:rFonts w:cs="Times New Roman"/>
          <w:szCs w:val="24"/>
        </w:rPr>
      </w:pPr>
      <w:r w:rsidRPr="004B2D1E">
        <w:rPr>
          <w:rFonts w:cs="Times New Roman"/>
          <w:noProof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FB8BC65" wp14:editId="3D202923">
                <wp:simplePos x="0" y="0"/>
                <wp:positionH relativeFrom="page">
                  <wp:posOffset>9525</wp:posOffset>
                </wp:positionH>
                <wp:positionV relativeFrom="page">
                  <wp:posOffset>0</wp:posOffset>
                </wp:positionV>
                <wp:extent cx="7764780" cy="1090295"/>
                <wp:effectExtent l="0" t="0" r="7620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4780" cy="1090295"/>
                          <a:chOff x="12" y="0"/>
                          <a:chExt cx="12228" cy="1717"/>
                        </a:xfrm>
                      </wpg:grpSpPr>
                      <wps:wsp>
                        <wps:cNvPr id="12" name="Rectangles 12"/>
                        <wps:cNvSpPr/>
                        <wps:spPr>
                          <a:xfrm>
                            <a:off x="12" y="18"/>
                            <a:ext cx="12228" cy="1107"/>
                          </a:xfrm>
                          <a:prstGeom prst="rect">
                            <a:avLst/>
                          </a:prstGeom>
                          <a:solidFill>
                            <a:srgbClr val="E0DFCC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3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022" y="0"/>
                            <a:ext cx="8218" cy="1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4" name="Freeform 14"/>
                        <wps:cNvSpPr/>
                        <wps:spPr>
                          <a:xfrm>
                            <a:off x="4163" y="22"/>
                            <a:ext cx="8076" cy="16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6" h="1619">
                                <a:moveTo>
                                  <a:pt x="8076" y="0"/>
                                </a:moveTo>
                                <a:lnTo>
                                  <a:pt x="0" y="0"/>
                                </a:lnTo>
                                <a:lnTo>
                                  <a:pt x="1604" y="1619"/>
                                </a:lnTo>
                                <a:lnTo>
                                  <a:pt x="8076" y="1619"/>
                                </a:lnTo>
                                <a:lnTo>
                                  <a:pt x="80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B3C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5" name="Rectangles 15"/>
                        <wps:cNvSpPr/>
                        <wps:spPr>
                          <a:xfrm>
                            <a:off x="6810" y="480"/>
                            <a:ext cx="3954" cy="11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6" name="Rectangles 16"/>
                        <wps:cNvSpPr/>
                        <wps:spPr>
                          <a:xfrm>
                            <a:off x="6810" y="480"/>
                            <a:ext cx="3954" cy="1164"/>
                          </a:xfrm>
                          <a:prstGeom prst="rect">
                            <a:avLst/>
                          </a:prstGeom>
                          <a:noFill/>
                          <a:ln w="38100" cap="flat" cmpd="sng">
                            <a:solidFill>
                              <a:srgbClr val="51C3F8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7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7389" y="540"/>
                            <a:ext cx="2796" cy="10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33643B2" id="Group 18" o:spid="_x0000_s1026" style="position:absolute;margin-left:.75pt;margin-top:0;width:611.4pt;height:85.85pt;z-index:-251658240;mso-position-horizontal-relative:page;mso-position-vertical-relative:page" coordorigin="12" coordsize="12228,171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">
                <v:rect id="Rectangles 12" o:spid="_x0000_s1027" style="position:absolute;left:12;top:18;width:12228;height:1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" fillcolor="#e0dfcc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style="position:absolute;left:4022;width:8218;height:17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">
                  <v:imagedata r:id="rId14" o:title=""/>
                  <v:path arrowok="t"/>
                </v:shape>
                <v:shape id="Freeform 14" o:spid="_x0000_s1029" style="position:absolute;left:4163;top:22;width:8076;height:1619;visibility:visible;mso-wrap-style:square;v-text-anchor:top" coordsize="8076,1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" path="m8076,l,,1604,1619r6472,l8076,xe" fillcolor="#4eb3cf" stroked="f">
                  <v:path arrowok="t" textboxrect="0,0,8076,1619"/>
                </v:shape>
                <v:rect id="Rectangles 15" o:spid="_x0000_s1030" style="position:absolute;left:6810;top:480;width:3954;height:1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" stroked="f"/>
                <v:rect id="Rectangles 16" o:spid="_x0000_s1031" style="position:absolute;left:6810;top:480;width:3954;height:1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" filled="f" strokecolor="#51c3f8" strokeweight="3pt"/>
                <v:shape id="Picture 8" o:spid="_x0000_s1032" type="#_x0000_t75" style="position:absolute;left:7389;top:540;width:2796;height:10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">
                  <v:imagedata r:id="rId15" o:title=""/>
                  <v:path arrowok="t"/>
                </v:shape>
                <w10:wrap anchorx="page" anchory="page"/>
              </v:group>
            </w:pict>
          </mc:Fallback>
        </mc:AlternateContent>
      </w:r>
      <w:r w:rsidRPr="004B2D1E">
        <w:rPr>
          <w:rFonts w:cs="Times New Roman"/>
          <w:noProof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15D6F145" wp14:editId="71F29777">
                <wp:simplePos x="0" y="0"/>
                <wp:positionH relativeFrom="page">
                  <wp:posOffset>7620</wp:posOffset>
                </wp:positionH>
                <wp:positionV relativeFrom="page">
                  <wp:posOffset>9210675</wp:posOffset>
                </wp:positionV>
                <wp:extent cx="7764780" cy="476885"/>
                <wp:effectExtent l="0" t="0" r="7620" b="1841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4780" cy="476885"/>
                          <a:chOff x="12" y="14506"/>
                          <a:chExt cx="12228" cy="751"/>
                        </a:xfrm>
                      </wpg:grpSpPr>
                      <wps:wsp>
                        <wps:cNvPr id="6" name="Rectangles 6"/>
                        <wps:cNvSpPr/>
                        <wps:spPr>
                          <a:xfrm>
                            <a:off x="12" y="14578"/>
                            <a:ext cx="12228" cy="601"/>
                          </a:xfrm>
                          <a:prstGeom prst="rect">
                            <a:avLst/>
                          </a:prstGeom>
                          <a:solidFill>
                            <a:srgbClr val="E0DFCC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7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4052" y="14506"/>
                            <a:ext cx="8188" cy="7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4062" y="14590"/>
                            <a:ext cx="8178" cy="5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" name="Freeform 9"/>
                        <wps:cNvSpPr/>
                        <wps:spPr>
                          <a:xfrm>
                            <a:off x="4074" y="14588"/>
                            <a:ext cx="8128" cy="5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28" h="595">
                                <a:moveTo>
                                  <a:pt x="8128" y="0"/>
                                </a:moveTo>
                                <a:lnTo>
                                  <a:pt x="0" y="0"/>
                                </a:lnTo>
                                <a:lnTo>
                                  <a:pt x="1610" y="595"/>
                                </a:lnTo>
                                <a:lnTo>
                                  <a:pt x="8128" y="595"/>
                                </a:lnTo>
                                <a:lnTo>
                                  <a:pt x="81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B3C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12" y="14506"/>
                            <a:ext cx="12228" cy="7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FB6AF85" w14:textId="77777777" w:rsidR="00B810FB" w:rsidRDefault="00B810FB">
                              <w:pPr>
                                <w:spacing w:before="6"/>
                                <w:rPr>
                                  <w:sz w:val="18"/>
                                </w:rPr>
                              </w:pPr>
                            </w:p>
                            <w:p w14:paraId="5E784D38" w14:textId="77777777" w:rsidR="00B810FB" w:rsidRDefault="00B810FB">
                              <w:pPr>
                                <w:ind w:left="6341"/>
                                <w:rPr>
                                  <w:rFonts w:ascii="Verdana"/>
                                  <w:sz w:val="14"/>
                                </w:rPr>
                              </w:pP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Copyright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11"/>
                                  <w:w w:val="9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@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12"/>
                                  <w:w w:val="9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2024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7"/>
                                  <w:w w:val="9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PibyThree.com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8"/>
                                  <w:w w:val="9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All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16"/>
                                  <w:w w:val="9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Rights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15"/>
                                  <w:w w:val="9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Reserved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D6F145" id="Group 11" o:spid="_x0000_s1026" style="position:absolute;margin-left:.6pt;margin-top:725.25pt;width:611.4pt;height:37.55pt;z-index:251656192;mso-position-horizontal-relative:page;mso-position-vertical-relative:page" coordorigin="12,14506" coordsize="12228,7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">
                <v:rect id="Rectangles 6" o:spid="_x0000_s1027" style="position:absolute;left:12;top:14578;width:12228;height: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" fillcolor="#e0dfcc" stroked="f"/>
                <v:shape id="Picture 11" o:spid="_x0000_s1028" type="#_x0000_t75" style="position:absolute;left:4052;top:14506;width:8188;height:7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">
                  <v:imagedata r:id="rId18" o:title=""/>
                  <v:path arrowok="t"/>
                </v:shape>
                <v:shape id="Picture 12" o:spid="_x0000_s1029" type="#_x0000_t75" style="position:absolute;left:4062;top:14590;width:8178;height:5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">
                  <v:imagedata r:id="rId19" o:title=""/>
                  <v:path arrowok="t"/>
                </v:shape>
                <v:shape id="Freeform 9" o:spid="_x0000_s1030" style="position:absolute;left:4074;top:14588;width:8128;height:595;visibility:visible;mso-wrap-style:square;v-text-anchor:top" coordsize="8128,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" path="m8128,l,,1610,595r6518,l8128,xe" fillcolor="#4eb3cf" stroked="f">
                  <v:path arrowok="t" textboxrect="0,0,8128,595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31" type="#_x0000_t202" style="position:absolute;left:12;top:14506;width:12228;height: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3FB6AF85" w14:textId="77777777" w:rsidR="00B810FB" w:rsidRDefault="00B810FB">
                        <w:pPr>
                          <w:spacing w:before="6"/>
                          <w:rPr>
                            <w:sz w:val="18"/>
                          </w:rPr>
                        </w:pPr>
                      </w:p>
                      <w:p w14:paraId="5E784D38" w14:textId="77777777" w:rsidR="00B810FB" w:rsidRDefault="00B810FB">
                        <w:pPr>
                          <w:ind w:left="6341"/>
                          <w:rPr>
                            <w:rFonts w:ascii="Verdana"/>
                            <w:sz w:val="14"/>
                          </w:rPr>
                        </w:pPr>
                        <w:r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Copyright</w:t>
                        </w:r>
                        <w:r>
                          <w:rPr>
                            <w:rFonts w:ascii="Verdana"/>
                            <w:color w:val="FFFFFF"/>
                            <w:spacing w:val="11"/>
                            <w:w w:val="9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@</w:t>
                        </w:r>
                        <w:r>
                          <w:rPr>
                            <w:rFonts w:ascii="Verdana"/>
                            <w:color w:val="FFFFFF"/>
                            <w:spacing w:val="12"/>
                            <w:w w:val="9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2024</w:t>
                        </w:r>
                        <w:r>
                          <w:rPr>
                            <w:rFonts w:ascii="Verdana"/>
                            <w:color w:val="FFFFFF"/>
                            <w:spacing w:val="7"/>
                            <w:w w:val="9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PibyThree.com</w:t>
                        </w:r>
                        <w:r>
                          <w:rPr>
                            <w:rFonts w:ascii="Verdana"/>
                            <w:color w:val="FFFFFF"/>
                            <w:spacing w:val="8"/>
                            <w:w w:val="9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All</w:t>
                        </w:r>
                        <w:r>
                          <w:rPr>
                            <w:rFonts w:ascii="Verdana"/>
                            <w:color w:val="FFFFFF"/>
                            <w:spacing w:val="16"/>
                            <w:w w:val="9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Rights</w:t>
                        </w:r>
                        <w:r>
                          <w:rPr>
                            <w:rFonts w:ascii="Verdana"/>
                            <w:color w:val="FFFFFF"/>
                            <w:spacing w:val="15"/>
                            <w:w w:val="9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Reserved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4B8A3096" w14:textId="77777777" w:rsidR="004B2D1E" w:rsidRDefault="002E41D8" w:rsidP="004B2D1E">
      <w:pPr>
        <w:pStyle w:val="MyHeading"/>
      </w:pPr>
      <w:r>
        <w:t>Complete Linux</w:t>
      </w:r>
    </w:p>
    <w:sdt>
      <w:sdtPr>
        <w:rPr>
          <w:rFonts w:ascii="Times New Roman" w:eastAsia="Arial MT" w:hAnsi="Times New Roman" w:cs="Arial MT"/>
          <w:color w:val="auto"/>
          <w:sz w:val="40"/>
          <w:szCs w:val="22"/>
        </w:rPr>
        <w:id w:val="-636943851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14:paraId="0F76B520" w14:textId="77777777" w:rsidR="00866540" w:rsidRPr="00866540" w:rsidRDefault="00866540">
          <w:pPr>
            <w:pStyle w:val="TOCHeading"/>
            <w:rPr>
              <w:rFonts w:ascii="Times New Roman" w:hAnsi="Times New Roman" w:cs="Times New Roman"/>
              <w:szCs w:val="24"/>
            </w:rPr>
          </w:pPr>
          <w:r w:rsidRPr="00866540">
            <w:rPr>
              <w:rFonts w:ascii="Times New Roman" w:hAnsi="Times New Roman" w:cs="Times New Roman"/>
              <w:szCs w:val="24"/>
            </w:rPr>
            <w:t>Contents</w:t>
          </w:r>
        </w:p>
        <w:p w14:paraId="580F3CCE" w14:textId="0C685758" w:rsidR="00866540" w:rsidRPr="00866540" w:rsidRDefault="00866540">
          <w:pPr>
            <w:pStyle w:val="TOC1"/>
            <w:tabs>
              <w:tab w:val="right" w:leader="dot" w:pos="9550"/>
            </w:tabs>
            <w:rPr>
              <w:rFonts w:cs="Times New Roman"/>
              <w:noProof/>
              <w:szCs w:val="24"/>
            </w:rPr>
          </w:pPr>
          <w:r w:rsidRPr="00866540">
            <w:rPr>
              <w:rFonts w:cs="Times New Roman"/>
              <w:szCs w:val="24"/>
            </w:rPr>
            <w:fldChar w:fldCharType="begin"/>
          </w:r>
          <w:r w:rsidRPr="00866540">
            <w:rPr>
              <w:rFonts w:cs="Times New Roman"/>
              <w:szCs w:val="24"/>
            </w:rPr>
            <w:instrText xml:space="preserve"> TOC \o "1-3" \h \z \u </w:instrText>
          </w:r>
          <w:r w:rsidRPr="00866540">
            <w:rPr>
              <w:rFonts w:cs="Times New Roman"/>
              <w:szCs w:val="24"/>
            </w:rPr>
            <w:fldChar w:fldCharType="separate"/>
          </w:r>
          <w:hyperlink w:anchor="_Toc200722600" w:history="1">
            <w:r w:rsidRPr="00866540">
              <w:rPr>
                <w:rStyle w:val="Hyperlink"/>
                <w:rFonts w:cs="Times New Roman"/>
                <w:noProof/>
                <w:szCs w:val="24"/>
              </w:rPr>
              <w:t>1. Linux</w:t>
            </w:r>
            <w:r w:rsidRPr="00866540">
              <w:rPr>
                <w:rFonts w:cs="Times New Roman"/>
                <w:noProof/>
                <w:webHidden/>
                <w:szCs w:val="24"/>
              </w:rPr>
              <w:tab/>
            </w:r>
            <w:r w:rsidRPr="00866540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Pr="00866540">
              <w:rPr>
                <w:rFonts w:cs="Times New Roman"/>
                <w:noProof/>
                <w:webHidden/>
                <w:szCs w:val="24"/>
              </w:rPr>
              <w:instrText xml:space="preserve"> PAGEREF _Toc200722600 \h </w:instrText>
            </w:r>
            <w:r w:rsidRPr="00866540">
              <w:rPr>
                <w:rFonts w:cs="Times New Roman"/>
                <w:noProof/>
                <w:webHidden/>
                <w:szCs w:val="24"/>
              </w:rPr>
            </w:r>
            <w:r w:rsidRPr="00866540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BC0014">
              <w:rPr>
                <w:rFonts w:cs="Times New Roman"/>
                <w:noProof/>
                <w:webHidden/>
                <w:szCs w:val="24"/>
              </w:rPr>
              <w:t>2</w:t>
            </w:r>
            <w:r w:rsidRPr="00866540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5B9C7CCE" w14:textId="53C3BD92" w:rsidR="00866540" w:rsidRPr="00866540" w:rsidRDefault="00BC0014">
          <w:pPr>
            <w:pStyle w:val="TOC1"/>
            <w:tabs>
              <w:tab w:val="right" w:leader="dot" w:pos="9550"/>
            </w:tabs>
            <w:rPr>
              <w:rFonts w:cs="Times New Roman"/>
              <w:noProof/>
              <w:szCs w:val="24"/>
            </w:rPr>
          </w:pPr>
          <w:hyperlink w:anchor="_Toc200722601" w:history="1">
            <w:r w:rsidR="00866540" w:rsidRPr="00866540">
              <w:rPr>
                <w:rStyle w:val="Hyperlink"/>
                <w:rFonts w:cs="Times New Roman"/>
                <w:noProof/>
                <w:szCs w:val="24"/>
              </w:rPr>
              <w:t>2. Linux Distributions (Distros)</w:t>
            </w:r>
            <w:r w:rsidR="00866540" w:rsidRPr="00866540">
              <w:rPr>
                <w:rFonts w:cs="Times New Roman"/>
                <w:noProof/>
                <w:webHidden/>
                <w:szCs w:val="24"/>
              </w:rPr>
              <w:tab/>
            </w:r>
            <w:r w:rsidR="00866540" w:rsidRPr="00866540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866540" w:rsidRPr="00866540">
              <w:rPr>
                <w:rFonts w:cs="Times New Roman"/>
                <w:noProof/>
                <w:webHidden/>
                <w:szCs w:val="24"/>
              </w:rPr>
              <w:instrText xml:space="preserve"> PAGEREF _Toc200722601 \h </w:instrText>
            </w:r>
            <w:r w:rsidR="00866540" w:rsidRPr="00866540">
              <w:rPr>
                <w:rFonts w:cs="Times New Roman"/>
                <w:noProof/>
                <w:webHidden/>
                <w:szCs w:val="24"/>
              </w:rPr>
            </w:r>
            <w:r w:rsidR="00866540" w:rsidRPr="00866540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>
              <w:rPr>
                <w:rFonts w:cs="Times New Roman"/>
                <w:noProof/>
                <w:webHidden/>
                <w:szCs w:val="24"/>
              </w:rPr>
              <w:t>3</w:t>
            </w:r>
            <w:r w:rsidR="00866540" w:rsidRPr="00866540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1D6CE01A" w14:textId="6716B220" w:rsidR="00866540" w:rsidRPr="00866540" w:rsidRDefault="00BC0014">
          <w:pPr>
            <w:pStyle w:val="TOC1"/>
            <w:tabs>
              <w:tab w:val="right" w:leader="dot" w:pos="9550"/>
            </w:tabs>
            <w:rPr>
              <w:rFonts w:cs="Times New Roman"/>
              <w:noProof/>
              <w:szCs w:val="24"/>
            </w:rPr>
          </w:pPr>
          <w:hyperlink w:anchor="_Toc200722602" w:history="1">
            <w:r w:rsidR="00866540" w:rsidRPr="00866540">
              <w:rPr>
                <w:rStyle w:val="Hyperlink"/>
                <w:rFonts w:cs="Times New Roman"/>
                <w:noProof/>
                <w:szCs w:val="24"/>
              </w:rPr>
              <w:t>3. Linux Boot Process</w:t>
            </w:r>
            <w:r w:rsidR="00866540" w:rsidRPr="00866540">
              <w:rPr>
                <w:rFonts w:cs="Times New Roman"/>
                <w:noProof/>
                <w:webHidden/>
                <w:szCs w:val="24"/>
              </w:rPr>
              <w:tab/>
            </w:r>
            <w:r w:rsidR="00866540" w:rsidRPr="00866540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866540" w:rsidRPr="00866540">
              <w:rPr>
                <w:rFonts w:cs="Times New Roman"/>
                <w:noProof/>
                <w:webHidden/>
                <w:szCs w:val="24"/>
              </w:rPr>
              <w:instrText xml:space="preserve"> PAGEREF _Toc200722602 \h </w:instrText>
            </w:r>
            <w:r w:rsidR="00866540" w:rsidRPr="00866540">
              <w:rPr>
                <w:rFonts w:cs="Times New Roman"/>
                <w:noProof/>
                <w:webHidden/>
                <w:szCs w:val="24"/>
              </w:rPr>
            </w:r>
            <w:r w:rsidR="00866540" w:rsidRPr="00866540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>
              <w:rPr>
                <w:rFonts w:cs="Times New Roman"/>
                <w:noProof/>
                <w:webHidden/>
                <w:szCs w:val="24"/>
              </w:rPr>
              <w:t>4</w:t>
            </w:r>
            <w:r w:rsidR="00866540" w:rsidRPr="00866540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74DE032F" w14:textId="134F0B38" w:rsidR="00866540" w:rsidRPr="00866540" w:rsidRDefault="00BC0014">
          <w:pPr>
            <w:pStyle w:val="TOC2"/>
            <w:tabs>
              <w:tab w:val="left" w:pos="660"/>
              <w:tab w:val="right" w:leader="dot" w:pos="9550"/>
            </w:tabs>
            <w:rPr>
              <w:rFonts w:cs="Times New Roman"/>
              <w:noProof/>
              <w:szCs w:val="24"/>
            </w:rPr>
          </w:pPr>
          <w:hyperlink w:anchor="_Toc200722603" w:history="1">
            <w:r w:rsidR="00866540" w:rsidRPr="00866540">
              <w:rPr>
                <w:rStyle w:val="Hyperlink"/>
                <w:rFonts w:cs="Times New Roman"/>
                <w:noProof/>
                <w:szCs w:val="24"/>
              </w:rPr>
              <w:t>a.</w:t>
            </w:r>
            <w:r w:rsidR="00866540" w:rsidRPr="00866540">
              <w:rPr>
                <w:rFonts w:cs="Times New Roman"/>
                <w:noProof/>
                <w:szCs w:val="24"/>
              </w:rPr>
              <w:tab/>
            </w:r>
            <w:r w:rsidR="00866540" w:rsidRPr="00866540">
              <w:rPr>
                <w:rStyle w:val="Hyperlink"/>
                <w:rFonts w:cs="Times New Roman"/>
                <w:noProof/>
                <w:szCs w:val="24"/>
              </w:rPr>
              <w:t>BIOS / UEFI Initialization</w:t>
            </w:r>
            <w:r w:rsidR="00866540" w:rsidRPr="00866540">
              <w:rPr>
                <w:rFonts w:cs="Times New Roman"/>
                <w:noProof/>
                <w:webHidden/>
                <w:szCs w:val="24"/>
              </w:rPr>
              <w:tab/>
            </w:r>
            <w:r w:rsidR="00866540" w:rsidRPr="00866540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866540" w:rsidRPr="00866540">
              <w:rPr>
                <w:rFonts w:cs="Times New Roman"/>
                <w:noProof/>
                <w:webHidden/>
                <w:szCs w:val="24"/>
              </w:rPr>
              <w:instrText xml:space="preserve"> PAGEREF _Toc200722603 \h </w:instrText>
            </w:r>
            <w:r w:rsidR="00866540" w:rsidRPr="00866540">
              <w:rPr>
                <w:rFonts w:cs="Times New Roman"/>
                <w:noProof/>
                <w:webHidden/>
                <w:szCs w:val="24"/>
              </w:rPr>
            </w:r>
            <w:r w:rsidR="00866540" w:rsidRPr="00866540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>
              <w:rPr>
                <w:rFonts w:cs="Times New Roman"/>
                <w:noProof/>
                <w:webHidden/>
                <w:szCs w:val="24"/>
              </w:rPr>
              <w:t>4</w:t>
            </w:r>
            <w:r w:rsidR="00866540" w:rsidRPr="00866540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042D15B1" w14:textId="4DA4B9FE" w:rsidR="00866540" w:rsidRPr="00866540" w:rsidRDefault="00BC0014">
          <w:pPr>
            <w:pStyle w:val="TOC2"/>
            <w:tabs>
              <w:tab w:val="left" w:pos="660"/>
              <w:tab w:val="right" w:leader="dot" w:pos="9550"/>
            </w:tabs>
            <w:rPr>
              <w:rFonts w:cs="Times New Roman"/>
              <w:noProof/>
              <w:szCs w:val="24"/>
            </w:rPr>
          </w:pPr>
          <w:hyperlink w:anchor="_Toc200722604" w:history="1">
            <w:r w:rsidR="00866540" w:rsidRPr="00866540">
              <w:rPr>
                <w:rStyle w:val="Hyperlink"/>
                <w:rFonts w:cs="Times New Roman"/>
                <w:noProof/>
                <w:szCs w:val="24"/>
              </w:rPr>
              <w:t>b.</w:t>
            </w:r>
            <w:r w:rsidR="00866540" w:rsidRPr="00866540">
              <w:rPr>
                <w:rFonts w:cs="Times New Roman"/>
                <w:noProof/>
                <w:szCs w:val="24"/>
              </w:rPr>
              <w:tab/>
            </w:r>
            <w:r w:rsidR="00866540" w:rsidRPr="00866540">
              <w:rPr>
                <w:rStyle w:val="Hyperlink"/>
                <w:rFonts w:cs="Times New Roman"/>
                <w:noProof/>
                <w:szCs w:val="24"/>
              </w:rPr>
              <w:t>MBR / GPT</w:t>
            </w:r>
            <w:r w:rsidR="00866540" w:rsidRPr="00866540">
              <w:rPr>
                <w:rFonts w:cs="Times New Roman"/>
                <w:noProof/>
                <w:webHidden/>
                <w:szCs w:val="24"/>
              </w:rPr>
              <w:tab/>
            </w:r>
            <w:r w:rsidR="00866540" w:rsidRPr="00866540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866540" w:rsidRPr="00866540">
              <w:rPr>
                <w:rFonts w:cs="Times New Roman"/>
                <w:noProof/>
                <w:webHidden/>
                <w:szCs w:val="24"/>
              </w:rPr>
              <w:instrText xml:space="preserve"> PAGEREF _Toc200722604 \h </w:instrText>
            </w:r>
            <w:r w:rsidR="00866540" w:rsidRPr="00866540">
              <w:rPr>
                <w:rFonts w:cs="Times New Roman"/>
                <w:noProof/>
                <w:webHidden/>
                <w:szCs w:val="24"/>
              </w:rPr>
            </w:r>
            <w:r w:rsidR="00866540" w:rsidRPr="00866540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>
              <w:rPr>
                <w:rFonts w:cs="Times New Roman"/>
                <w:noProof/>
                <w:webHidden/>
                <w:szCs w:val="24"/>
              </w:rPr>
              <w:t>5</w:t>
            </w:r>
            <w:r w:rsidR="00866540" w:rsidRPr="00866540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50A5E544" w14:textId="276F939A" w:rsidR="00866540" w:rsidRPr="00866540" w:rsidRDefault="00BC0014">
          <w:pPr>
            <w:pStyle w:val="TOC2"/>
            <w:tabs>
              <w:tab w:val="left" w:pos="660"/>
              <w:tab w:val="right" w:leader="dot" w:pos="9550"/>
            </w:tabs>
            <w:rPr>
              <w:rFonts w:cs="Times New Roman"/>
              <w:noProof/>
              <w:szCs w:val="24"/>
            </w:rPr>
          </w:pPr>
          <w:hyperlink w:anchor="_Toc200722605" w:history="1">
            <w:r w:rsidR="00866540" w:rsidRPr="00866540">
              <w:rPr>
                <w:rStyle w:val="Hyperlink"/>
                <w:rFonts w:cs="Times New Roman"/>
                <w:noProof/>
                <w:szCs w:val="24"/>
              </w:rPr>
              <w:t>c.</w:t>
            </w:r>
            <w:r w:rsidR="00866540" w:rsidRPr="00866540">
              <w:rPr>
                <w:rFonts w:cs="Times New Roman"/>
                <w:noProof/>
                <w:szCs w:val="24"/>
              </w:rPr>
              <w:tab/>
            </w:r>
            <w:r w:rsidR="00866540" w:rsidRPr="00866540">
              <w:rPr>
                <w:rStyle w:val="Hyperlink"/>
                <w:rFonts w:cs="Times New Roman"/>
                <w:noProof/>
                <w:szCs w:val="24"/>
              </w:rPr>
              <w:t>GRUB</w:t>
            </w:r>
            <w:r w:rsidR="00866540" w:rsidRPr="00866540">
              <w:rPr>
                <w:rFonts w:cs="Times New Roman"/>
                <w:noProof/>
                <w:webHidden/>
                <w:szCs w:val="24"/>
              </w:rPr>
              <w:tab/>
            </w:r>
            <w:r w:rsidR="00866540" w:rsidRPr="00866540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866540" w:rsidRPr="00866540">
              <w:rPr>
                <w:rFonts w:cs="Times New Roman"/>
                <w:noProof/>
                <w:webHidden/>
                <w:szCs w:val="24"/>
              </w:rPr>
              <w:instrText xml:space="preserve"> PAGEREF _Toc200722605 \h </w:instrText>
            </w:r>
            <w:r w:rsidR="00866540" w:rsidRPr="00866540">
              <w:rPr>
                <w:rFonts w:cs="Times New Roman"/>
                <w:noProof/>
                <w:webHidden/>
                <w:szCs w:val="24"/>
              </w:rPr>
            </w:r>
            <w:r w:rsidR="00866540" w:rsidRPr="00866540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>
              <w:rPr>
                <w:rFonts w:cs="Times New Roman"/>
                <w:noProof/>
                <w:webHidden/>
                <w:szCs w:val="24"/>
              </w:rPr>
              <w:t>5</w:t>
            </w:r>
            <w:r w:rsidR="00866540" w:rsidRPr="00866540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075943DD" w14:textId="4DE98750" w:rsidR="00866540" w:rsidRPr="00866540" w:rsidRDefault="00BC0014">
          <w:pPr>
            <w:pStyle w:val="TOC2"/>
            <w:tabs>
              <w:tab w:val="left" w:pos="660"/>
              <w:tab w:val="right" w:leader="dot" w:pos="9550"/>
            </w:tabs>
            <w:rPr>
              <w:rFonts w:cs="Times New Roman"/>
              <w:noProof/>
              <w:szCs w:val="24"/>
            </w:rPr>
          </w:pPr>
          <w:hyperlink w:anchor="_Toc200722606" w:history="1">
            <w:r w:rsidR="00866540" w:rsidRPr="00866540">
              <w:rPr>
                <w:rStyle w:val="Hyperlink"/>
                <w:rFonts w:cs="Times New Roman"/>
                <w:noProof/>
                <w:szCs w:val="24"/>
              </w:rPr>
              <w:t>d.</w:t>
            </w:r>
            <w:r w:rsidR="00866540" w:rsidRPr="00866540">
              <w:rPr>
                <w:rFonts w:cs="Times New Roman"/>
                <w:noProof/>
                <w:szCs w:val="24"/>
              </w:rPr>
              <w:tab/>
            </w:r>
            <w:r w:rsidR="00866540" w:rsidRPr="00866540">
              <w:rPr>
                <w:rStyle w:val="Hyperlink"/>
                <w:rFonts w:cs="Times New Roman"/>
                <w:noProof/>
                <w:szCs w:val="24"/>
              </w:rPr>
              <w:t>Kernel</w:t>
            </w:r>
            <w:r w:rsidR="00866540" w:rsidRPr="00866540">
              <w:rPr>
                <w:rFonts w:cs="Times New Roman"/>
                <w:noProof/>
                <w:webHidden/>
                <w:szCs w:val="24"/>
              </w:rPr>
              <w:tab/>
            </w:r>
            <w:r w:rsidR="00866540" w:rsidRPr="00866540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866540" w:rsidRPr="00866540">
              <w:rPr>
                <w:rFonts w:cs="Times New Roman"/>
                <w:noProof/>
                <w:webHidden/>
                <w:szCs w:val="24"/>
              </w:rPr>
              <w:instrText xml:space="preserve"> PAGEREF _Toc200722606 \h </w:instrText>
            </w:r>
            <w:r w:rsidR="00866540" w:rsidRPr="00866540">
              <w:rPr>
                <w:rFonts w:cs="Times New Roman"/>
                <w:noProof/>
                <w:webHidden/>
                <w:szCs w:val="24"/>
              </w:rPr>
            </w:r>
            <w:r w:rsidR="00866540" w:rsidRPr="00866540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>
              <w:rPr>
                <w:rFonts w:cs="Times New Roman"/>
                <w:noProof/>
                <w:webHidden/>
                <w:szCs w:val="24"/>
              </w:rPr>
              <w:t>5</w:t>
            </w:r>
            <w:r w:rsidR="00866540" w:rsidRPr="00866540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068D26D1" w14:textId="73A58E11" w:rsidR="00866540" w:rsidRPr="00866540" w:rsidRDefault="00BC0014">
          <w:pPr>
            <w:pStyle w:val="TOC2"/>
            <w:tabs>
              <w:tab w:val="left" w:pos="660"/>
              <w:tab w:val="right" w:leader="dot" w:pos="9550"/>
            </w:tabs>
            <w:rPr>
              <w:rFonts w:cs="Times New Roman"/>
              <w:noProof/>
              <w:szCs w:val="24"/>
            </w:rPr>
          </w:pPr>
          <w:hyperlink w:anchor="_Toc200722607" w:history="1">
            <w:r w:rsidR="00866540" w:rsidRPr="00866540">
              <w:rPr>
                <w:rStyle w:val="Hyperlink"/>
                <w:rFonts w:cs="Times New Roman"/>
                <w:noProof/>
                <w:szCs w:val="24"/>
              </w:rPr>
              <w:t>e.</w:t>
            </w:r>
            <w:r w:rsidR="00866540" w:rsidRPr="00866540">
              <w:rPr>
                <w:rFonts w:cs="Times New Roman"/>
                <w:noProof/>
                <w:szCs w:val="24"/>
              </w:rPr>
              <w:tab/>
            </w:r>
            <w:r w:rsidR="00866540" w:rsidRPr="00866540">
              <w:rPr>
                <w:rStyle w:val="Hyperlink"/>
                <w:rFonts w:cs="Times New Roman"/>
                <w:noProof/>
                <w:szCs w:val="24"/>
              </w:rPr>
              <w:t>init / systemd</w:t>
            </w:r>
            <w:r w:rsidR="00866540" w:rsidRPr="00866540">
              <w:rPr>
                <w:rFonts w:cs="Times New Roman"/>
                <w:noProof/>
                <w:webHidden/>
                <w:szCs w:val="24"/>
              </w:rPr>
              <w:tab/>
            </w:r>
            <w:r w:rsidR="00866540" w:rsidRPr="00866540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866540" w:rsidRPr="00866540">
              <w:rPr>
                <w:rFonts w:cs="Times New Roman"/>
                <w:noProof/>
                <w:webHidden/>
                <w:szCs w:val="24"/>
              </w:rPr>
              <w:instrText xml:space="preserve"> PAGEREF _Toc200722607 \h </w:instrText>
            </w:r>
            <w:r w:rsidR="00866540" w:rsidRPr="00866540">
              <w:rPr>
                <w:rFonts w:cs="Times New Roman"/>
                <w:noProof/>
                <w:webHidden/>
                <w:szCs w:val="24"/>
              </w:rPr>
            </w:r>
            <w:r w:rsidR="00866540" w:rsidRPr="00866540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>
              <w:rPr>
                <w:rFonts w:cs="Times New Roman"/>
                <w:noProof/>
                <w:webHidden/>
                <w:szCs w:val="24"/>
              </w:rPr>
              <w:t>6</w:t>
            </w:r>
            <w:r w:rsidR="00866540" w:rsidRPr="00866540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7016D5DF" w14:textId="35450D0A" w:rsidR="00866540" w:rsidRPr="00866540" w:rsidRDefault="00BC0014">
          <w:pPr>
            <w:pStyle w:val="TOC2"/>
            <w:tabs>
              <w:tab w:val="left" w:pos="660"/>
              <w:tab w:val="right" w:leader="dot" w:pos="9550"/>
            </w:tabs>
            <w:rPr>
              <w:rFonts w:cs="Times New Roman"/>
              <w:noProof/>
              <w:szCs w:val="24"/>
            </w:rPr>
          </w:pPr>
          <w:hyperlink w:anchor="_Toc200722608" w:history="1">
            <w:r w:rsidR="00866540" w:rsidRPr="00866540">
              <w:rPr>
                <w:rStyle w:val="Hyperlink"/>
                <w:rFonts w:cs="Times New Roman"/>
                <w:noProof/>
                <w:szCs w:val="24"/>
              </w:rPr>
              <w:t>f.</w:t>
            </w:r>
            <w:r w:rsidR="00866540" w:rsidRPr="00866540">
              <w:rPr>
                <w:rFonts w:cs="Times New Roman"/>
                <w:noProof/>
                <w:szCs w:val="24"/>
              </w:rPr>
              <w:tab/>
            </w:r>
            <w:r w:rsidR="00866540" w:rsidRPr="00866540">
              <w:rPr>
                <w:rStyle w:val="Hyperlink"/>
                <w:rFonts w:cs="Times New Roman"/>
                <w:noProof/>
                <w:szCs w:val="24"/>
              </w:rPr>
              <w:t>Runlevel Programs</w:t>
            </w:r>
            <w:r w:rsidR="00866540" w:rsidRPr="00866540">
              <w:rPr>
                <w:rFonts w:cs="Times New Roman"/>
                <w:noProof/>
                <w:webHidden/>
                <w:szCs w:val="24"/>
              </w:rPr>
              <w:tab/>
            </w:r>
            <w:r w:rsidR="00866540" w:rsidRPr="00866540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866540" w:rsidRPr="00866540">
              <w:rPr>
                <w:rFonts w:cs="Times New Roman"/>
                <w:noProof/>
                <w:webHidden/>
                <w:szCs w:val="24"/>
              </w:rPr>
              <w:instrText xml:space="preserve"> PAGEREF _Toc200722608 \h </w:instrText>
            </w:r>
            <w:r w:rsidR="00866540" w:rsidRPr="00866540">
              <w:rPr>
                <w:rFonts w:cs="Times New Roman"/>
                <w:noProof/>
                <w:webHidden/>
                <w:szCs w:val="24"/>
              </w:rPr>
            </w:r>
            <w:r w:rsidR="00866540" w:rsidRPr="00866540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>
              <w:rPr>
                <w:rFonts w:cs="Times New Roman"/>
                <w:noProof/>
                <w:webHidden/>
                <w:szCs w:val="24"/>
              </w:rPr>
              <w:t>6</w:t>
            </w:r>
            <w:r w:rsidR="00866540" w:rsidRPr="00866540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3717C3D3" w14:textId="1238D3AD" w:rsidR="00866540" w:rsidRPr="00866540" w:rsidRDefault="00BC0014">
          <w:pPr>
            <w:pStyle w:val="TOC1"/>
            <w:tabs>
              <w:tab w:val="right" w:leader="dot" w:pos="9550"/>
            </w:tabs>
            <w:rPr>
              <w:rFonts w:cs="Times New Roman"/>
              <w:noProof/>
              <w:szCs w:val="24"/>
            </w:rPr>
          </w:pPr>
          <w:hyperlink w:anchor="_Toc200722609" w:history="1">
            <w:r w:rsidR="00866540" w:rsidRPr="00866540">
              <w:rPr>
                <w:rStyle w:val="Hyperlink"/>
                <w:rFonts w:cs="Times New Roman"/>
                <w:noProof/>
                <w:szCs w:val="24"/>
              </w:rPr>
              <w:t>4. Standard File System Hierarchy</w:t>
            </w:r>
            <w:r w:rsidR="00866540" w:rsidRPr="00866540">
              <w:rPr>
                <w:rFonts w:cs="Times New Roman"/>
                <w:noProof/>
                <w:webHidden/>
                <w:szCs w:val="24"/>
              </w:rPr>
              <w:tab/>
            </w:r>
            <w:r w:rsidR="00866540" w:rsidRPr="00866540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866540" w:rsidRPr="00866540">
              <w:rPr>
                <w:rFonts w:cs="Times New Roman"/>
                <w:noProof/>
                <w:webHidden/>
                <w:szCs w:val="24"/>
              </w:rPr>
              <w:instrText xml:space="preserve"> PAGEREF _Toc200722609 \h </w:instrText>
            </w:r>
            <w:r w:rsidR="00866540" w:rsidRPr="00866540">
              <w:rPr>
                <w:rFonts w:cs="Times New Roman"/>
                <w:noProof/>
                <w:webHidden/>
                <w:szCs w:val="24"/>
              </w:rPr>
            </w:r>
            <w:r w:rsidR="00866540" w:rsidRPr="00866540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>
              <w:rPr>
                <w:rFonts w:cs="Times New Roman"/>
                <w:noProof/>
                <w:webHidden/>
                <w:szCs w:val="24"/>
              </w:rPr>
              <w:t>7</w:t>
            </w:r>
            <w:r w:rsidR="00866540" w:rsidRPr="00866540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25C03A37" w14:textId="61A53F93" w:rsidR="00866540" w:rsidRPr="00866540" w:rsidRDefault="00BC0014">
          <w:pPr>
            <w:pStyle w:val="TOC1"/>
            <w:tabs>
              <w:tab w:val="right" w:leader="dot" w:pos="9550"/>
            </w:tabs>
            <w:rPr>
              <w:rFonts w:cs="Times New Roman"/>
              <w:noProof/>
              <w:szCs w:val="24"/>
            </w:rPr>
          </w:pPr>
          <w:hyperlink w:anchor="_Toc200722610" w:history="1">
            <w:r w:rsidR="00866540" w:rsidRPr="00866540">
              <w:rPr>
                <w:rStyle w:val="Hyperlink"/>
                <w:rFonts w:cs="Times New Roman"/>
                <w:noProof/>
                <w:szCs w:val="24"/>
              </w:rPr>
              <w:t>5. Linux Commands</w:t>
            </w:r>
            <w:r w:rsidR="00866540" w:rsidRPr="00866540">
              <w:rPr>
                <w:rFonts w:cs="Times New Roman"/>
                <w:noProof/>
                <w:webHidden/>
                <w:szCs w:val="24"/>
              </w:rPr>
              <w:tab/>
            </w:r>
            <w:r w:rsidR="00866540" w:rsidRPr="00866540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866540" w:rsidRPr="00866540">
              <w:rPr>
                <w:rFonts w:cs="Times New Roman"/>
                <w:noProof/>
                <w:webHidden/>
                <w:szCs w:val="24"/>
              </w:rPr>
              <w:instrText xml:space="preserve"> PAGEREF _Toc200722610 \h </w:instrText>
            </w:r>
            <w:r w:rsidR="00866540" w:rsidRPr="00866540">
              <w:rPr>
                <w:rFonts w:cs="Times New Roman"/>
                <w:noProof/>
                <w:webHidden/>
                <w:szCs w:val="24"/>
              </w:rPr>
            </w:r>
            <w:r w:rsidR="00866540" w:rsidRPr="00866540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>
              <w:rPr>
                <w:rFonts w:cs="Times New Roman"/>
                <w:noProof/>
                <w:webHidden/>
                <w:szCs w:val="24"/>
              </w:rPr>
              <w:t>8</w:t>
            </w:r>
            <w:r w:rsidR="00866540" w:rsidRPr="00866540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5A860B2C" w14:textId="52A80AD2" w:rsidR="00866540" w:rsidRPr="00866540" w:rsidRDefault="00BC0014">
          <w:pPr>
            <w:pStyle w:val="TOC2"/>
            <w:tabs>
              <w:tab w:val="left" w:pos="660"/>
              <w:tab w:val="right" w:leader="dot" w:pos="9550"/>
            </w:tabs>
            <w:rPr>
              <w:rFonts w:cs="Times New Roman"/>
              <w:noProof/>
              <w:szCs w:val="24"/>
            </w:rPr>
          </w:pPr>
          <w:hyperlink w:anchor="_Toc200722611" w:history="1">
            <w:r w:rsidR="00866540" w:rsidRPr="00866540">
              <w:rPr>
                <w:rStyle w:val="Hyperlink"/>
                <w:rFonts w:cs="Times New Roman"/>
                <w:noProof/>
                <w:szCs w:val="24"/>
              </w:rPr>
              <w:t>a.</w:t>
            </w:r>
            <w:r w:rsidR="00866540" w:rsidRPr="00866540">
              <w:rPr>
                <w:rFonts w:cs="Times New Roman"/>
                <w:noProof/>
                <w:szCs w:val="24"/>
              </w:rPr>
              <w:tab/>
            </w:r>
            <w:r w:rsidR="00866540" w:rsidRPr="00866540">
              <w:rPr>
                <w:rStyle w:val="Hyperlink"/>
                <w:rFonts w:cs="Times New Roman"/>
                <w:noProof/>
                <w:szCs w:val="24"/>
              </w:rPr>
              <w:t>Basic Commands</w:t>
            </w:r>
            <w:r w:rsidR="00866540" w:rsidRPr="00866540">
              <w:rPr>
                <w:rFonts w:cs="Times New Roman"/>
                <w:noProof/>
                <w:webHidden/>
                <w:szCs w:val="24"/>
              </w:rPr>
              <w:tab/>
            </w:r>
            <w:r w:rsidR="00866540" w:rsidRPr="00866540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866540" w:rsidRPr="00866540">
              <w:rPr>
                <w:rFonts w:cs="Times New Roman"/>
                <w:noProof/>
                <w:webHidden/>
                <w:szCs w:val="24"/>
              </w:rPr>
              <w:instrText xml:space="preserve"> PAGEREF _Toc200722611 \h </w:instrText>
            </w:r>
            <w:r w:rsidR="00866540" w:rsidRPr="00866540">
              <w:rPr>
                <w:rFonts w:cs="Times New Roman"/>
                <w:noProof/>
                <w:webHidden/>
                <w:szCs w:val="24"/>
              </w:rPr>
            </w:r>
            <w:r w:rsidR="00866540" w:rsidRPr="00866540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>
              <w:rPr>
                <w:rFonts w:cs="Times New Roman"/>
                <w:noProof/>
                <w:webHidden/>
                <w:szCs w:val="24"/>
              </w:rPr>
              <w:t>9</w:t>
            </w:r>
            <w:r w:rsidR="00866540" w:rsidRPr="00866540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636783DA" w14:textId="79560B68" w:rsidR="00866540" w:rsidRPr="00866540" w:rsidRDefault="00BC0014">
          <w:pPr>
            <w:pStyle w:val="TOC2"/>
            <w:tabs>
              <w:tab w:val="left" w:pos="660"/>
              <w:tab w:val="right" w:leader="dot" w:pos="9550"/>
            </w:tabs>
            <w:rPr>
              <w:rFonts w:cs="Times New Roman"/>
              <w:noProof/>
              <w:szCs w:val="24"/>
            </w:rPr>
          </w:pPr>
          <w:hyperlink w:anchor="_Toc200722612" w:history="1">
            <w:r w:rsidR="00866540" w:rsidRPr="00866540">
              <w:rPr>
                <w:rStyle w:val="Hyperlink"/>
                <w:rFonts w:cs="Times New Roman"/>
                <w:noProof/>
                <w:szCs w:val="24"/>
              </w:rPr>
              <w:t>b.</w:t>
            </w:r>
            <w:r w:rsidR="00866540" w:rsidRPr="00866540">
              <w:rPr>
                <w:rFonts w:cs="Times New Roman"/>
                <w:noProof/>
                <w:szCs w:val="24"/>
              </w:rPr>
              <w:tab/>
            </w:r>
            <w:r w:rsidR="00866540" w:rsidRPr="00866540">
              <w:rPr>
                <w:rStyle w:val="Hyperlink"/>
                <w:rFonts w:cs="Times New Roman"/>
                <w:noProof/>
                <w:szCs w:val="24"/>
              </w:rPr>
              <w:t>File and Directory Commands</w:t>
            </w:r>
            <w:r w:rsidR="00866540" w:rsidRPr="00866540">
              <w:rPr>
                <w:rFonts w:cs="Times New Roman"/>
                <w:noProof/>
                <w:webHidden/>
                <w:szCs w:val="24"/>
              </w:rPr>
              <w:tab/>
            </w:r>
            <w:r w:rsidR="00866540" w:rsidRPr="00866540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866540" w:rsidRPr="00866540">
              <w:rPr>
                <w:rFonts w:cs="Times New Roman"/>
                <w:noProof/>
                <w:webHidden/>
                <w:szCs w:val="24"/>
              </w:rPr>
              <w:instrText xml:space="preserve"> PAGEREF _Toc200722612 \h </w:instrText>
            </w:r>
            <w:r w:rsidR="00866540" w:rsidRPr="00866540">
              <w:rPr>
                <w:rFonts w:cs="Times New Roman"/>
                <w:noProof/>
                <w:webHidden/>
                <w:szCs w:val="24"/>
              </w:rPr>
            </w:r>
            <w:r w:rsidR="00866540" w:rsidRPr="00866540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>
              <w:rPr>
                <w:rFonts w:cs="Times New Roman"/>
                <w:noProof/>
                <w:webHidden/>
                <w:szCs w:val="24"/>
              </w:rPr>
              <w:t>9</w:t>
            </w:r>
            <w:r w:rsidR="00866540" w:rsidRPr="00866540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153A3F7A" w14:textId="32F8B25E" w:rsidR="00866540" w:rsidRPr="00866540" w:rsidRDefault="00BC0014">
          <w:pPr>
            <w:pStyle w:val="TOC2"/>
            <w:tabs>
              <w:tab w:val="left" w:pos="660"/>
              <w:tab w:val="right" w:leader="dot" w:pos="9550"/>
            </w:tabs>
            <w:rPr>
              <w:rFonts w:cs="Times New Roman"/>
              <w:noProof/>
              <w:szCs w:val="24"/>
            </w:rPr>
          </w:pPr>
          <w:hyperlink w:anchor="_Toc200722613" w:history="1">
            <w:r w:rsidR="00866540" w:rsidRPr="00866540">
              <w:rPr>
                <w:rStyle w:val="Hyperlink"/>
                <w:rFonts w:cs="Times New Roman"/>
                <w:noProof/>
                <w:szCs w:val="24"/>
              </w:rPr>
              <w:t>c.</w:t>
            </w:r>
            <w:r w:rsidR="00866540" w:rsidRPr="00866540">
              <w:rPr>
                <w:rFonts w:cs="Times New Roman"/>
                <w:noProof/>
                <w:szCs w:val="24"/>
              </w:rPr>
              <w:tab/>
            </w:r>
            <w:r w:rsidR="00866540" w:rsidRPr="00866540">
              <w:rPr>
                <w:rStyle w:val="Hyperlink"/>
                <w:rFonts w:cs="Times New Roman"/>
                <w:noProof/>
                <w:szCs w:val="24"/>
              </w:rPr>
              <w:t>Text Processing Commands</w:t>
            </w:r>
            <w:r w:rsidR="00866540" w:rsidRPr="00866540">
              <w:rPr>
                <w:rFonts w:cs="Times New Roman"/>
                <w:noProof/>
                <w:webHidden/>
                <w:szCs w:val="24"/>
              </w:rPr>
              <w:tab/>
            </w:r>
            <w:r w:rsidR="00866540" w:rsidRPr="00866540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866540" w:rsidRPr="00866540">
              <w:rPr>
                <w:rFonts w:cs="Times New Roman"/>
                <w:noProof/>
                <w:webHidden/>
                <w:szCs w:val="24"/>
              </w:rPr>
              <w:instrText xml:space="preserve"> PAGEREF _Toc200722613 \h </w:instrText>
            </w:r>
            <w:r w:rsidR="00866540" w:rsidRPr="00866540">
              <w:rPr>
                <w:rFonts w:cs="Times New Roman"/>
                <w:noProof/>
                <w:webHidden/>
                <w:szCs w:val="24"/>
              </w:rPr>
            </w:r>
            <w:r w:rsidR="00866540" w:rsidRPr="00866540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>
              <w:rPr>
                <w:rFonts w:cs="Times New Roman"/>
                <w:noProof/>
                <w:webHidden/>
                <w:szCs w:val="24"/>
              </w:rPr>
              <w:t>9</w:t>
            </w:r>
            <w:r w:rsidR="00866540" w:rsidRPr="00866540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76A1F9C4" w14:textId="5E187F23" w:rsidR="00866540" w:rsidRPr="00866540" w:rsidRDefault="00BC0014">
          <w:pPr>
            <w:pStyle w:val="TOC2"/>
            <w:tabs>
              <w:tab w:val="left" w:pos="660"/>
              <w:tab w:val="right" w:leader="dot" w:pos="9550"/>
            </w:tabs>
            <w:rPr>
              <w:rFonts w:cs="Times New Roman"/>
              <w:noProof/>
              <w:szCs w:val="24"/>
            </w:rPr>
          </w:pPr>
          <w:hyperlink w:anchor="_Toc200722614" w:history="1">
            <w:r w:rsidR="00866540" w:rsidRPr="00866540">
              <w:rPr>
                <w:rStyle w:val="Hyperlink"/>
                <w:rFonts w:cs="Times New Roman"/>
                <w:noProof/>
                <w:szCs w:val="24"/>
              </w:rPr>
              <w:t>d.</w:t>
            </w:r>
            <w:r w:rsidR="00866540" w:rsidRPr="00866540">
              <w:rPr>
                <w:rFonts w:cs="Times New Roman"/>
                <w:noProof/>
                <w:szCs w:val="24"/>
              </w:rPr>
              <w:tab/>
            </w:r>
            <w:r w:rsidR="00866540" w:rsidRPr="00866540">
              <w:rPr>
                <w:rStyle w:val="Hyperlink"/>
                <w:rFonts w:cs="Times New Roman"/>
                <w:noProof/>
                <w:szCs w:val="24"/>
              </w:rPr>
              <w:t>User and Group Management</w:t>
            </w:r>
            <w:r w:rsidR="00866540" w:rsidRPr="00866540">
              <w:rPr>
                <w:rFonts w:cs="Times New Roman"/>
                <w:noProof/>
                <w:webHidden/>
                <w:szCs w:val="24"/>
              </w:rPr>
              <w:tab/>
            </w:r>
            <w:r w:rsidR="00866540" w:rsidRPr="00866540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866540" w:rsidRPr="00866540">
              <w:rPr>
                <w:rFonts w:cs="Times New Roman"/>
                <w:noProof/>
                <w:webHidden/>
                <w:szCs w:val="24"/>
              </w:rPr>
              <w:instrText xml:space="preserve"> PAGEREF _Toc200722614 \h </w:instrText>
            </w:r>
            <w:r w:rsidR="00866540" w:rsidRPr="00866540">
              <w:rPr>
                <w:rFonts w:cs="Times New Roman"/>
                <w:noProof/>
                <w:webHidden/>
                <w:szCs w:val="24"/>
              </w:rPr>
            </w:r>
            <w:r w:rsidR="00866540" w:rsidRPr="00866540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>
              <w:rPr>
                <w:rFonts w:cs="Times New Roman"/>
                <w:noProof/>
                <w:webHidden/>
                <w:szCs w:val="24"/>
              </w:rPr>
              <w:t>10</w:t>
            </w:r>
            <w:r w:rsidR="00866540" w:rsidRPr="00866540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3EF7DB39" w14:textId="5C0F1C8B" w:rsidR="00866540" w:rsidRPr="00866540" w:rsidRDefault="00BC0014">
          <w:pPr>
            <w:pStyle w:val="TOC2"/>
            <w:tabs>
              <w:tab w:val="left" w:pos="660"/>
              <w:tab w:val="right" w:leader="dot" w:pos="9550"/>
            </w:tabs>
            <w:rPr>
              <w:rFonts w:cs="Times New Roman"/>
              <w:noProof/>
              <w:szCs w:val="24"/>
            </w:rPr>
          </w:pPr>
          <w:hyperlink w:anchor="_Toc200722615" w:history="1">
            <w:r w:rsidR="00866540" w:rsidRPr="00866540">
              <w:rPr>
                <w:rStyle w:val="Hyperlink"/>
                <w:rFonts w:cs="Times New Roman"/>
                <w:noProof/>
                <w:szCs w:val="24"/>
              </w:rPr>
              <w:t>e.</w:t>
            </w:r>
            <w:r w:rsidR="00866540" w:rsidRPr="00866540">
              <w:rPr>
                <w:rFonts w:cs="Times New Roman"/>
                <w:noProof/>
                <w:szCs w:val="24"/>
              </w:rPr>
              <w:tab/>
            </w:r>
            <w:r w:rsidR="00866540" w:rsidRPr="00866540">
              <w:rPr>
                <w:rStyle w:val="Hyperlink"/>
                <w:rFonts w:cs="Times New Roman"/>
                <w:noProof/>
                <w:szCs w:val="24"/>
              </w:rPr>
              <w:t>Process Management</w:t>
            </w:r>
            <w:r w:rsidR="00866540" w:rsidRPr="00866540">
              <w:rPr>
                <w:rFonts w:cs="Times New Roman"/>
                <w:noProof/>
                <w:webHidden/>
                <w:szCs w:val="24"/>
              </w:rPr>
              <w:tab/>
            </w:r>
            <w:r w:rsidR="00866540" w:rsidRPr="00866540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866540" w:rsidRPr="00866540">
              <w:rPr>
                <w:rFonts w:cs="Times New Roman"/>
                <w:noProof/>
                <w:webHidden/>
                <w:szCs w:val="24"/>
              </w:rPr>
              <w:instrText xml:space="preserve"> PAGEREF _Toc200722615 \h </w:instrText>
            </w:r>
            <w:r w:rsidR="00866540" w:rsidRPr="00866540">
              <w:rPr>
                <w:rFonts w:cs="Times New Roman"/>
                <w:noProof/>
                <w:webHidden/>
                <w:szCs w:val="24"/>
              </w:rPr>
            </w:r>
            <w:r w:rsidR="00866540" w:rsidRPr="00866540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>
              <w:rPr>
                <w:rFonts w:cs="Times New Roman"/>
                <w:noProof/>
                <w:webHidden/>
                <w:szCs w:val="24"/>
              </w:rPr>
              <w:t>10</w:t>
            </w:r>
            <w:r w:rsidR="00866540" w:rsidRPr="00866540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45A1FFD6" w14:textId="4D9B39E8" w:rsidR="00866540" w:rsidRPr="00866540" w:rsidRDefault="00BC0014">
          <w:pPr>
            <w:pStyle w:val="TOC2"/>
            <w:tabs>
              <w:tab w:val="left" w:pos="660"/>
              <w:tab w:val="right" w:leader="dot" w:pos="9550"/>
            </w:tabs>
            <w:rPr>
              <w:rFonts w:cs="Times New Roman"/>
              <w:noProof/>
              <w:szCs w:val="24"/>
            </w:rPr>
          </w:pPr>
          <w:hyperlink w:anchor="_Toc200722616" w:history="1">
            <w:r w:rsidR="00866540" w:rsidRPr="00866540">
              <w:rPr>
                <w:rStyle w:val="Hyperlink"/>
                <w:rFonts w:cs="Times New Roman"/>
                <w:noProof/>
                <w:szCs w:val="24"/>
              </w:rPr>
              <w:t>f.</w:t>
            </w:r>
            <w:r w:rsidR="00866540" w:rsidRPr="00866540">
              <w:rPr>
                <w:rFonts w:cs="Times New Roman"/>
                <w:noProof/>
                <w:szCs w:val="24"/>
              </w:rPr>
              <w:tab/>
            </w:r>
            <w:r w:rsidR="00866540" w:rsidRPr="00866540">
              <w:rPr>
                <w:rStyle w:val="Hyperlink"/>
                <w:rFonts w:cs="Times New Roman"/>
                <w:noProof/>
                <w:szCs w:val="24"/>
              </w:rPr>
              <w:t>Disk and File System Management</w:t>
            </w:r>
            <w:r w:rsidR="00866540" w:rsidRPr="00866540">
              <w:rPr>
                <w:rFonts w:cs="Times New Roman"/>
                <w:noProof/>
                <w:webHidden/>
                <w:szCs w:val="24"/>
              </w:rPr>
              <w:tab/>
            </w:r>
            <w:r w:rsidR="00866540" w:rsidRPr="00866540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866540" w:rsidRPr="00866540">
              <w:rPr>
                <w:rFonts w:cs="Times New Roman"/>
                <w:noProof/>
                <w:webHidden/>
                <w:szCs w:val="24"/>
              </w:rPr>
              <w:instrText xml:space="preserve"> PAGEREF _Toc200722616 \h </w:instrText>
            </w:r>
            <w:r w:rsidR="00866540" w:rsidRPr="00866540">
              <w:rPr>
                <w:rFonts w:cs="Times New Roman"/>
                <w:noProof/>
                <w:webHidden/>
                <w:szCs w:val="24"/>
              </w:rPr>
            </w:r>
            <w:r w:rsidR="00866540" w:rsidRPr="00866540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>
              <w:rPr>
                <w:rFonts w:cs="Times New Roman"/>
                <w:noProof/>
                <w:webHidden/>
                <w:szCs w:val="24"/>
              </w:rPr>
              <w:t>10</w:t>
            </w:r>
            <w:r w:rsidR="00866540" w:rsidRPr="00866540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72E07E52" w14:textId="1F41B5D8" w:rsidR="00866540" w:rsidRPr="00866540" w:rsidRDefault="00BC0014">
          <w:pPr>
            <w:pStyle w:val="TOC2"/>
            <w:tabs>
              <w:tab w:val="left" w:pos="660"/>
              <w:tab w:val="right" w:leader="dot" w:pos="9550"/>
            </w:tabs>
            <w:rPr>
              <w:rFonts w:cs="Times New Roman"/>
              <w:noProof/>
              <w:szCs w:val="24"/>
            </w:rPr>
          </w:pPr>
          <w:hyperlink w:anchor="_Toc200722617" w:history="1">
            <w:r w:rsidR="00866540" w:rsidRPr="00866540">
              <w:rPr>
                <w:rStyle w:val="Hyperlink"/>
                <w:rFonts w:cs="Times New Roman"/>
                <w:noProof/>
                <w:szCs w:val="24"/>
              </w:rPr>
              <w:t>g.</w:t>
            </w:r>
            <w:r w:rsidR="00866540" w:rsidRPr="00866540">
              <w:rPr>
                <w:rFonts w:cs="Times New Roman"/>
                <w:noProof/>
                <w:szCs w:val="24"/>
              </w:rPr>
              <w:tab/>
            </w:r>
            <w:r w:rsidR="00866540" w:rsidRPr="00866540">
              <w:rPr>
                <w:rStyle w:val="Hyperlink"/>
                <w:rFonts w:cs="Times New Roman"/>
                <w:noProof/>
                <w:szCs w:val="24"/>
              </w:rPr>
              <w:t>Networking Commands</w:t>
            </w:r>
            <w:r w:rsidR="00866540" w:rsidRPr="00866540">
              <w:rPr>
                <w:rFonts w:cs="Times New Roman"/>
                <w:noProof/>
                <w:webHidden/>
                <w:szCs w:val="24"/>
              </w:rPr>
              <w:tab/>
            </w:r>
            <w:r w:rsidR="00866540" w:rsidRPr="00866540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866540" w:rsidRPr="00866540">
              <w:rPr>
                <w:rFonts w:cs="Times New Roman"/>
                <w:noProof/>
                <w:webHidden/>
                <w:szCs w:val="24"/>
              </w:rPr>
              <w:instrText xml:space="preserve"> PAGEREF _Toc200722617 \h </w:instrText>
            </w:r>
            <w:r w:rsidR="00866540" w:rsidRPr="00866540">
              <w:rPr>
                <w:rFonts w:cs="Times New Roman"/>
                <w:noProof/>
                <w:webHidden/>
                <w:szCs w:val="24"/>
              </w:rPr>
            </w:r>
            <w:r w:rsidR="00866540" w:rsidRPr="00866540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>
              <w:rPr>
                <w:rFonts w:cs="Times New Roman"/>
                <w:noProof/>
                <w:webHidden/>
                <w:szCs w:val="24"/>
              </w:rPr>
              <w:t>11</w:t>
            </w:r>
            <w:r w:rsidR="00866540" w:rsidRPr="00866540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295AF7DE" w14:textId="47423210" w:rsidR="00866540" w:rsidRPr="00866540" w:rsidRDefault="00BC0014">
          <w:pPr>
            <w:pStyle w:val="TOC2"/>
            <w:tabs>
              <w:tab w:val="left" w:pos="660"/>
              <w:tab w:val="right" w:leader="dot" w:pos="9550"/>
            </w:tabs>
            <w:rPr>
              <w:rFonts w:cs="Times New Roman"/>
              <w:noProof/>
              <w:szCs w:val="24"/>
            </w:rPr>
          </w:pPr>
          <w:hyperlink w:anchor="_Toc200722618" w:history="1">
            <w:r w:rsidR="00866540" w:rsidRPr="00866540">
              <w:rPr>
                <w:rStyle w:val="Hyperlink"/>
                <w:rFonts w:cs="Times New Roman"/>
                <w:noProof/>
                <w:szCs w:val="24"/>
              </w:rPr>
              <w:t>h.</w:t>
            </w:r>
            <w:r w:rsidR="00866540" w:rsidRPr="00866540">
              <w:rPr>
                <w:rFonts w:cs="Times New Roman"/>
                <w:noProof/>
                <w:szCs w:val="24"/>
              </w:rPr>
              <w:tab/>
            </w:r>
            <w:r w:rsidR="00866540" w:rsidRPr="00866540">
              <w:rPr>
                <w:rStyle w:val="Hyperlink"/>
                <w:rFonts w:cs="Times New Roman"/>
                <w:noProof/>
                <w:szCs w:val="24"/>
              </w:rPr>
              <w:t>Package Management</w:t>
            </w:r>
            <w:r w:rsidR="00866540" w:rsidRPr="00866540">
              <w:rPr>
                <w:rFonts w:cs="Times New Roman"/>
                <w:noProof/>
                <w:webHidden/>
                <w:szCs w:val="24"/>
              </w:rPr>
              <w:tab/>
            </w:r>
            <w:r w:rsidR="00866540" w:rsidRPr="00866540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866540" w:rsidRPr="00866540">
              <w:rPr>
                <w:rFonts w:cs="Times New Roman"/>
                <w:noProof/>
                <w:webHidden/>
                <w:szCs w:val="24"/>
              </w:rPr>
              <w:instrText xml:space="preserve"> PAGEREF _Toc200722618 \h </w:instrText>
            </w:r>
            <w:r w:rsidR="00866540" w:rsidRPr="00866540">
              <w:rPr>
                <w:rFonts w:cs="Times New Roman"/>
                <w:noProof/>
                <w:webHidden/>
                <w:szCs w:val="24"/>
              </w:rPr>
            </w:r>
            <w:r w:rsidR="00866540" w:rsidRPr="00866540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>
              <w:rPr>
                <w:rFonts w:cs="Times New Roman"/>
                <w:noProof/>
                <w:webHidden/>
                <w:szCs w:val="24"/>
              </w:rPr>
              <w:t>11</w:t>
            </w:r>
            <w:r w:rsidR="00866540" w:rsidRPr="00866540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21E3BEAA" w14:textId="53EFB1B3" w:rsidR="00866540" w:rsidRPr="00866540" w:rsidRDefault="00BC0014">
          <w:pPr>
            <w:pStyle w:val="TOC2"/>
            <w:tabs>
              <w:tab w:val="left" w:pos="660"/>
              <w:tab w:val="right" w:leader="dot" w:pos="9550"/>
            </w:tabs>
            <w:rPr>
              <w:rFonts w:cs="Times New Roman"/>
              <w:noProof/>
              <w:szCs w:val="24"/>
            </w:rPr>
          </w:pPr>
          <w:hyperlink w:anchor="_Toc200722619" w:history="1">
            <w:r w:rsidR="00866540" w:rsidRPr="00866540">
              <w:rPr>
                <w:rStyle w:val="Hyperlink"/>
                <w:rFonts w:cs="Times New Roman"/>
                <w:noProof/>
                <w:szCs w:val="24"/>
              </w:rPr>
              <w:t>i.</w:t>
            </w:r>
            <w:r w:rsidR="00866540" w:rsidRPr="00866540">
              <w:rPr>
                <w:rFonts w:cs="Times New Roman"/>
                <w:noProof/>
                <w:szCs w:val="24"/>
              </w:rPr>
              <w:tab/>
            </w:r>
            <w:r w:rsidR="00866540" w:rsidRPr="00866540">
              <w:rPr>
                <w:rStyle w:val="Hyperlink"/>
                <w:rFonts w:cs="Times New Roman"/>
                <w:noProof/>
                <w:szCs w:val="24"/>
              </w:rPr>
              <w:t>Process Management</w:t>
            </w:r>
            <w:r w:rsidR="00866540" w:rsidRPr="00866540">
              <w:rPr>
                <w:rFonts w:cs="Times New Roman"/>
                <w:noProof/>
                <w:webHidden/>
                <w:szCs w:val="24"/>
              </w:rPr>
              <w:tab/>
            </w:r>
            <w:r w:rsidR="00866540" w:rsidRPr="00866540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866540" w:rsidRPr="00866540">
              <w:rPr>
                <w:rFonts w:cs="Times New Roman"/>
                <w:noProof/>
                <w:webHidden/>
                <w:szCs w:val="24"/>
              </w:rPr>
              <w:instrText xml:space="preserve"> PAGEREF _Toc200722619 \h </w:instrText>
            </w:r>
            <w:r w:rsidR="00866540" w:rsidRPr="00866540">
              <w:rPr>
                <w:rFonts w:cs="Times New Roman"/>
                <w:noProof/>
                <w:webHidden/>
                <w:szCs w:val="24"/>
              </w:rPr>
            </w:r>
            <w:r w:rsidR="00866540" w:rsidRPr="00866540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>
              <w:rPr>
                <w:rFonts w:cs="Times New Roman"/>
                <w:noProof/>
                <w:webHidden/>
                <w:szCs w:val="24"/>
              </w:rPr>
              <w:t>11</w:t>
            </w:r>
            <w:r w:rsidR="00866540" w:rsidRPr="00866540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39165062" w14:textId="49D5F61C" w:rsidR="00866540" w:rsidRPr="00866540" w:rsidRDefault="00BC0014">
          <w:pPr>
            <w:pStyle w:val="TOC2"/>
            <w:tabs>
              <w:tab w:val="left" w:pos="660"/>
              <w:tab w:val="right" w:leader="dot" w:pos="9550"/>
            </w:tabs>
            <w:rPr>
              <w:rFonts w:cs="Times New Roman"/>
              <w:noProof/>
              <w:szCs w:val="24"/>
            </w:rPr>
          </w:pPr>
          <w:hyperlink w:anchor="_Toc200722620" w:history="1">
            <w:r w:rsidR="00866540" w:rsidRPr="00866540">
              <w:rPr>
                <w:rStyle w:val="Hyperlink"/>
                <w:rFonts w:cs="Times New Roman"/>
                <w:noProof/>
                <w:szCs w:val="24"/>
              </w:rPr>
              <w:t>j.</w:t>
            </w:r>
            <w:r w:rsidR="00866540" w:rsidRPr="00866540">
              <w:rPr>
                <w:rFonts w:cs="Times New Roman"/>
                <w:noProof/>
                <w:szCs w:val="24"/>
              </w:rPr>
              <w:tab/>
            </w:r>
            <w:r w:rsidR="00866540" w:rsidRPr="00866540">
              <w:rPr>
                <w:rStyle w:val="Hyperlink"/>
                <w:rFonts w:cs="Times New Roman"/>
                <w:noProof/>
                <w:szCs w:val="24"/>
              </w:rPr>
              <w:t>Compression and Archiving</w:t>
            </w:r>
            <w:r w:rsidR="00866540" w:rsidRPr="00866540">
              <w:rPr>
                <w:rFonts w:cs="Times New Roman"/>
                <w:noProof/>
                <w:webHidden/>
                <w:szCs w:val="24"/>
              </w:rPr>
              <w:tab/>
            </w:r>
            <w:r w:rsidR="00866540" w:rsidRPr="00866540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866540" w:rsidRPr="00866540">
              <w:rPr>
                <w:rFonts w:cs="Times New Roman"/>
                <w:noProof/>
                <w:webHidden/>
                <w:szCs w:val="24"/>
              </w:rPr>
              <w:instrText xml:space="preserve"> PAGEREF _Toc200722620 \h </w:instrText>
            </w:r>
            <w:r w:rsidR="00866540" w:rsidRPr="00866540">
              <w:rPr>
                <w:rFonts w:cs="Times New Roman"/>
                <w:noProof/>
                <w:webHidden/>
                <w:szCs w:val="24"/>
              </w:rPr>
            </w:r>
            <w:r w:rsidR="00866540" w:rsidRPr="00866540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>
              <w:rPr>
                <w:rFonts w:cs="Times New Roman"/>
                <w:noProof/>
                <w:webHidden/>
                <w:szCs w:val="24"/>
              </w:rPr>
              <w:t>12</w:t>
            </w:r>
            <w:r w:rsidR="00866540" w:rsidRPr="00866540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2816842A" w14:textId="73C4EE30" w:rsidR="00866540" w:rsidRPr="00866540" w:rsidRDefault="00BC0014">
          <w:pPr>
            <w:pStyle w:val="TOC2"/>
            <w:tabs>
              <w:tab w:val="left" w:pos="660"/>
              <w:tab w:val="right" w:leader="dot" w:pos="9550"/>
            </w:tabs>
            <w:rPr>
              <w:rFonts w:cs="Times New Roman"/>
              <w:noProof/>
              <w:szCs w:val="24"/>
            </w:rPr>
          </w:pPr>
          <w:hyperlink w:anchor="_Toc200722621" w:history="1">
            <w:r w:rsidR="00866540" w:rsidRPr="00866540">
              <w:rPr>
                <w:rStyle w:val="Hyperlink"/>
                <w:rFonts w:cs="Times New Roman"/>
                <w:noProof/>
                <w:szCs w:val="24"/>
              </w:rPr>
              <w:t>k.</w:t>
            </w:r>
            <w:r w:rsidR="00866540" w:rsidRPr="00866540">
              <w:rPr>
                <w:rFonts w:cs="Times New Roman"/>
                <w:noProof/>
                <w:szCs w:val="24"/>
              </w:rPr>
              <w:tab/>
            </w:r>
            <w:r w:rsidR="00866540" w:rsidRPr="00866540">
              <w:rPr>
                <w:rStyle w:val="Hyperlink"/>
                <w:rFonts w:cs="Times New Roman"/>
                <w:noProof/>
                <w:szCs w:val="24"/>
              </w:rPr>
              <w:t>System Monitoring</w:t>
            </w:r>
            <w:r w:rsidR="00866540" w:rsidRPr="00866540">
              <w:rPr>
                <w:rFonts w:cs="Times New Roman"/>
                <w:noProof/>
                <w:webHidden/>
                <w:szCs w:val="24"/>
              </w:rPr>
              <w:tab/>
            </w:r>
            <w:r w:rsidR="00866540" w:rsidRPr="00866540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866540" w:rsidRPr="00866540">
              <w:rPr>
                <w:rFonts w:cs="Times New Roman"/>
                <w:noProof/>
                <w:webHidden/>
                <w:szCs w:val="24"/>
              </w:rPr>
              <w:instrText xml:space="preserve"> PAGEREF _Toc200722621 \h </w:instrText>
            </w:r>
            <w:r w:rsidR="00866540" w:rsidRPr="00866540">
              <w:rPr>
                <w:rFonts w:cs="Times New Roman"/>
                <w:noProof/>
                <w:webHidden/>
                <w:szCs w:val="24"/>
              </w:rPr>
            </w:r>
            <w:r w:rsidR="00866540" w:rsidRPr="00866540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>
              <w:rPr>
                <w:rFonts w:cs="Times New Roman"/>
                <w:noProof/>
                <w:webHidden/>
                <w:szCs w:val="24"/>
              </w:rPr>
              <w:t>12</w:t>
            </w:r>
            <w:r w:rsidR="00866540" w:rsidRPr="00866540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02D8FA75" w14:textId="77777777" w:rsidR="00866540" w:rsidRDefault="00866540">
          <w:r w:rsidRPr="00866540">
            <w:rPr>
              <w:rFonts w:cs="Times New Roman"/>
              <w:b/>
              <w:bCs/>
              <w:noProof/>
              <w:szCs w:val="24"/>
            </w:rPr>
            <w:fldChar w:fldCharType="end"/>
          </w:r>
        </w:p>
      </w:sdtContent>
    </w:sdt>
    <w:p w14:paraId="590CFAA6" w14:textId="77777777" w:rsidR="002E41D8" w:rsidRDefault="002E41D8">
      <w:pPr>
        <w:widowControl/>
        <w:autoSpaceDE/>
        <w:autoSpaceDN/>
        <w:rPr>
          <w:rFonts w:eastAsia="Arial" w:cs="Arial"/>
          <w:b/>
          <w:bCs/>
          <w:sz w:val="28"/>
          <w:szCs w:val="20"/>
        </w:rPr>
      </w:pPr>
      <w:r>
        <w:br w:type="page"/>
      </w:r>
    </w:p>
    <w:p w14:paraId="61F88939" w14:textId="77777777" w:rsidR="002E41D8" w:rsidRDefault="002E41D8" w:rsidP="002E41D8">
      <w:pPr>
        <w:jc w:val="center"/>
      </w:pPr>
      <w:bookmarkStart w:id="1" w:name="_Toc200113868"/>
      <w:r>
        <w:rPr>
          <w:noProof/>
          <w:lang w:val="en-IN" w:eastAsia="en-IN"/>
        </w:rPr>
        <w:lastRenderedPageBreak/>
        <w:drawing>
          <wp:inline distT="0" distB="0" distL="0" distR="0" wp14:anchorId="69A61EDC" wp14:editId="24FAD283">
            <wp:extent cx="2061653" cy="2061653"/>
            <wp:effectExtent l="0" t="0" r="0" b="0"/>
            <wp:docPr id="38" name="Picture 38" descr="Linux Logo, Penguin, Community, Freedom, Tux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Linux Logo, Penguin, Community, Freedom, Tux 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850" cy="206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16B5352A" w14:textId="77777777" w:rsidR="004B2D1E" w:rsidRDefault="002E41D8" w:rsidP="002E41D8">
      <w:pPr>
        <w:pStyle w:val="Heading1"/>
        <w:ind w:left="0"/>
      </w:pPr>
      <w:bookmarkStart w:id="2" w:name="_Toc200722600"/>
      <w:r>
        <w:t>1. Linux</w:t>
      </w:r>
      <w:bookmarkEnd w:id="2"/>
    </w:p>
    <w:p w14:paraId="40C53D7C" w14:textId="77777777" w:rsidR="002E41D8" w:rsidRDefault="002E41D8" w:rsidP="002E41D8"/>
    <w:p w14:paraId="69D4A4D9" w14:textId="77777777" w:rsidR="002E41D8" w:rsidRDefault="002E41D8" w:rsidP="002E41D8">
      <w:r w:rsidRPr="00A56BD1">
        <w:t>In 1969, Ken Thompson and Dennis Ritchie of Bell Laboratories develop</w:t>
      </w:r>
      <w:r>
        <w:t>ed the UNIX operating system which</w:t>
      </w:r>
      <w:r w:rsidRPr="00A56BD1">
        <w:t xml:space="preserve"> was later rewritten in C</w:t>
      </w:r>
      <w:r>
        <w:t>.</w:t>
      </w:r>
    </w:p>
    <w:p w14:paraId="1DC4FAC4" w14:textId="77777777" w:rsidR="002E41D8" w:rsidRDefault="002E41D8" w:rsidP="002E41D8"/>
    <w:p w14:paraId="28D4F431" w14:textId="77777777" w:rsidR="002E41D8" w:rsidRDefault="002E41D8" w:rsidP="002E41D8">
      <w:r w:rsidRPr="00A56BD1">
        <w:t>A decade or so later, Richard Stallman started working on the GNU (GNU is Not UNIX) project, the GNU kernel called Hurd, which unfortunately never came to completion.</w:t>
      </w:r>
    </w:p>
    <w:p w14:paraId="0CA8BE1E" w14:textId="77777777" w:rsidR="002E41D8" w:rsidRDefault="002E41D8" w:rsidP="002E41D8"/>
    <w:p w14:paraId="40922EDC" w14:textId="77777777" w:rsidR="002E41D8" w:rsidRPr="00A56BD1" w:rsidRDefault="002E41D8" w:rsidP="002E41D8">
      <w:r w:rsidRPr="00A56BD1">
        <w:t>During this time other efforts such as BSD, MINIX, etc. were developed to be UNIX like-systems. However, one thing that all these UNIX like-systems had in common was the lack of a unified kernel.</w:t>
      </w:r>
    </w:p>
    <w:p w14:paraId="431C7CF9" w14:textId="77777777" w:rsidR="002E41D8" w:rsidRDefault="002E41D8" w:rsidP="002E41D8"/>
    <w:p w14:paraId="36F32823" w14:textId="77777777" w:rsidR="002E41D8" w:rsidRDefault="002E41D8" w:rsidP="002E41D8">
      <w:r w:rsidRPr="00A56BD1">
        <w:t>Then in 1991, Linus Torvalds started developing what we now know today as the Linux kernel.</w:t>
      </w:r>
    </w:p>
    <w:p w14:paraId="29578BBA" w14:textId="77777777" w:rsidR="0041133A" w:rsidRDefault="0041133A">
      <w:pPr>
        <w:widowControl/>
        <w:autoSpaceDE/>
        <w:autoSpaceDN/>
      </w:pPr>
      <w:r>
        <w:br w:type="page"/>
      </w:r>
    </w:p>
    <w:p w14:paraId="1E981D36" w14:textId="77777777" w:rsidR="0041133A" w:rsidRDefault="002E41D8" w:rsidP="002E41D8">
      <w:pPr>
        <w:pStyle w:val="Heading1"/>
        <w:ind w:left="0"/>
      </w:pPr>
      <w:bookmarkStart w:id="3" w:name="_Toc200722601"/>
      <w:r>
        <w:lastRenderedPageBreak/>
        <w:t>2. Linux Distributions (Distros)</w:t>
      </w:r>
      <w:bookmarkEnd w:id="3"/>
    </w:p>
    <w:tbl>
      <w:tblPr>
        <w:tblStyle w:val="TableGrid"/>
        <w:tblW w:w="11142" w:type="dxa"/>
        <w:tblInd w:w="-572" w:type="dxa"/>
        <w:tblLook w:val="04A0" w:firstRow="1" w:lastRow="0" w:firstColumn="1" w:lastColumn="0" w:noHBand="0" w:noVBand="1"/>
      </w:tblPr>
      <w:tblGrid>
        <w:gridCol w:w="1376"/>
        <w:gridCol w:w="1283"/>
        <w:gridCol w:w="1250"/>
        <w:gridCol w:w="1629"/>
        <w:gridCol w:w="1369"/>
        <w:gridCol w:w="1323"/>
        <w:gridCol w:w="1483"/>
        <w:gridCol w:w="1429"/>
      </w:tblGrid>
      <w:tr w:rsidR="00EC08BF" w14:paraId="05B2B33A" w14:textId="77777777" w:rsidTr="00EC08BF">
        <w:trPr>
          <w:trHeight w:val="1509"/>
        </w:trPr>
        <w:tc>
          <w:tcPr>
            <w:tcW w:w="1134" w:type="dxa"/>
            <w:vAlign w:val="center"/>
          </w:tcPr>
          <w:p w14:paraId="4CA574C3" w14:textId="77777777" w:rsidR="0041133A" w:rsidRDefault="0041133A" w:rsidP="0041133A">
            <w:pPr>
              <w:widowControl/>
              <w:autoSpaceDE/>
              <w:autoSpaceDN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</w:p>
        </w:tc>
        <w:tc>
          <w:tcPr>
            <w:tcW w:w="1525" w:type="dxa"/>
            <w:vAlign w:val="center"/>
          </w:tcPr>
          <w:p w14:paraId="027D3602" w14:textId="77777777" w:rsidR="0041133A" w:rsidRDefault="0041133A" w:rsidP="0041133A">
            <w:pPr>
              <w:spacing w:after="24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Debian</w:t>
            </w:r>
            <w:proofErr w:type="spellEnd"/>
          </w:p>
          <w:p w14:paraId="188DA40D" w14:textId="77777777" w:rsidR="0041133A" w:rsidRDefault="0041133A" w:rsidP="0041133A">
            <w:pPr>
              <w:jc w:val="center"/>
              <w:rPr>
                <w:b/>
                <w:bCs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456AB758" wp14:editId="2A0876F3">
                  <wp:extent cx="457200" cy="457200"/>
                  <wp:effectExtent l="0" t="0" r="0" b="0"/>
                  <wp:docPr id="30" name="Picture 30" descr="https://raw.githubusercontent.com/EgoistDeveloper/operating-system-logos/master/src/48x48/DE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s://raw.githubusercontent.com/EgoistDeveloper/operating-system-logos/master/src/48x48/DE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0" w:type="dxa"/>
            <w:vAlign w:val="center"/>
          </w:tcPr>
          <w:p w14:paraId="0CDB387B" w14:textId="77777777" w:rsidR="0041133A" w:rsidRDefault="0041133A" w:rsidP="0041133A">
            <w:pPr>
              <w:spacing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Ubuntu</w:t>
            </w:r>
          </w:p>
          <w:p w14:paraId="5112822D" w14:textId="77777777" w:rsidR="0041133A" w:rsidRDefault="0041133A" w:rsidP="0041133A">
            <w:pPr>
              <w:jc w:val="center"/>
              <w:rPr>
                <w:b/>
                <w:bCs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21C802CC" wp14:editId="112020A2">
                  <wp:extent cx="457200" cy="457200"/>
                  <wp:effectExtent l="0" t="0" r="0" b="0"/>
                  <wp:docPr id="29" name="Picture 29" descr="https://raw.githubusercontent.com/EgoistDeveloper/operating-system-logos/master/src/48x48/UB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s://raw.githubusercontent.com/EgoistDeveloper/operating-system-logos/master/src/48x48/UB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9" w:type="dxa"/>
            <w:vAlign w:val="center"/>
          </w:tcPr>
          <w:p w14:paraId="4E18DABA" w14:textId="77777777" w:rsidR="0041133A" w:rsidRDefault="0041133A" w:rsidP="0041133A">
            <w:pPr>
              <w:spacing w:after="24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openSUSE</w:t>
            </w:r>
            <w:proofErr w:type="spellEnd"/>
          </w:p>
          <w:p w14:paraId="2A8BFE5E" w14:textId="77777777" w:rsidR="0041133A" w:rsidRDefault="0041133A" w:rsidP="0041133A">
            <w:pPr>
              <w:jc w:val="center"/>
              <w:rPr>
                <w:b/>
                <w:bCs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18909622" wp14:editId="7DDC616D">
                  <wp:extent cx="457200" cy="457200"/>
                  <wp:effectExtent l="0" t="0" r="0" b="0"/>
                  <wp:docPr id="28" name="Picture 28" descr="https://raw.githubusercontent.com/EgoistDeveloper/operating-system-logos/master/src/48x48/S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s://raw.githubusercontent.com/EgoistDeveloper/operating-system-logos/master/src/48x48/SS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9" w:type="dxa"/>
            <w:vAlign w:val="center"/>
          </w:tcPr>
          <w:p w14:paraId="57AA2C19" w14:textId="77777777" w:rsidR="0041133A" w:rsidRDefault="0041133A" w:rsidP="0041133A">
            <w:pPr>
              <w:spacing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Fedora</w:t>
            </w:r>
          </w:p>
          <w:p w14:paraId="366A8DA7" w14:textId="77777777" w:rsidR="0041133A" w:rsidRDefault="0041133A" w:rsidP="0041133A">
            <w:pPr>
              <w:jc w:val="center"/>
              <w:rPr>
                <w:b/>
                <w:bCs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0A9292F4" wp14:editId="341C53F6">
                  <wp:extent cx="457143" cy="457143"/>
                  <wp:effectExtent l="0" t="0" r="635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143" cy="4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3" w:type="dxa"/>
            <w:vAlign w:val="center"/>
          </w:tcPr>
          <w:p w14:paraId="30C91FF4" w14:textId="77777777" w:rsidR="0041133A" w:rsidRDefault="0041133A" w:rsidP="0041133A">
            <w:pPr>
              <w:spacing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RHEL</w:t>
            </w:r>
          </w:p>
          <w:p w14:paraId="2EDB96C7" w14:textId="77777777" w:rsidR="0041133A" w:rsidRDefault="0041133A" w:rsidP="0041133A">
            <w:pPr>
              <w:jc w:val="center"/>
              <w:rPr>
                <w:b/>
                <w:bCs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3DCDDC7C" wp14:editId="1D904BE7">
                  <wp:extent cx="457143" cy="457143"/>
                  <wp:effectExtent l="0" t="0" r="635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143" cy="4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3" w:type="dxa"/>
            <w:vAlign w:val="center"/>
          </w:tcPr>
          <w:p w14:paraId="3934208B" w14:textId="77777777" w:rsidR="0041133A" w:rsidRDefault="0041133A" w:rsidP="0041133A">
            <w:pPr>
              <w:spacing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Arch</w:t>
            </w:r>
          </w:p>
          <w:p w14:paraId="1FD13C94" w14:textId="77777777" w:rsidR="0041133A" w:rsidRDefault="0041133A" w:rsidP="0041133A">
            <w:pPr>
              <w:jc w:val="center"/>
              <w:rPr>
                <w:b/>
                <w:bCs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43BCA201" wp14:editId="369FC5F9">
                  <wp:extent cx="457143" cy="457143"/>
                  <wp:effectExtent l="0" t="0" r="635" b="6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143" cy="4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9" w:type="dxa"/>
            <w:vAlign w:val="center"/>
          </w:tcPr>
          <w:p w14:paraId="390DC991" w14:textId="77777777" w:rsidR="0041133A" w:rsidRDefault="0041133A" w:rsidP="0041133A">
            <w:pPr>
              <w:spacing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Gentoo</w:t>
            </w:r>
          </w:p>
          <w:p w14:paraId="60FA844F" w14:textId="77777777" w:rsidR="0041133A" w:rsidRDefault="0041133A" w:rsidP="0041133A">
            <w:pPr>
              <w:jc w:val="center"/>
              <w:rPr>
                <w:b/>
                <w:bCs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2A7AB17B" wp14:editId="3FF79539">
                  <wp:extent cx="457143" cy="457143"/>
                  <wp:effectExtent l="0" t="0" r="635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143" cy="4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08BF" w14:paraId="4EF9A77E" w14:textId="77777777" w:rsidTr="00EC08BF">
        <w:trPr>
          <w:trHeight w:val="849"/>
        </w:trPr>
        <w:tc>
          <w:tcPr>
            <w:tcW w:w="1134" w:type="dxa"/>
            <w:vAlign w:val="center"/>
          </w:tcPr>
          <w:p w14:paraId="33927A75" w14:textId="77777777" w:rsidR="0041133A" w:rsidRDefault="0041133A" w:rsidP="0041133A">
            <w:pPr>
              <w:jc w:val="center"/>
            </w:pPr>
            <w:r>
              <w:rPr>
                <w:rStyle w:val="Strong"/>
              </w:rPr>
              <w:t>Maintainer</w:t>
            </w:r>
          </w:p>
        </w:tc>
        <w:tc>
          <w:tcPr>
            <w:tcW w:w="1525" w:type="dxa"/>
            <w:vAlign w:val="center"/>
          </w:tcPr>
          <w:p w14:paraId="1570B1CC" w14:textId="77777777" w:rsidR="0041133A" w:rsidRDefault="0041133A" w:rsidP="0041133A">
            <w:pPr>
              <w:jc w:val="center"/>
            </w:pPr>
            <w:proofErr w:type="spellStart"/>
            <w:r>
              <w:t>Debian</w:t>
            </w:r>
            <w:proofErr w:type="spellEnd"/>
            <w:r>
              <w:t xml:space="preserve"> Project</w:t>
            </w:r>
          </w:p>
        </w:tc>
        <w:tc>
          <w:tcPr>
            <w:tcW w:w="1250" w:type="dxa"/>
            <w:vAlign w:val="center"/>
          </w:tcPr>
          <w:p w14:paraId="1F61AA0A" w14:textId="77777777" w:rsidR="0041133A" w:rsidRDefault="0041133A" w:rsidP="0041133A">
            <w:pPr>
              <w:jc w:val="center"/>
            </w:pPr>
            <w:r>
              <w:t>Canonical Ltd.</w:t>
            </w:r>
          </w:p>
        </w:tc>
        <w:tc>
          <w:tcPr>
            <w:tcW w:w="1629" w:type="dxa"/>
            <w:vAlign w:val="center"/>
          </w:tcPr>
          <w:p w14:paraId="00C50DB0" w14:textId="77777777" w:rsidR="0041133A" w:rsidRDefault="0041133A" w:rsidP="0041133A">
            <w:pPr>
              <w:jc w:val="center"/>
            </w:pPr>
            <w:proofErr w:type="spellStart"/>
            <w:r>
              <w:t>openSUSE</w:t>
            </w:r>
            <w:proofErr w:type="spellEnd"/>
            <w:r>
              <w:t xml:space="preserve"> + SUSE</w:t>
            </w:r>
          </w:p>
        </w:tc>
        <w:tc>
          <w:tcPr>
            <w:tcW w:w="1369" w:type="dxa"/>
            <w:vAlign w:val="center"/>
          </w:tcPr>
          <w:p w14:paraId="22AADA6D" w14:textId="77777777" w:rsidR="0041133A" w:rsidRDefault="0041133A" w:rsidP="0041133A">
            <w:pPr>
              <w:jc w:val="center"/>
            </w:pPr>
            <w:r>
              <w:t>Fedora Project</w:t>
            </w:r>
          </w:p>
        </w:tc>
        <w:tc>
          <w:tcPr>
            <w:tcW w:w="1323" w:type="dxa"/>
            <w:vAlign w:val="center"/>
          </w:tcPr>
          <w:p w14:paraId="0F8A5800" w14:textId="77777777" w:rsidR="0041133A" w:rsidRDefault="0041133A" w:rsidP="0041133A">
            <w:pPr>
              <w:jc w:val="center"/>
            </w:pPr>
            <w:r>
              <w:t>Red Hat (IBM)</w:t>
            </w:r>
          </w:p>
        </w:tc>
        <w:tc>
          <w:tcPr>
            <w:tcW w:w="1483" w:type="dxa"/>
            <w:vAlign w:val="center"/>
          </w:tcPr>
          <w:p w14:paraId="495EB328" w14:textId="77777777" w:rsidR="0041133A" w:rsidRDefault="0041133A" w:rsidP="0041133A">
            <w:pPr>
              <w:jc w:val="center"/>
            </w:pPr>
            <w:r>
              <w:t>Arch Community</w:t>
            </w:r>
          </w:p>
        </w:tc>
        <w:tc>
          <w:tcPr>
            <w:tcW w:w="1429" w:type="dxa"/>
            <w:vAlign w:val="center"/>
          </w:tcPr>
          <w:p w14:paraId="510BDBBC" w14:textId="77777777" w:rsidR="0041133A" w:rsidRDefault="0041133A" w:rsidP="0041133A">
            <w:pPr>
              <w:jc w:val="center"/>
            </w:pPr>
            <w:r>
              <w:t>Gentoo Community</w:t>
            </w:r>
          </w:p>
        </w:tc>
      </w:tr>
      <w:tr w:rsidR="00EC08BF" w14:paraId="4DA49F3E" w14:textId="77777777" w:rsidTr="00EC08BF">
        <w:trPr>
          <w:trHeight w:val="1399"/>
        </w:trPr>
        <w:tc>
          <w:tcPr>
            <w:tcW w:w="1134" w:type="dxa"/>
            <w:vAlign w:val="center"/>
          </w:tcPr>
          <w:p w14:paraId="5A9B71B3" w14:textId="77777777" w:rsidR="0041133A" w:rsidRDefault="0041133A" w:rsidP="0041133A">
            <w:pPr>
              <w:jc w:val="center"/>
            </w:pPr>
            <w:r>
              <w:rPr>
                <w:rStyle w:val="Strong"/>
              </w:rPr>
              <w:t>Release Model</w:t>
            </w:r>
          </w:p>
        </w:tc>
        <w:tc>
          <w:tcPr>
            <w:tcW w:w="1525" w:type="dxa"/>
            <w:vAlign w:val="center"/>
          </w:tcPr>
          <w:p w14:paraId="1865D392" w14:textId="77777777" w:rsidR="0041133A" w:rsidRDefault="0041133A" w:rsidP="0041133A">
            <w:pPr>
              <w:jc w:val="center"/>
            </w:pPr>
            <w:r>
              <w:t>Stable, Testing, Unstable</w:t>
            </w:r>
          </w:p>
        </w:tc>
        <w:tc>
          <w:tcPr>
            <w:tcW w:w="1250" w:type="dxa"/>
            <w:vAlign w:val="center"/>
          </w:tcPr>
          <w:p w14:paraId="15723EF7" w14:textId="77777777" w:rsidR="0041133A" w:rsidRDefault="0041133A" w:rsidP="0041133A">
            <w:pPr>
              <w:jc w:val="center"/>
            </w:pPr>
            <w:r>
              <w:t>Regular + LTS</w:t>
            </w:r>
          </w:p>
        </w:tc>
        <w:tc>
          <w:tcPr>
            <w:tcW w:w="1629" w:type="dxa"/>
            <w:vAlign w:val="center"/>
          </w:tcPr>
          <w:p w14:paraId="5AE642AD" w14:textId="77777777" w:rsidR="0041133A" w:rsidRDefault="0041133A" w:rsidP="0041133A">
            <w:pPr>
              <w:jc w:val="center"/>
            </w:pPr>
            <w:r>
              <w:t>Tumbleweed (rolling), Leap (stable)</w:t>
            </w:r>
          </w:p>
        </w:tc>
        <w:tc>
          <w:tcPr>
            <w:tcW w:w="1369" w:type="dxa"/>
            <w:vAlign w:val="center"/>
          </w:tcPr>
          <w:p w14:paraId="4E98C27C" w14:textId="77777777" w:rsidR="0041133A" w:rsidRDefault="0041133A" w:rsidP="0041133A">
            <w:pPr>
              <w:jc w:val="center"/>
            </w:pPr>
            <w:r>
              <w:t>Regular (~6 months)</w:t>
            </w:r>
          </w:p>
        </w:tc>
        <w:tc>
          <w:tcPr>
            <w:tcW w:w="1323" w:type="dxa"/>
            <w:vAlign w:val="center"/>
          </w:tcPr>
          <w:p w14:paraId="5569EE81" w14:textId="77777777" w:rsidR="0041133A" w:rsidRDefault="0041133A" w:rsidP="0041133A">
            <w:pPr>
              <w:jc w:val="center"/>
            </w:pPr>
            <w:r>
              <w:t xml:space="preserve">Long-Term Support (10+ </w:t>
            </w:r>
            <w:proofErr w:type="spellStart"/>
            <w:r>
              <w:t>yrs</w:t>
            </w:r>
            <w:proofErr w:type="spellEnd"/>
            <w:r>
              <w:t>)</w:t>
            </w:r>
          </w:p>
        </w:tc>
        <w:tc>
          <w:tcPr>
            <w:tcW w:w="1483" w:type="dxa"/>
            <w:vAlign w:val="center"/>
          </w:tcPr>
          <w:p w14:paraId="5BEFB470" w14:textId="77777777" w:rsidR="0041133A" w:rsidRDefault="0041133A" w:rsidP="0041133A">
            <w:pPr>
              <w:jc w:val="center"/>
            </w:pPr>
            <w:r>
              <w:t>Rolling</w:t>
            </w:r>
          </w:p>
        </w:tc>
        <w:tc>
          <w:tcPr>
            <w:tcW w:w="1429" w:type="dxa"/>
            <w:vAlign w:val="center"/>
          </w:tcPr>
          <w:p w14:paraId="15EA03E8" w14:textId="77777777" w:rsidR="0041133A" w:rsidRDefault="0041133A" w:rsidP="0041133A">
            <w:pPr>
              <w:jc w:val="center"/>
            </w:pPr>
            <w:r>
              <w:t>Rolling (source-based)</w:t>
            </w:r>
          </w:p>
        </w:tc>
      </w:tr>
      <w:tr w:rsidR="00EC08BF" w14:paraId="7B93C0F5" w14:textId="77777777" w:rsidTr="00EC08BF">
        <w:trPr>
          <w:trHeight w:val="1122"/>
        </w:trPr>
        <w:tc>
          <w:tcPr>
            <w:tcW w:w="1134" w:type="dxa"/>
            <w:vAlign w:val="center"/>
          </w:tcPr>
          <w:p w14:paraId="3F7DDDB2" w14:textId="77777777" w:rsidR="0041133A" w:rsidRDefault="0041133A" w:rsidP="0041133A">
            <w:pPr>
              <w:jc w:val="center"/>
            </w:pPr>
            <w:r>
              <w:rPr>
                <w:rStyle w:val="Strong"/>
              </w:rPr>
              <w:t>Package Manager</w:t>
            </w:r>
          </w:p>
        </w:tc>
        <w:tc>
          <w:tcPr>
            <w:tcW w:w="1525" w:type="dxa"/>
            <w:vAlign w:val="center"/>
          </w:tcPr>
          <w:p w14:paraId="5AAEDD24" w14:textId="77777777" w:rsidR="0041133A" w:rsidRDefault="0041133A" w:rsidP="0041133A">
            <w:pPr>
              <w:jc w:val="center"/>
            </w:pPr>
            <w:r>
              <w:t>APT (.deb)</w:t>
            </w:r>
          </w:p>
        </w:tc>
        <w:tc>
          <w:tcPr>
            <w:tcW w:w="1250" w:type="dxa"/>
            <w:vAlign w:val="center"/>
          </w:tcPr>
          <w:p w14:paraId="01668201" w14:textId="77777777" w:rsidR="0041133A" w:rsidRDefault="0041133A" w:rsidP="0041133A">
            <w:pPr>
              <w:jc w:val="center"/>
            </w:pPr>
            <w:r>
              <w:t>APT (.deb) + Snap</w:t>
            </w:r>
          </w:p>
        </w:tc>
        <w:tc>
          <w:tcPr>
            <w:tcW w:w="1629" w:type="dxa"/>
            <w:vAlign w:val="center"/>
          </w:tcPr>
          <w:p w14:paraId="5495FE42" w14:textId="77777777" w:rsidR="0041133A" w:rsidRDefault="0041133A" w:rsidP="0041133A">
            <w:pPr>
              <w:jc w:val="center"/>
            </w:pPr>
            <w:proofErr w:type="spellStart"/>
            <w:r>
              <w:t>Zypper</w:t>
            </w:r>
            <w:proofErr w:type="spellEnd"/>
            <w:r>
              <w:t xml:space="preserve"> (.rpm)</w:t>
            </w:r>
          </w:p>
        </w:tc>
        <w:tc>
          <w:tcPr>
            <w:tcW w:w="1369" w:type="dxa"/>
            <w:vAlign w:val="center"/>
          </w:tcPr>
          <w:p w14:paraId="19481607" w14:textId="77777777" w:rsidR="0041133A" w:rsidRDefault="0041133A" w:rsidP="0041133A">
            <w:pPr>
              <w:jc w:val="center"/>
            </w:pPr>
            <w:r>
              <w:t>DNF (.rpm)</w:t>
            </w:r>
          </w:p>
        </w:tc>
        <w:tc>
          <w:tcPr>
            <w:tcW w:w="1323" w:type="dxa"/>
            <w:vAlign w:val="center"/>
          </w:tcPr>
          <w:p w14:paraId="7D81C6A2" w14:textId="77777777" w:rsidR="0041133A" w:rsidRDefault="0041133A" w:rsidP="0041133A">
            <w:pPr>
              <w:jc w:val="center"/>
            </w:pPr>
            <w:r>
              <w:t>YUM/DNF (.rpm)</w:t>
            </w:r>
          </w:p>
        </w:tc>
        <w:tc>
          <w:tcPr>
            <w:tcW w:w="1483" w:type="dxa"/>
            <w:vAlign w:val="center"/>
          </w:tcPr>
          <w:p w14:paraId="76AE289D" w14:textId="77777777" w:rsidR="0041133A" w:rsidRDefault="0041133A" w:rsidP="0041133A">
            <w:pPr>
              <w:jc w:val="center"/>
            </w:pPr>
            <w:r>
              <w:t>Pacman</w:t>
            </w:r>
          </w:p>
        </w:tc>
        <w:tc>
          <w:tcPr>
            <w:tcW w:w="1429" w:type="dxa"/>
            <w:vAlign w:val="center"/>
          </w:tcPr>
          <w:p w14:paraId="1259014E" w14:textId="77777777" w:rsidR="0041133A" w:rsidRDefault="0041133A" w:rsidP="0041133A">
            <w:pPr>
              <w:jc w:val="center"/>
            </w:pPr>
            <w:r>
              <w:t>Portage</w:t>
            </w:r>
          </w:p>
        </w:tc>
      </w:tr>
      <w:tr w:rsidR="00266335" w14:paraId="377B5358" w14:textId="77777777" w:rsidTr="00EC08BF">
        <w:trPr>
          <w:trHeight w:val="1138"/>
        </w:trPr>
        <w:tc>
          <w:tcPr>
            <w:tcW w:w="1134" w:type="dxa"/>
            <w:vAlign w:val="center"/>
          </w:tcPr>
          <w:p w14:paraId="6E5E7CF9" w14:textId="77777777" w:rsidR="00266335" w:rsidRDefault="00266335" w:rsidP="00266335">
            <w:pPr>
              <w:jc w:val="center"/>
            </w:pPr>
            <w:r>
              <w:rPr>
                <w:rStyle w:val="Strong"/>
              </w:rPr>
              <w:t>Default File System</w:t>
            </w:r>
          </w:p>
        </w:tc>
        <w:tc>
          <w:tcPr>
            <w:tcW w:w="1525" w:type="dxa"/>
            <w:vAlign w:val="center"/>
          </w:tcPr>
          <w:p w14:paraId="39ED53F8" w14:textId="77777777" w:rsidR="00266335" w:rsidRDefault="00266335" w:rsidP="00266335">
            <w:pPr>
              <w:jc w:val="center"/>
            </w:pPr>
            <w:r>
              <w:t>ext4</w:t>
            </w:r>
          </w:p>
        </w:tc>
        <w:tc>
          <w:tcPr>
            <w:tcW w:w="1250" w:type="dxa"/>
            <w:vAlign w:val="center"/>
          </w:tcPr>
          <w:p w14:paraId="60BB2024" w14:textId="77777777" w:rsidR="00266335" w:rsidRDefault="00266335" w:rsidP="00266335">
            <w:pPr>
              <w:jc w:val="center"/>
            </w:pPr>
            <w:r>
              <w:t>ext4</w:t>
            </w:r>
          </w:p>
        </w:tc>
        <w:tc>
          <w:tcPr>
            <w:tcW w:w="1629" w:type="dxa"/>
            <w:vAlign w:val="center"/>
          </w:tcPr>
          <w:p w14:paraId="05CCF71F" w14:textId="77777777" w:rsidR="00266335" w:rsidRDefault="00266335" w:rsidP="00266335">
            <w:pPr>
              <w:jc w:val="center"/>
            </w:pPr>
            <w:proofErr w:type="spellStart"/>
            <w:r>
              <w:t>Btrfs</w:t>
            </w:r>
            <w:proofErr w:type="spellEnd"/>
            <w:r>
              <w:t xml:space="preserve"> (Leap), ext4 (Tumbleweed)</w:t>
            </w:r>
          </w:p>
        </w:tc>
        <w:tc>
          <w:tcPr>
            <w:tcW w:w="1369" w:type="dxa"/>
            <w:vAlign w:val="center"/>
          </w:tcPr>
          <w:p w14:paraId="23312546" w14:textId="77777777" w:rsidR="00266335" w:rsidRDefault="00266335" w:rsidP="00266335">
            <w:pPr>
              <w:jc w:val="center"/>
            </w:pPr>
            <w:r>
              <w:t>ext4</w:t>
            </w:r>
          </w:p>
        </w:tc>
        <w:tc>
          <w:tcPr>
            <w:tcW w:w="1323" w:type="dxa"/>
            <w:vAlign w:val="center"/>
          </w:tcPr>
          <w:p w14:paraId="2F6FAD12" w14:textId="77777777" w:rsidR="00266335" w:rsidRDefault="00266335" w:rsidP="00266335">
            <w:pPr>
              <w:jc w:val="center"/>
            </w:pPr>
            <w:r>
              <w:t>XFS</w:t>
            </w:r>
          </w:p>
        </w:tc>
        <w:tc>
          <w:tcPr>
            <w:tcW w:w="1483" w:type="dxa"/>
            <w:vAlign w:val="center"/>
          </w:tcPr>
          <w:p w14:paraId="6A4F5FAE" w14:textId="77777777" w:rsidR="00266335" w:rsidRDefault="00266335" w:rsidP="00266335">
            <w:pPr>
              <w:jc w:val="center"/>
            </w:pPr>
            <w:r>
              <w:t>ext4</w:t>
            </w:r>
          </w:p>
        </w:tc>
        <w:tc>
          <w:tcPr>
            <w:tcW w:w="1429" w:type="dxa"/>
            <w:vAlign w:val="center"/>
          </w:tcPr>
          <w:p w14:paraId="021695BE" w14:textId="77777777" w:rsidR="00266335" w:rsidRDefault="00266335" w:rsidP="00266335">
            <w:pPr>
              <w:jc w:val="center"/>
            </w:pPr>
            <w:r>
              <w:t>ext4</w:t>
            </w:r>
          </w:p>
        </w:tc>
      </w:tr>
      <w:tr w:rsidR="00EC08BF" w14:paraId="3D2B8C4E" w14:textId="77777777" w:rsidTr="00EC08BF">
        <w:trPr>
          <w:trHeight w:val="1138"/>
        </w:trPr>
        <w:tc>
          <w:tcPr>
            <w:tcW w:w="1134" w:type="dxa"/>
            <w:vAlign w:val="center"/>
          </w:tcPr>
          <w:p w14:paraId="11392F17" w14:textId="77777777" w:rsidR="0041133A" w:rsidRDefault="0041133A" w:rsidP="0041133A">
            <w:pPr>
              <w:jc w:val="center"/>
            </w:pPr>
            <w:r>
              <w:rPr>
                <w:rStyle w:val="Strong"/>
              </w:rPr>
              <w:t>Stability</w:t>
            </w:r>
          </w:p>
        </w:tc>
        <w:tc>
          <w:tcPr>
            <w:tcW w:w="1525" w:type="dxa"/>
            <w:vAlign w:val="center"/>
          </w:tcPr>
          <w:p w14:paraId="59D040D9" w14:textId="77777777" w:rsidR="0041133A" w:rsidRDefault="0041133A" w:rsidP="0041133A">
            <w:pPr>
              <w:jc w:val="center"/>
            </w:pPr>
            <w:r>
              <w:t>Very High</w:t>
            </w:r>
          </w:p>
        </w:tc>
        <w:tc>
          <w:tcPr>
            <w:tcW w:w="1250" w:type="dxa"/>
            <w:vAlign w:val="center"/>
          </w:tcPr>
          <w:p w14:paraId="2554A737" w14:textId="77777777" w:rsidR="0041133A" w:rsidRDefault="0041133A" w:rsidP="0041133A">
            <w:pPr>
              <w:jc w:val="center"/>
            </w:pPr>
            <w:r>
              <w:t>High</w:t>
            </w:r>
          </w:p>
        </w:tc>
        <w:tc>
          <w:tcPr>
            <w:tcW w:w="1629" w:type="dxa"/>
            <w:vAlign w:val="center"/>
          </w:tcPr>
          <w:p w14:paraId="3B9FAF6A" w14:textId="77777777" w:rsidR="0041133A" w:rsidRDefault="0041133A" w:rsidP="0041133A">
            <w:pPr>
              <w:jc w:val="center"/>
            </w:pPr>
            <w:r>
              <w:t>High (Leap), Medium (Tumble)</w:t>
            </w:r>
          </w:p>
        </w:tc>
        <w:tc>
          <w:tcPr>
            <w:tcW w:w="1369" w:type="dxa"/>
            <w:vAlign w:val="center"/>
          </w:tcPr>
          <w:p w14:paraId="78194574" w14:textId="77777777" w:rsidR="0041133A" w:rsidRDefault="0041133A" w:rsidP="0041133A">
            <w:pPr>
              <w:jc w:val="center"/>
            </w:pPr>
            <w:r>
              <w:t>Moderate</w:t>
            </w:r>
          </w:p>
        </w:tc>
        <w:tc>
          <w:tcPr>
            <w:tcW w:w="1323" w:type="dxa"/>
            <w:vAlign w:val="center"/>
          </w:tcPr>
          <w:p w14:paraId="7C8A6C12" w14:textId="77777777" w:rsidR="0041133A" w:rsidRDefault="0041133A" w:rsidP="0041133A">
            <w:pPr>
              <w:jc w:val="center"/>
            </w:pPr>
            <w:r>
              <w:t>Enterprise-grade</w:t>
            </w:r>
          </w:p>
        </w:tc>
        <w:tc>
          <w:tcPr>
            <w:tcW w:w="1483" w:type="dxa"/>
            <w:vAlign w:val="center"/>
          </w:tcPr>
          <w:p w14:paraId="6560F555" w14:textId="77777777" w:rsidR="0041133A" w:rsidRDefault="0041133A" w:rsidP="0041133A">
            <w:pPr>
              <w:jc w:val="center"/>
            </w:pPr>
            <w:r>
              <w:t>Moderate</w:t>
            </w:r>
          </w:p>
        </w:tc>
        <w:tc>
          <w:tcPr>
            <w:tcW w:w="1429" w:type="dxa"/>
            <w:vAlign w:val="center"/>
          </w:tcPr>
          <w:p w14:paraId="53B0B563" w14:textId="77777777" w:rsidR="0041133A" w:rsidRDefault="0041133A" w:rsidP="0041133A">
            <w:pPr>
              <w:jc w:val="center"/>
            </w:pPr>
            <w:r>
              <w:t>Depends on user</w:t>
            </w:r>
          </w:p>
        </w:tc>
      </w:tr>
      <w:tr w:rsidR="00EC08BF" w14:paraId="10C2DBBE" w14:textId="77777777" w:rsidTr="00EC08BF">
        <w:trPr>
          <w:trHeight w:val="1254"/>
        </w:trPr>
        <w:tc>
          <w:tcPr>
            <w:tcW w:w="1134" w:type="dxa"/>
            <w:vAlign w:val="center"/>
          </w:tcPr>
          <w:p w14:paraId="4AB2510B" w14:textId="77777777" w:rsidR="0041133A" w:rsidRDefault="0041133A" w:rsidP="0041133A">
            <w:pPr>
              <w:jc w:val="center"/>
            </w:pPr>
            <w:r>
              <w:rPr>
                <w:rStyle w:val="Strong"/>
              </w:rPr>
              <w:t>Target Users</w:t>
            </w:r>
          </w:p>
        </w:tc>
        <w:tc>
          <w:tcPr>
            <w:tcW w:w="1525" w:type="dxa"/>
            <w:vAlign w:val="center"/>
          </w:tcPr>
          <w:p w14:paraId="35DC027E" w14:textId="77777777" w:rsidR="0041133A" w:rsidRDefault="0041133A" w:rsidP="0041133A">
            <w:pPr>
              <w:jc w:val="center"/>
            </w:pPr>
            <w:r>
              <w:t>Advanced users, servers</w:t>
            </w:r>
          </w:p>
        </w:tc>
        <w:tc>
          <w:tcPr>
            <w:tcW w:w="1250" w:type="dxa"/>
            <w:vAlign w:val="center"/>
          </w:tcPr>
          <w:p w14:paraId="54585A0A" w14:textId="77777777" w:rsidR="0041133A" w:rsidRDefault="0041133A" w:rsidP="0041133A">
            <w:pPr>
              <w:jc w:val="center"/>
            </w:pPr>
            <w:r>
              <w:t>Beginners, desktops, cloud</w:t>
            </w:r>
          </w:p>
        </w:tc>
        <w:tc>
          <w:tcPr>
            <w:tcW w:w="1629" w:type="dxa"/>
            <w:vAlign w:val="center"/>
          </w:tcPr>
          <w:p w14:paraId="5C83094C" w14:textId="77777777" w:rsidR="0041133A" w:rsidRDefault="0041133A" w:rsidP="0041133A">
            <w:pPr>
              <w:jc w:val="center"/>
            </w:pPr>
            <w:r>
              <w:t xml:space="preserve">Developers, </w:t>
            </w:r>
            <w:proofErr w:type="spellStart"/>
            <w:r>
              <w:t>sysadmins</w:t>
            </w:r>
            <w:proofErr w:type="spellEnd"/>
          </w:p>
        </w:tc>
        <w:tc>
          <w:tcPr>
            <w:tcW w:w="1369" w:type="dxa"/>
            <w:vAlign w:val="center"/>
          </w:tcPr>
          <w:p w14:paraId="2A089662" w14:textId="77777777" w:rsidR="0041133A" w:rsidRDefault="0041133A" w:rsidP="0041133A">
            <w:pPr>
              <w:jc w:val="center"/>
            </w:pPr>
            <w:r>
              <w:t>Developers, enthusiasts</w:t>
            </w:r>
          </w:p>
        </w:tc>
        <w:tc>
          <w:tcPr>
            <w:tcW w:w="1323" w:type="dxa"/>
            <w:vAlign w:val="center"/>
          </w:tcPr>
          <w:p w14:paraId="267DE50D" w14:textId="77777777" w:rsidR="0041133A" w:rsidRDefault="0041133A" w:rsidP="0041133A">
            <w:pPr>
              <w:jc w:val="center"/>
            </w:pPr>
            <w:r>
              <w:t>Enterprises</w:t>
            </w:r>
          </w:p>
        </w:tc>
        <w:tc>
          <w:tcPr>
            <w:tcW w:w="1483" w:type="dxa"/>
            <w:vAlign w:val="center"/>
          </w:tcPr>
          <w:p w14:paraId="46C8E715" w14:textId="77777777" w:rsidR="0041133A" w:rsidRDefault="0041133A" w:rsidP="0041133A">
            <w:pPr>
              <w:jc w:val="center"/>
            </w:pPr>
            <w:r>
              <w:t>Power users, enthusiasts</w:t>
            </w:r>
          </w:p>
        </w:tc>
        <w:tc>
          <w:tcPr>
            <w:tcW w:w="1429" w:type="dxa"/>
            <w:vAlign w:val="center"/>
          </w:tcPr>
          <w:p w14:paraId="2455F5C9" w14:textId="77777777" w:rsidR="0041133A" w:rsidRDefault="0041133A" w:rsidP="0041133A">
            <w:pPr>
              <w:jc w:val="center"/>
            </w:pPr>
            <w:r>
              <w:t>Experts, tinkerers</w:t>
            </w:r>
          </w:p>
        </w:tc>
      </w:tr>
      <w:tr w:rsidR="00EC08BF" w14:paraId="00C663CD" w14:textId="77777777" w:rsidTr="00EC08BF">
        <w:trPr>
          <w:trHeight w:val="1981"/>
        </w:trPr>
        <w:tc>
          <w:tcPr>
            <w:tcW w:w="1134" w:type="dxa"/>
            <w:vAlign w:val="center"/>
          </w:tcPr>
          <w:p w14:paraId="1E74B296" w14:textId="77777777" w:rsidR="0041133A" w:rsidRDefault="0041133A" w:rsidP="0041133A">
            <w:pPr>
              <w:jc w:val="center"/>
            </w:pPr>
            <w:r>
              <w:rPr>
                <w:rStyle w:val="Strong"/>
              </w:rPr>
              <w:t>Pros</w:t>
            </w:r>
          </w:p>
        </w:tc>
        <w:tc>
          <w:tcPr>
            <w:tcW w:w="1525" w:type="dxa"/>
            <w:vAlign w:val="center"/>
          </w:tcPr>
          <w:p w14:paraId="7DF3DE8F" w14:textId="77777777" w:rsidR="0041133A" w:rsidRDefault="0041133A" w:rsidP="0041133A">
            <w:pPr>
              <w:jc w:val="center"/>
            </w:pPr>
            <w:r>
              <w:t>Very stable, open-source focused</w:t>
            </w:r>
          </w:p>
        </w:tc>
        <w:tc>
          <w:tcPr>
            <w:tcW w:w="1250" w:type="dxa"/>
            <w:vAlign w:val="center"/>
          </w:tcPr>
          <w:p w14:paraId="0FAE0B63" w14:textId="77777777" w:rsidR="0041133A" w:rsidRDefault="0041133A" w:rsidP="0041133A">
            <w:pPr>
              <w:jc w:val="center"/>
            </w:pPr>
            <w:r>
              <w:t>User-friendly, strong hardware support</w:t>
            </w:r>
          </w:p>
        </w:tc>
        <w:tc>
          <w:tcPr>
            <w:tcW w:w="1629" w:type="dxa"/>
            <w:vAlign w:val="center"/>
          </w:tcPr>
          <w:p w14:paraId="22F79D1F" w14:textId="77777777" w:rsidR="0041133A" w:rsidRDefault="0041133A" w:rsidP="0041133A">
            <w:pPr>
              <w:jc w:val="center"/>
            </w:pPr>
            <w:proofErr w:type="spellStart"/>
            <w:r>
              <w:t>YaST</w:t>
            </w:r>
            <w:proofErr w:type="spellEnd"/>
            <w:r>
              <w:t xml:space="preserve"> tool, flexible models</w:t>
            </w:r>
          </w:p>
        </w:tc>
        <w:tc>
          <w:tcPr>
            <w:tcW w:w="1369" w:type="dxa"/>
            <w:vAlign w:val="center"/>
          </w:tcPr>
          <w:p w14:paraId="10538508" w14:textId="77777777" w:rsidR="0041133A" w:rsidRDefault="0041133A" w:rsidP="0041133A">
            <w:pPr>
              <w:jc w:val="center"/>
            </w:pPr>
            <w:r>
              <w:t>Cutting-edge tech, GNOME default</w:t>
            </w:r>
          </w:p>
        </w:tc>
        <w:tc>
          <w:tcPr>
            <w:tcW w:w="1323" w:type="dxa"/>
            <w:vAlign w:val="center"/>
          </w:tcPr>
          <w:p w14:paraId="6F23446B" w14:textId="77777777" w:rsidR="0041133A" w:rsidRDefault="0041133A" w:rsidP="0041133A">
            <w:pPr>
              <w:jc w:val="center"/>
            </w:pPr>
            <w:r>
              <w:t>Paid support, long lifecycle</w:t>
            </w:r>
          </w:p>
        </w:tc>
        <w:tc>
          <w:tcPr>
            <w:tcW w:w="1483" w:type="dxa"/>
            <w:vAlign w:val="center"/>
          </w:tcPr>
          <w:p w14:paraId="3704A5C6" w14:textId="77777777" w:rsidR="0041133A" w:rsidRDefault="0041133A" w:rsidP="0041133A">
            <w:pPr>
              <w:jc w:val="center"/>
            </w:pPr>
            <w:r>
              <w:t>Bleeding-edge, highly customizable</w:t>
            </w:r>
          </w:p>
        </w:tc>
        <w:tc>
          <w:tcPr>
            <w:tcW w:w="1429" w:type="dxa"/>
            <w:vAlign w:val="center"/>
          </w:tcPr>
          <w:p w14:paraId="48585BCB" w14:textId="77777777" w:rsidR="0041133A" w:rsidRDefault="0041133A" w:rsidP="0041133A">
            <w:pPr>
              <w:jc w:val="center"/>
            </w:pPr>
            <w:r>
              <w:t>Full control, optimized for performance</w:t>
            </w:r>
          </w:p>
        </w:tc>
      </w:tr>
      <w:tr w:rsidR="00EC08BF" w14:paraId="48D2AE22" w14:textId="77777777" w:rsidTr="00EC08BF">
        <w:trPr>
          <w:trHeight w:val="1980"/>
        </w:trPr>
        <w:tc>
          <w:tcPr>
            <w:tcW w:w="1134" w:type="dxa"/>
            <w:vAlign w:val="center"/>
          </w:tcPr>
          <w:p w14:paraId="55EF55E9" w14:textId="77777777" w:rsidR="0041133A" w:rsidRDefault="0041133A" w:rsidP="0041133A">
            <w:pPr>
              <w:jc w:val="center"/>
            </w:pPr>
            <w:r>
              <w:rPr>
                <w:rStyle w:val="Strong"/>
              </w:rPr>
              <w:t>Cons</w:t>
            </w:r>
          </w:p>
        </w:tc>
        <w:tc>
          <w:tcPr>
            <w:tcW w:w="1525" w:type="dxa"/>
            <w:vAlign w:val="center"/>
          </w:tcPr>
          <w:p w14:paraId="59BFAC74" w14:textId="77777777" w:rsidR="0041133A" w:rsidRDefault="0041133A" w:rsidP="0041133A">
            <w:pPr>
              <w:jc w:val="center"/>
            </w:pPr>
            <w:r>
              <w:t>Older packages, less beginner-friendly</w:t>
            </w:r>
          </w:p>
        </w:tc>
        <w:tc>
          <w:tcPr>
            <w:tcW w:w="1250" w:type="dxa"/>
            <w:vAlign w:val="center"/>
          </w:tcPr>
          <w:p w14:paraId="2947B728" w14:textId="77777777" w:rsidR="0041133A" w:rsidRDefault="0041133A" w:rsidP="0041133A">
            <w:pPr>
              <w:jc w:val="center"/>
            </w:pPr>
            <w:r>
              <w:t>Snap criticisms, heavier</w:t>
            </w:r>
          </w:p>
        </w:tc>
        <w:tc>
          <w:tcPr>
            <w:tcW w:w="1629" w:type="dxa"/>
            <w:vAlign w:val="center"/>
          </w:tcPr>
          <w:p w14:paraId="3F4A4B47" w14:textId="77777777" w:rsidR="0041133A" w:rsidRDefault="0041133A" w:rsidP="0041133A">
            <w:pPr>
              <w:jc w:val="center"/>
            </w:pPr>
            <w:r>
              <w:t>Less software availability, slower Leap updates</w:t>
            </w:r>
          </w:p>
        </w:tc>
        <w:tc>
          <w:tcPr>
            <w:tcW w:w="1369" w:type="dxa"/>
            <w:vAlign w:val="center"/>
          </w:tcPr>
          <w:p w14:paraId="2036C327" w14:textId="77777777" w:rsidR="0041133A" w:rsidRDefault="0041133A" w:rsidP="0041133A">
            <w:pPr>
              <w:jc w:val="center"/>
            </w:pPr>
            <w:r>
              <w:t>Short support cycle, upgrade demands</w:t>
            </w:r>
          </w:p>
        </w:tc>
        <w:tc>
          <w:tcPr>
            <w:tcW w:w="1323" w:type="dxa"/>
            <w:vAlign w:val="center"/>
          </w:tcPr>
          <w:p w14:paraId="6FE97945" w14:textId="77777777" w:rsidR="0041133A" w:rsidRDefault="0041133A" w:rsidP="0041133A">
            <w:pPr>
              <w:jc w:val="center"/>
            </w:pPr>
            <w:r>
              <w:t>Paid, closed-source elements</w:t>
            </w:r>
          </w:p>
        </w:tc>
        <w:tc>
          <w:tcPr>
            <w:tcW w:w="1483" w:type="dxa"/>
            <w:vAlign w:val="center"/>
          </w:tcPr>
          <w:p w14:paraId="6ADE3E8E" w14:textId="77777777" w:rsidR="0041133A" w:rsidRDefault="0041133A" w:rsidP="0041133A">
            <w:pPr>
              <w:jc w:val="center"/>
            </w:pPr>
            <w:r>
              <w:t>DIY install, fragile if misused</w:t>
            </w:r>
          </w:p>
        </w:tc>
        <w:tc>
          <w:tcPr>
            <w:tcW w:w="1429" w:type="dxa"/>
            <w:vAlign w:val="center"/>
          </w:tcPr>
          <w:p w14:paraId="6B12BC67" w14:textId="77777777" w:rsidR="0041133A" w:rsidRDefault="0041133A" w:rsidP="0041133A">
            <w:pPr>
              <w:jc w:val="center"/>
            </w:pPr>
            <w:r>
              <w:t>Very steep learning curve, time-intensive</w:t>
            </w:r>
          </w:p>
        </w:tc>
      </w:tr>
    </w:tbl>
    <w:p w14:paraId="556F2BC9" w14:textId="77777777" w:rsidR="0041133A" w:rsidRPr="00DA2E04" w:rsidRDefault="00D272CB" w:rsidP="00DA2E04">
      <w:pPr>
        <w:pStyle w:val="Heading1"/>
        <w:ind w:left="0"/>
      </w:pPr>
      <w:r w:rsidRPr="004B2D1E">
        <w:br w:type="page"/>
      </w:r>
      <w:bookmarkStart w:id="4" w:name="_Toc200722602"/>
      <w:r w:rsidR="0041133A">
        <w:lastRenderedPageBreak/>
        <w:t>3. Linux Boot Process</w:t>
      </w:r>
      <w:bookmarkEnd w:id="4"/>
    </w:p>
    <w:p w14:paraId="24EFAB44" w14:textId="77777777" w:rsidR="0041133A" w:rsidRDefault="0041133A" w:rsidP="0041133A">
      <w:pPr>
        <w:pStyle w:val="BodyText"/>
        <w:spacing w:before="10" w:after="240"/>
        <w:rPr>
          <w:rFonts w:cs="Times New Roman"/>
          <w:szCs w:val="24"/>
        </w:rPr>
      </w:pPr>
      <w:r>
        <w:rPr>
          <w:rFonts w:cs="Times New Roman"/>
          <w:szCs w:val="24"/>
        </w:rPr>
        <w:t>There are 6 high level stages of a typical Linux Boot Process.</w:t>
      </w:r>
    </w:p>
    <w:p w14:paraId="198A231A" w14:textId="77777777" w:rsidR="0041133A" w:rsidRDefault="0041133A" w:rsidP="0041133A">
      <w:pPr>
        <w:pStyle w:val="BodyText"/>
        <w:spacing w:before="10"/>
        <w:jc w:val="center"/>
        <w:rPr>
          <w:rFonts w:cs="Times New Roman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182487DF" wp14:editId="4C7D3986">
            <wp:extent cx="3480435" cy="3371215"/>
            <wp:effectExtent l="0" t="0" r="5715" b="635"/>
            <wp:docPr id="19" name="Picture 19" descr="https://static.thegeekstuff.com/wp-content/uploads/2011/02/linux-boot-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.thegeekstuff.com/wp-content/uploads/2011/02/linux-boot-process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435" cy="337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1564A" w14:textId="77777777" w:rsidR="0041133A" w:rsidRDefault="0041133A" w:rsidP="0041133A">
      <w:pPr>
        <w:pStyle w:val="BodyText"/>
        <w:spacing w:before="10"/>
        <w:jc w:val="center"/>
        <w:rPr>
          <w:rFonts w:cs="Times New Roman"/>
          <w:szCs w:val="24"/>
        </w:rPr>
      </w:pPr>
    </w:p>
    <w:p w14:paraId="0E08376B" w14:textId="77777777" w:rsidR="0041133A" w:rsidRDefault="0041133A" w:rsidP="004A5694">
      <w:pPr>
        <w:pStyle w:val="Heading2"/>
      </w:pPr>
      <w:bookmarkStart w:id="5" w:name="_Toc200722603"/>
      <w:r>
        <w:t>BIOS</w:t>
      </w:r>
      <w:r w:rsidR="00DA2E04">
        <w:t xml:space="preserve"> / UEFI Initialization</w:t>
      </w:r>
      <w:bookmarkEnd w:id="5"/>
    </w:p>
    <w:p w14:paraId="6C42B1E0" w14:textId="77777777" w:rsidR="00DA2E04" w:rsidRPr="00DA2E04" w:rsidRDefault="00DA2E04" w:rsidP="00DA2E04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91"/>
        <w:gridCol w:w="4599"/>
      </w:tblGrid>
      <w:tr w:rsidR="00DA2E04" w:rsidRPr="00EF0BA7" w14:paraId="6C535968" w14:textId="77777777" w:rsidTr="00C57B81">
        <w:tc>
          <w:tcPr>
            <w:tcW w:w="4775" w:type="dxa"/>
          </w:tcPr>
          <w:p w14:paraId="55AECC72" w14:textId="77777777" w:rsidR="00DA2E04" w:rsidRPr="00EF0BA7" w:rsidRDefault="00DA2E04" w:rsidP="00C57B81">
            <w:pPr>
              <w:jc w:val="center"/>
              <w:rPr>
                <w:b/>
              </w:rPr>
            </w:pPr>
            <w:r>
              <w:rPr>
                <w:b/>
              </w:rPr>
              <w:t>BIOS</w:t>
            </w:r>
          </w:p>
        </w:tc>
        <w:tc>
          <w:tcPr>
            <w:tcW w:w="4775" w:type="dxa"/>
          </w:tcPr>
          <w:p w14:paraId="2DE604D0" w14:textId="77777777" w:rsidR="00DA2E04" w:rsidRPr="00EF0BA7" w:rsidRDefault="00DA2E04" w:rsidP="00C57B81">
            <w:pPr>
              <w:jc w:val="center"/>
              <w:rPr>
                <w:b/>
              </w:rPr>
            </w:pPr>
            <w:r>
              <w:rPr>
                <w:b/>
              </w:rPr>
              <w:t>UEFI</w:t>
            </w:r>
          </w:p>
        </w:tc>
      </w:tr>
      <w:tr w:rsidR="00DA2E04" w14:paraId="4CAB1618" w14:textId="77777777" w:rsidTr="00C57B81">
        <w:tc>
          <w:tcPr>
            <w:tcW w:w="4775" w:type="dxa"/>
          </w:tcPr>
          <w:p w14:paraId="5499CD50" w14:textId="77777777" w:rsidR="00DA2E04" w:rsidRDefault="00DA2E04" w:rsidP="00DA2E04">
            <w:pPr>
              <w:pStyle w:val="ListParagraph"/>
              <w:numPr>
                <w:ilvl w:val="0"/>
                <w:numId w:val="9"/>
              </w:numPr>
              <w:ind w:left="371"/>
            </w:pPr>
            <w:r>
              <w:t xml:space="preserve">BIOS stands for Basic </w:t>
            </w:r>
            <w:proofErr w:type="spellStart"/>
            <w:r>
              <w:t>Input/Output</w:t>
            </w:r>
            <w:proofErr w:type="spellEnd"/>
            <w:r>
              <w:t xml:space="preserve"> System</w:t>
            </w:r>
          </w:p>
          <w:p w14:paraId="2B664A82" w14:textId="77777777" w:rsidR="00DA2E04" w:rsidRDefault="00DA2E04" w:rsidP="00DA2E04">
            <w:pPr>
              <w:pStyle w:val="ListParagraph"/>
              <w:numPr>
                <w:ilvl w:val="0"/>
                <w:numId w:val="9"/>
              </w:numPr>
              <w:ind w:left="371"/>
            </w:pPr>
            <w:r>
              <w:t>Performs some system integrity checks</w:t>
            </w:r>
          </w:p>
          <w:p w14:paraId="0E452BE8" w14:textId="77777777" w:rsidR="00DA2E04" w:rsidRDefault="00DA2E04" w:rsidP="00DA2E04">
            <w:pPr>
              <w:pStyle w:val="ListParagraph"/>
              <w:numPr>
                <w:ilvl w:val="0"/>
                <w:numId w:val="9"/>
              </w:numPr>
              <w:ind w:left="371"/>
            </w:pPr>
            <w:r>
              <w:t>Searches, loads, and executes the boot loader program.</w:t>
            </w:r>
          </w:p>
          <w:p w14:paraId="0EB20C1F" w14:textId="77777777" w:rsidR="00DA2E04" w:rsidRDefault="00DA2E04" w:rsidP="00DA2E04">
            <w:pPr>
              <w:pStyle w:val="ListParagraph"/>
              <w:numPr>
                <w:ilvl w:val="0"/>
                <w:numId w:val="9"/>
              </w:numPr>
              <w:ind w:left="371"/>
            </w:pPr>
            <w:r>
              <w:t xml:space="preserve">It looks for boot loader in floppy, </w:t>
            </w:r>
            <w:proofErr w:type="spellStart"/>
            <w:r>
              <w:t>cd-rom</w:t>
            </w:r>
            <w:proofErr w:type="spellEnd"/>
            <w:r>
              <w:t>, or hard drive. You can press the BIOS key during the BIOS startup to change the boot sequence.</w:t>
            </w:r>
          </w:p>
          <w:p w14:paraId="5F87B483" w14:textId="77777777" w:rsidR="00DA2E04" w:rsidRDefault="00DA2E04" w:rsidP="00DA2E04">
            <w:pPr>
              <w:pStyle w:val="ListParagraph"/>
              <w:numPr>
                <w:ilvl w:val="0"/>
                <w:numId w:val="9"/>
              </w:numPr>
              <w:ind w:left="371"/>
            </w:pPr>
            <w:r>
              <w:t>Once the boot loader program is detected and loaded into the memory, BIOS gives the control to it.</w:t>
            </w:r>
          </w:p>
          <w:p w14:paraId="7424E8B8" w14:textId="77777777" w:rsidR="00DA2E04" w:rsidRPr="00DA2E04" w:rsidRDefault="00DA2E04" w:rsidP="00DA2E04">
            <w:pPr>
              <w:widowControl/>
              <w:numPr>
                <w:ilvl w:val="0"/>
                <w:numId w:val="9"/>
              </w:numPr>
              <w:shd w:val="clear" w:color="auto" w:fill="FFFFFF"/>
              <w:autoSpaceDE/>
              <w:autoSpaceDN/>
              <w:ind w:left="371"/>
              <w:rPr>
                <w:rFonts w:ascii="Georgia" w:eastAsia="Times New Roman" w:hAnsi="Georgia" w:cs="Times New Roman"/>
                <w:color w:val="111111"/>
                <w:szCs w:val="24"/>
                <w:lang w:val="en-IN" w:eastAsia="en-IN"/>
              </w:rPr>
            </w:pPr>
            <w:r>
              <w:t>So, in simple terms BIOS loads and executes the MBR or GPT boot loader.</w:t>
            </w:r>
          </w:p>
        </w:tc>
        <w:tc>
          <w:tcPr>
            <w:tcW w:w="4775" w:type="dxa"/>
          </w:tcPr>
          <w:p w14:paraId="4700C099" w14:textId="77777777" w:rsidR="00DA2E04" w:rsidRPr="00DA2E04" w:rsidRDefault="00DA2E04" w:rsidP="00DA2E04">
            <w:pPr>
              <w:widowControl/>
              <w:numPr>
                <w:ilvl w:val="0"/>
                <w:numId w:val="9"/>
              </w:numPr>
              <w:shd w:val="clear" w:color="auto" w:fill="FFFFFF"/>
              <w:autoSpaceDE/>
              <w:autoSpaceDN/>
              <w:ind w:left="371"/>
            </w:pPr>
            <w:r w:rsidRPr="00DA2E04">
              <w:rPr>
                <w:rFonts w:eastAsia="Times New Roman" w:cs="Times New Roman"/>
                <w:color w:val="111111"/>
                <w:szCs w:val="24"/>
                <w:lang w:eastAsia="en-IN"/>
              </w:rPr>
              <w:t>UEFI stands for Unified E</w:t>
            </w:r>
            <w:r>
              <w:rPr>
                <w:rFonts w:eastAsia="Times New Roman" w:cs="Times New Roman"/>
                <w:color w:val="111111"/>
                <w:szCs w:val="24"/>
                <w:lang w:eastAsia="en-IN"/>
              </w:rPr>
              <w:t>xtensible Firmware Interface.</w:t>
            </w:r>
          </w:p>
          <w:p w14:paraId="02E97AD6" w14:textId="77777777" w:rsidR="00DA2E04" w:rsidRPr="00DA2E04" w:rsidRDefault="00DA2E04" w:rsidP="00DA2E04">
            <w:pPr>
              <w:widowControl/>
              <w:numPr>
                <w:ilvl w:val="0"/>
                <w:numId w:val="9"/>
              </w:numPr>
              <w:shd w:val="clear" w:color="auto" w:fill="FFFFFF"/>
              <w:autoSpaceDE/>
              <w:autoSpaceDN/>
              <w:ind w:left="371"/>
            </w:pPr>
            <w:r w:rsidRPr="00DA2E04">
              <w:rPr>
                <w:rFonts w:eastAsia="Times New Roman" w:cs="Times New Roman"/>
                <w:color w:val="111111"/>
                <w:szCs w:val="24"/>
                <w:lang w:eastAsia="en-IN"/>
              </w:rPr>
              <w:t xml:space="preserve">Runs in 32-bit or 64-bit protected mode for </w:t>
            </w:r>
            <w:r>
              <w:rPr>
                <w:rFonts w:eastAsia="Times New Roman" w:cs="Times New Roman"/>
                <w:color w:val="111111"/>
                <w:szCs w:val="24"/>
                <w:lang w:eastAsia="en-IN"/>
              </w:rPr>
              <w:t>faster and more secure booting.</w:t>
            </w:r>
          </w:p>
          <w:p w14:paraId="521A21A2" w14:textId="77777777" w:rsidR="00DA2E04" w:rsidRPr="00DA2E04" w:rsidRDefault="00DA2E04" w:rsidP="00DA2E04">
            <w:pPr>
              <w:widowControl/>
              <w:numPr>
                <w:ilvl w:val="0"/>
                <w:numId w:val="9"/>
              </w:numPr>
              <w:shd w:val="clear" w:color="auto" w:fill="FFFFFF"/>
              <w:autoSpaceDE/>
              <w:autoSpaceDN/>
              <w:ind w:left="371"/>
            </w:pPr>
            <w:r w:rsidRPr="00DA2E04">
              <w:rPr>
                <w:rFonts w:eastAsia="Times New Roman" w:cs="Times New Roman"/>
                <w:color w:val="111111"/>
                <w:szCs w:val="24"/>
                <w:lang w:eastAsia="en-IN"/>
              </w:rPr>
              <w:t xml:space="preserve">Provides features like secure </w:t>
            </w:r>
            <w:r>
              <w:rPr>
                <w:rFonts w:eastAsia="Times New Roman" w:cs="Times New Roman"/>
                <w:color w:val="111111"/>
                <w:szCs w:val="24"/>
                <w:lang w:eastAsia="en-IN"/>
              </w:rPr>
              <w:t>boot and graphical setup menus.</w:t>
            </w:r>
          </w:p>
          <w:p w14:paraId="4F891F0A" w14:textId="77777777" w:rsidR="00DA2E04" w:rsidRPr="00DA2E04" w:rsidRDefault="00DA2E04" w:rsidP="00DA2E04">
            <w:pPr>
              <w:widowControl/>
              <w:numPr>
                <w:ilvl w:val="0"/>
                <w:numId w:val="9"/>
              </w:numPr>
              <w:shd w:val="clear" w:color="auto" w:fill="FFFFFF"/>
              <w:autoSpaceDE/>
              <w:autoSpaceDN/>
              <w:ind w:left="371"/>
            </w:pPr>
            <w:r w:rsidRPr="00DA2E04">
              <w:rPr>
                <w:rFonts w:eastAsia="Times New Roman" w:cs="Times New Roman"/>
                <w:color w:val="111111"/>
                <w:szCs w:val="24"/>
                <w:lang w:eastAsia="en-IN"/>
              </w:rPr>
              <w:t>Has become the standard firmwar</w:t>
            </w:r>
            <w:r>
              <w:rPr>
                <w:rFonts w:eastAsia="Times New Roman" w:cs="Times New Roman"/>
                <w:color w:val="111111"/>
                <w:szCs w:val="24"/>
                <w:lang w:eastAsia="en-IN"/>
              </w:rPr>
              <w:t>e on most modern Linux systems.</w:t>
            </w:r>
          </w:p>
          <w:p w14:paraId="5A78B5A5" w14:textId="77777777" w:rsidR="00DA2E04" w:rsidRPr="00DA2E04" w:rsidRDefault="00DA2E04" w:rsidP="00DA2E04">
            <w:pPr>
              <w:widowControl/>
              <w:numPr>
                <w:ilvl w:val="0"/>
                <w:numId w:val="9"/>
              </w:numPr>
              <w:shd w:val="clear" w:color="auto" w:fill="FFFFFF"/>
              <w:autoSpaceDE/>
              <w:autoSpaceDN/>
              <w:ind w:left="371"/>
            </w:pPr>
            <w:r w:rsidRPr="00DA2E04">
              <w:rPr>
                <w:rFonts w:eastAsia="Times New Roman" w:cs="Times New Roman"/>
                <w:color w:val="111111"/>
                <w:szCs w:val="24"/>
                <w:lang w:eastAsia="en-IN"/>
              </w:rPr>
              <w:t>Many systems still support legacy BIOS mode for com</w:t>
            </w:r>
            <w:r>
              <w:rPr>
                <w:rFonts w:eastAsia="Times New Roman" w:cs="Times New Roman"/>
                <w:color w:val="111111"/>
                <w:szCs w:val="24"/>
                <w:lang w:eastAsia="en-IN"/>
              </w:rPr>
              <w:t>patibility.</w:t>
            </w:r>
          </w:p>
          <w:p w14:paraId="63DD742C" w14:textId="77777777" w:rsidR="00DA2E04" w:rsidRDefault="00DA2E04" w:rsidP="00DA2E04">
            <w:pPr>
              <w:widowControl/>
              <w:numPr>
                <w:ilvl w:val="0"/>
                <w:numId w:val="9"/>
              </w:numPr>
              <w:shd w:val="clear" w:color="auto" w:fill="FFFFFF"/>
              <w:autoSpaceDE/>
              <w:autoSpaceDN/>
              <w:ind w:left="371"/>
            </w:pPr>
            <w:r w:rsidRPr="00DA2E04">
              <w:rPr>
                <w:rFonts w:eastAsia="Times New Roman" w:cs="Times New Roman"/>
                <w:color w:val="111111"/>
                <w:szCs w:val="24"/>
                <w:lang w:eastAsia="en-IN"/>
              </w:rPr>
              <w:t>Enabling UEFI with secure boot is recommended to protect against boot-level</w:t>
            </w:r>
          </w:p>
          <w:p w14:paraId="41BEB824" w14:textId="77777777" w:rsidR="00DA2E04" w:rsidRDefault="00DA2E04" w:rsidP="00C57B81"/>
        </w:tc>
      </w:tr>
    </w:tbl>
    <w:p w14:paraId="5A7B6877" w14:textId="77777777" w:rsidR="00F02144" w:rsidRDefault="00F02144" w:rsidP="0041133A"/>
    <w:p w14:paraId="4B637D96" w14:textId="77777777" w:rsidR="00F02144" w:rsidRDefault="00F02144">
      <w:pPr>
        <w:widowControl/>
        <w:autoSpaceDE/>
        <w:autoSpaceDN/>
      </w:pPr>
      <w:r>
        <w:br w:type="page"/>
      </w:r>
    </w:p>
    <w:p w14:paraId="42D5D3F6" w14:textId="77777777" w:rsidR="00EF0BA7" w:rsidRDefault="00736976" w:rsidP="004A5694">
      <w:pPr>
        <w:pStyle w:val="Heading2"/>
      </w:pPr>
      <w:bookmarkStart w:id="6" w:name="_Toc200722604"/>
      <w:r>
        <w:lastRenderedPageBreak/>
        <w:t>MBR / GPT</w:t>
      </w:r>
      <w:bookmarkEnd w:id="6"/>
    </w:p>
    <w:p w14:paraId="2031507F" w14:textId="77777777" w:rsidR="00EF0BA7" w:rsidRPr="00EF0BA7" w:rsidRDefault="00EF0BA7" w:rsidP="00EF0BA7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99"/>
        <w:gridCol w:w="4591"/>
      </w:tblGrid>
      <w:tr w:rsidR="00DA2E04" w14:paraId="4EDF2587" w14:textId="77777777" w:rsidTr="00EF0BA7">
        <w:tc>
          <w:tcPr>
            <w:tcW w:w="4775" w:type="dxa"/>
          </w:tcPr>
          <w:p w14:paraId="1EE9E098" w14:textId="77777777" w:rsidR="00EF0BA7" w:rsidRPr="00EF0BA7" w:rsidRDefault="00EF0BA7" w:rsidP="00EF0BA7">
            <w:pPr>
              <w:jc w:val="center"/>
              <w:rPr>
                <w:b/>
              </w:rPr>
            </w:pPr>
            <w:r>
              <w:rPr>
                <w:b/>
              </w:rPr>
              <w:t>MBR</w:t>
            </w:r>
          </w:p>
        </w:tc>
        <w:tc>
          <w:tcPr>
            <w:tcW w:w="4775" w:type="dxa"/>
          </w:tcPr>
          <w:p w14:paraId="0D59F380" w14:textId="77777777" w:rsidR="00EF0BA7" w:rsidRPr="00EF0BA7" w:rsidRDefault="00EF0BA7" w:rsidP="00EF0BA7">
            <w:pPr>
              <w:jc w:val="center"/>
              <w:rPr>
                <w:b/>
              </w:rPr>
            </w:pPr>
            <w:r>
              <w:rPr>
                <w:b/>
              </w:rPr>
              <w:t>GPT</w:t>
            </w:r>
          </w:p>
        </w:tc>
      </w:tr>
      <w:tr w:rsidR="00DA2E04" w14:paraId="1C1EBFD0" w14:textId="77777777" w:rsidTr="00EF0BA7">
        <w:tc>
          <w:tcPr>
            <w:tcW w:w="4775" w:type="dxa"/>
          </w:tcPr>
          <w:p w14:paraId="61AF9670" w14:textId="77777777" w:rsidR="00EF0BA7" w:rsidRPr="00DA2E04" w:rsidRDefault="00EF0BA7" w:rsidP="00EF0BA7">
            <w:pPr>
              <w:widowControl/>
              <w:numPr>
                <w:ilvl w:val="0"/>
                <w:numId w:val="9"/>
              </w:numPr>
              <w:shd w:val="clear" w:color="auto" w:fill="FFFFFF"/>
              <w:autoSpaceDE/>
              <w:autoSpaceDN/>
              <w:ind w:left="371"/>
              <w:rPr>
                <w:rFonts w:ascii="Georgia" w:eastAsia="Times New Roman" w:hAnsi="Georgia" w:cs="Times New Roman"/>
                <w:color w:val="111111"/>
                <w:szCs w:val="24"/>
                <w:lang w:val="en-IN" w:eastAsia="en-IN"/>
              </w:rPr>
            </w:pPr>
            <w:r w:rsidRPr="00DA2E04">
              <w:rPr>
                <w:rFonts w:eastAsia="Times New Roman" w:cs="Times New Roman"/>
                <w:color w:val="111111"/>
                <w:szCs w:val="24"/>
                <w:lang w:eastAsia="en-IN"/>
              </w:rPr>
              <w:t xml:space="preserve">MBR stands for </w:t>
            </w:r>
            <w:r w:rsidRPr="00DA2E04">
              <w:rPr>
                <w:rFonts w:eastAsia="Times New Roman" w:cs="Times New Roman"/>
                <w:bCs/>
                <w:color w:val="111111"/>
                <w:szCs w:val="24"/>
                <w:lang w:eastAsia="en-IN"/>
              </w:rPr>
              <w:t>Master Boot Record</w:t>
            </w:r>
            <w:r w:rsidRPr="00DA2E04">
              <w:rPr>
                <w:rFonts w:eastAsia="Times New Roman" w:cs="Times New Roman"/>
                <w:color w:val="111111"/>
                <w:szCs w:val="24"/>
                <w:lang w:eastAsia="en-IN"/>
              </w:rPr>
              <w:t>.</w:t>
            </w:r>
          </w:p>
          <w:p w14:paraId="282B4432" w14:textId="77777777" w:rsidR="00EF0BA7" w:rsidRPr="00DA2E04" w:rsidRDefault="00EF0BA7" w:rsidP="00EF0BA7">
            <w:pPr>
              <w:widowControl/>
              <w:numPr>
                <w:ilvl w:val="0"/>
                <w:numId w:val="9"/>
              </w:numPr>
              <w:shd w:val="clear" w:color="auto" w:fill="FFFFFF"/>
              <w:autoSpaceDE/>
              <w:autoSpaceDN/>
              <w:ind w:left="371"/>
              <w:rPr>
                <w:rFonts w:ascii="Georgia" w:eastAsia="Times New Roman" w:hAnsi="Georgia" w:cs="Times New Roman"/>
                <w:color w:val="111111"/>
                <w:szCs w:val="24"/>
                <w:lang w:val="en-IN" w:eastAsia="en-IN"/>
              </w:rPr>
            </w:pPr>
            <w:r w:rsidRPr="00DA2E04">
              <w:rPr>
                <w:rFonts w:eastAsia="Times New Roman" w:cs="Times New Roman"/>
                <w:color w:val="111111"/>
                <w:szCs w:val="24"/>
                <w:lang w:eastAsia="en-IN"/>
              </w:rPr>
              <w:t xml:space="preserve">Located in the </w:t>
            </w:r>
            <w:r w:rsidRPr="00DA2E04">
              <w:rPr>
                <w:rFonts w:eastAsia="Times New Roman" w:cs="Times New Roman"/>
                <w:bCs/>
                <w:color w:val="111111"/>
                <w:szCs w:val="24"/>
                <w:lang w:eastAsia="en-IN"/>
              </w:rPr>
              <w:t>first sector (LBA 0)</w:t>
            </w:r>
            <w:r w:rsidRPr="00DA2E04">
              <w:rPr>
                <w:rFonts w:eastAsia="Times New Roman" w:cs="Times New Roman"/>
                <w:color w:val="111111"/>
                <w:szCs w:val="24"/>
                <w:lang w:eastAsia="en-IN"/>
              </w:rPr>
              <w:t xml:space="preserve"> of the bootable disk (e.g., /dev/</w:t>
            </w:r>
            <w:proofErr w:type="spellStart"/>
            <w:r w:rsidRPr="00DA2E04">
              <w:rPr>
                <w:rFonts w:eastAsia="Times New Roman" w:cs="Times New Roman"/>
                <w:color w:val="111111"/>
                <w:szCs w:val="24"/>
                <w:lang w:eastAsia="en-IN"/>
              </w:rPr>
              <w:t>sda</w:t>
            </w:r>
            <w:proofErr w:type="spellEnd"/>
            <w:r w:rsidRPr="00DA2E04">
              <w:rPr>
                <w:rFonts w:eastAsia="Times New Roman" w:cs="Times New Roman"/>
                <w:color w:val="111111"/>
                <w:szCs w:val="24"/>
                <w:lang w:eastAsia="en-IN"/>
              </w:rPr>
              <w:t>).</w:t>
            </w:r>
          </w:p>
          <w:p w14:paraId="1EE3EF28" w14:textId="77777777" w:rsidR="00DA2E04" w:rsidRPr="00DA2E04" w:rsidRDefault="00EF0BA7" w:rsidP="00EF0BA7">
            <w:pPr>
              <w:widowControl/>
              <w:numPr>
                <w:ilvl w:val="0"/>
                <w:numId w:val="9"/>
              </w:numPr>
              <w:shd w:val="clear" w:color="auto" w:fill="FFFFFF"/>
              <w:autoSpaceDE/>
              <w:autoSpaceDN/>
              <w:ind w:left="371"/>
              <w:rPr>
                <w:rFonts w:ascii="Georgia" w:eastAsia="Times New Roman" w:hAnsi="Georgia" w:cs="Times New Roman"/>
                <w:color w:val="111111"/>
                <w:szCs w:val="24"/>
                <w:lang w:val="en-IN" w:eastAsia="en-IN"/>
              </w:rPr>
            </w:pPr>
            <w:r w:rsidRPr="00DA2E04">
              <w:rPr>
                <w:rFonts w:eastAsia="Times New Roman" w:cs="Times New Roman"/>
                <w:color w:val="111111"/>
                <w:szCs w:val="24"/>
                <w:lang w:eastAsia="en-IN"/>
              </w:rPr>
              <w:t xml:space="preserve">Exactly </w:t>
            </w:r>
            <w:r w:rsidRPr="00DA2E04">
              <w:rPr>
                <w:rFonts w:eastAsia="Times New Roman" w:cs="Times New Roman"/>
                <w:bCs/>
                <w:color w:val="111111"/>
                <w:szCs w:val="24"/>
                <w:lang w:eastAsia="en-IN"/>
              </w:rPr>
              <w:t>512 bytes</w:t>
            </w:r>
            <w:r w:rsidR="00DA2E04" w:rsidRPr="00DA2E04">
              <w:rPr>
                <w:rFonts w:eastAsia="Times New Roman" w:cs="Times New Roman"/>
                <w:color w:val="111111"/>
                <w:szCs w:val="24"/>
                <w:lang w:eastAsia="en-IN"/>
              </w:rPr>
              <w:t>:</w:t>
            </w:r>
          </w:p>
          <w:p w14:paraId="295AA5D4" w14:textId="77777777" w:rsidR="00DA2E04" w:rsidRPr="00DA2E04" w:rsidRDefault="00EF0BA7" w:rsidP="00DA2E04">
            <w:pPr>
              <w:widowControl/>
              <w:numPr>
                <w:ilvl w:val="1"/>
                <w:numId w:val="9"/>
              </w:numPr>
              <w:shd w:val="clear" w:color="auto" w:fill="FFFFFF"/>
              <w:autoSpaceDE/>
              <w:autoSpaceDN/>
              <w:ind w:left="796"/>
              <w:rPr>
                <w:rFonts w:ascii="Georgia" w:eastAsia="Times New Roman" w:hAnsi="Georgia" w:cs="Times New Roman"/>
                <w:color w:val="111111"/>
                <w:szCs w:val="24"/>
                <w:lang w:val="en-IN" w:eastAsia="en-IN"/>
              </w:rPr>
            </w:pPr>
            <w:r w:rsidRPr="00DA2E04">
              <w:rPr>
                <w:rFonts w:eastAsia="Times New Roman" w:cs="Times New Roman"/>
                <w:bCs/>
                <w:color w:val="111111"/>
                <w:szCs w:val="24"/>
                <w:lang w:eastAsia="en-IN"/>
              </w:rPr>
              <w:t>446 bytes</w:t>
            </w:r>
            <w:r w:rsidR="00DA2E04" w:rsidRPr="00DA2E04">
              <w:rPr>
                <w:rFonts w:eastAsia="Times New Roman" w:cs="Times New Roman"/>
                <w:color w:val="111111"/>
                <w:szCs w:val="24"/>
                <w:lang w:eastAsia="en-IN"/>
              </w:rPr>
              <w:t>: Primary bootloader code</w:t>
            </w:r>
          </w:p>
          <w:p w14:paraId="159876C2" w14:textId="77777777" w:rsidR="00DA2E04" w:rsidRPr="00DA2E04" w:rsidRDefault="00EF0BA7" w:rsidP="00DA2E04">
            <w:pPr>
              <w:widowControl/>
              <w:numPr>
                <w:ilvl w:val="1"/>
                <w:numId w:val="9"/>
              </w:numPr>
              <w:shd w:val="clear" w:color="auto" w:fill="FFFFFF"/>
              <w:autoSpaceDE/>
              <w:autoSpaceDN/>
              <w:ind w:left="796"/>
              <w:rPr>
                <w:rFonts w:ascii="Georgia" w:eastAsia="Times New Roman" w:hAnsi="Georgia" w:cs="Times New Roman"/>
                <w:color w:val="111111"/>
                <w:szCs w:val="24"/>
                <w:lang w:val="en-IN" w:eastAsia="en-IN"/>
              </w:rPr>
            </w:pPr>
            <w:r w:rsidRPr="00DA2E04">
              <w:rPr>
                <w:rFonts w:eastAsia="Times New Roman" w:cs="Times New Roman"/>
                <w:bCs/>
                <w:color w:val="111111"/>
                <w:szCs w:val="24"/>
                <w:lang w:eastAsia="en-IN"/>
              </w:rPr>
              <w:t>64 bytes</w:t>
            </w:r>
            <w:r w:rsidRPr="00DA2E04">
              <w:rPr>
                <w:rFonts w:eastAsia="Times New Roman" w:cs="Times New Roman"/>
                <w:color w:val="111111"/>
                <w:szCs w:val="24"/>
                <w:lang w:eastAsia="en-IN"/>
              </w:rPr>
              <w:t>: Pa</w:t>
            </w:r>
            <w:r w:rsidR="00DA2E04" w:rsidRPr="00DA2E04">
              <w:rPr>
                <w:rFonts w:eastAsia="Times New Roman" w:cs="Times New Roman"/>
                <w:color w:val="111111"/>
                <w:szCs w:val="24"/>
                <w:lang w:eastAsia="en-IN"/>
              </w:rPr>
              <w:t>rtition table (up to 4 entries)</w:t>
            </w:r>
          </w:p>
          <w:p w14:paraId="1510A18F" w14:textId="77777777" w:rsidR="00DA2E04" w:rsidRPr="00DA2E04" w:rsidRDefault="00EF0BA7" w:rsidP="00DA2E04">
            <w:pPr>
              <w:widowControl/>
              <w:numPr>
                <w:ilvl w:val="1"/>
                <w:numId w:val="9"/>
              </w:numPr>
              <w:shd w:val="clear" w:color="auto" w:fill="FFFFFF"/>
              <w:autoSpaceDE/>
              <w:autoSpaceDN/>
              <w:ind w:left="796"/>
              <w:rPr>
                <w:rFonts w:ascii="Georgia" w:eastAsia="Times New Roman" w:hAnsi="Georgia" w:cs="Times New Roman"/>
                <w:color w:val="111111"/>
                <w:szCs w:val="24"/>
                <w:lang w:val="en-IN" w:eastAsia="en-IN"/>
              </w:rPr>
            </w:pPr>
            <w:r w:rsidRPr="00DA2E04">
              <w:rPr>
                <w:rFonts w:eastAsia="Times New Roman" w:cs="Times New Roman"/>
                <w:bCs/>
                <w:color w:val="111111"/>
                <w:szCs w:val="24"/>
                <w:lang w:eastAsia="en-IN"/>
              </w:rPr>
              <w:t>2 bytes</w:t>
            </w:r>
            <w:r w:rsidR="00DA2E04" w:rsidRPr="00DA2E04">
              <w:rPr>
                <w:rFonts w:eastAsia="Times New Roman" w:cs="Times New Roman"/>
                <w:color w:val="111111"/>
                <w:szCs w:val="24"/>
                <w:lang w:eastAsia="en-IN"/>
              </w:rPr>
              <w:t>: Boot signature (0x55AA)</w:t>
            </w:r>
          </w:p>
          <w:p w14:paraId="3A129D74" w14:textId="77777777" w:rsidR="00DA2E04" w:rsidRPr="00DA2E04" w:rsidRDefault="00EF0BA7" w:rsidP="00DA2E04">
            <w:pPr>
              <w:widowControl/>
              <w:numPr>
                <w:ilvl w:val="0"/>
                <w:numId w:val="9"/>
              </w:numPr>
              <w:shd w:val="clear" w:color="auto" w:fill="FFFFFF"/>
              <w:autoSpaceDE/>
              <w:autoSpaceDN/>
              <w:ind w:left="371"/>
              <w:rPr>
                <w:rFonts w:ascii="Georgia" w:eastAsia="Times New Roman" w:hAnsi="Georgia" w:cs="Times New Roman"/>
                <w:color w:val="111111"/>
                <w:szCs w:val="24"/>
                <w:lang w:val="en-IN" w:eastAsia="en-IN"/>
              </w:rPr>
            </w:pPr>
            <w:r w:rsidRPr="00DA2E04">
              <w:rPr>
                <w:rFonts w:eastAsia="Times New Roman" w:cs="Times New Roman"/>
                <w:color w:val="111111"/>
                <w:szCs w:val="24"/>
                <w:lang w:eastAsia="en-IN"/>
              </w:rPr>
              <w:t xml:space="preserve">BIOS loads and executes the MBR to initiate the </w:t>
            </w:r>
            <w:r w:rsidRPr="00DA2E04">
              <w:rPr>
                <w:rFonts w:eastAsia="Times New Roman" w:cs="Times New Roman"/>
                <w:bCs/>
                <w:color w:val="111111"/>
                <w:szCs w:val="24"/>
                <w:lang w:eastAsia="en-IN"/>
              </w:rPr>
              <w:t>Stage 1 bootloader</w:t>
            </w:r>
            <w:r w:rsidR="00DA2E04" w:rsidRPr="00DA2E04">
              <w:rPr>
                <w:rFonts w:eastAsia="Times New Roman" w:cs="Times New Roman"/>
                <w:color w:val="111111"/>
                <w:szCs w:val="24"/>
                <w:lang w:eastAsia="en-IN"/>
              </w:rPr>
              <w:t xml:space="preserve"> (e.g., GRUB or LILO).</w:t>
            </w:r>
          </w:p>
          <w:p w14:paraId="772F2EF3" w14:textId="77777777" w:rsidR="00EF0BA7" w:rsidRPr="00DA2E04" w:rsidRDefault="00EF0BA7" w:rsidP="00DA2E04">
            <w:pPr>
              <w:widowControl/>
              <w:numPr>
                <w:ilvl w:val="0"/>
                <w:numId w:val="9"/>
              </w:numPr>
              <w:shd w:val="clear" w:color="auto" w:fill="FFFFFF"/>
              <w:autoSpaceDE/>
              <w:autoSpaceDN/>
              <w:ind w:left="371"/>
              <w:rPr>
                <w:rFonts w:ascii="Georgia" w:eastAsia="Times New Roman" w:hAnsi="Georgia" w:cs="Times New Roman"/>
                <w:color w:val="111111"/>
                <w:szCs w:val="24"/>
                <w:lang w:val="en-IN" w:eastAsia="en-IN"/>
              </w:rPr>
            </w:pPr>
            <w:r w:rsidRPr="00DA2E04">
              <w:rPr>
                <w:rFonts w:eastAsia="Times New Roman" w:cs="Times New Roman"/>
                <w:color w:val="111111"/>
                <w:szCs w:val="24"/>
                <w:lang w:eastAsia="en-IN"/>
              </w:rPr>
              <w:t xml:space="preserve">Supports disks up to </w:t>
            </w:r>
            <w:r w:rsidRPr="00DA2E04">
              <w:rPr>
                <w:rFonts w:eastAsia="Times New Roman" w:cs="Times New Roman"/>
                <w:bCs/>
                <w:color w:val="111111"/>
                <w:szCs w:val="24"/>
                <w:lang w:eastAsia="en-IN"/>
              </w:rPr>
              <w:t>2 TB</w:t>
            </w:r>
            <w:r w:rsidRPr="00DA2E04">
              <w:rPr>
                <w:rFonts w:eastAsia="Times New Roman" w:cs="Times New Roman"/>
                <w:color w:val="111111"/>
                <w:szCs w:val="24"/>
                <w:lang w:eastAsia="en-IN"/>
              </w:rPr>
              <w:t xml:space="preserve"> and allows </w:t>
            </w:r>
            <w:r w:rsidRPr="00DA2E04">
              <w:rPr>
                <w:rFonts w:eastAsia="Times New Roman" w:cs="Times New Roman"/>
                <w:bCs/>
                <w:color w:val="111111"/>
                <w:szCs w:val="24"/>
                <w:lang w:eastAsia="en-IN"/>
              </w:rPr>
              <w:t>up to 4 primary partitions</w:t>
            </w:r>
            <w:r w:rsidR="00DA2E04" w:rsidRPr="00DA2E04">
              <w:rPr>
                <w:rFonts w:eastAsia="Times New Roman" w:cs="Times New Roman"/>
                <w:color w:val="111111"/>
                <w:szCs w:val="24"/>
                <w:lang w:eastAsia="en-IN"/>
              </w:rPr>
              <w:t>.</w:t>
            </w:r>
          </w:p>
        </w:tc>
        <w:tc>
          <w:tcPr>
            <w:tcW w:w="4775" w:type="dxa"/>
          </w:tcPr>
          <w:p w14:paraId="682908E0" w14:textId="77777777" w:rsidR="00EF0BA7" w:rsidRPr="00EF0BA7" w:rsidRDefault="00EF0BA7" w:rsidP="00EF0BA7">
            <w:pPr>
              <w:widowControl/>
              <w:numPr>
                <w:ilvl w:val="0"/>
                <w:numId w:val="9"/>
              </w:numPr>
              <w:shd w:val="clear" w:color="auto" w:fill="FFFFFF"/>
              <w:autoSpaceDE/>
              <w:autoSpaceDN/>
              <w:ind w:left="371"/>
            </w:pPr>
            <w:r w:rsidRPr="00EF0BA7">
              <w:rPr>
                <w:rFonts w:eastAsia="Times New Roman" w:cs="Times New Roman"/>
                <w:color w:val="111111"/>
                <w:szCs w:val="24"/>
                <w:lang w:eastAsia="en-IN"/>
              </w:rPr>
              <w:t>GPT s</w:t>
            </w:r>
            <w:r>
              <w:rPr>
                <w:rFonts w:eastAsia="Times New Roman" w:cs="Times New Roman"/>
                <w:color w:val="111111"/>
                <w:szCs w:val="24"/>
                <w:lang w:eastAsia="en-IN"/>
              </w:rPr>
              <w:t>tands for GUID Partition Table.</w:t>
            </w:r>
          </w:p>
          <w:p w14:paraId="09466919" w14:textId="77777777" w:rsidR="00EF0BA7" w:rsidRPr="00EF0BA7" w:rsidRDefault="00EF0BA7" w:rsidP="00EF0BA7">
            <w:pPr>
              <w:widowControl/>
              <w:numPr>
                <w:ilvl w:val="0"/>
                <w:numId w:val="9"/>
              </w:numPr>
              <w:shd w:val="clear" w:color="auto" w:fill="FFFFFF"/>
              <w:autoSpaceDE/>
              <w:autoSpaceDN/>
              <w:ind w:left="371"/>
            </w:pPr>
            <w:r w:rsidRPr="00EF0BA7">
              <w:rPr>
                <w:rFonts w:eastAsia="Times New Roman" w:cs="Times New Roman"/>
                <w:color w:val="111111"/>
                <w:szCs w:val="24"/>
                <w:lang w:eastAsia="en-IN"/>
              </w:rPr>
              <w:t>Used with UEFI firmware, it supports drives up to 9.4 ZB.</w:t>
            </w:r>
          </w:p>
          <w:p w14:paraId="6D3A90E3" w14:textId="77777777" w:rsidR="00EF0BA7" w:rsidRPr="00EF0BA7" w:rsidRDefault="00EF0BA7" w:rsidP="00EF0BA7">
            <w:pPr>
              <w:widowControl/>
              <w:numPr>
                <w:ilvl w:val="0"/>
                <w:numId w:val="9"/>
              </w:numPr>
              <w:shd w:val="clear" w:color="auto" w:fill="FFFFFF"/>
              <w:autoSpaceDE/>
              <w:autoSpaceDN/>
              <w:ind w:left="371"/>
            </w:pPr>
            <w:r w:rsidRPr="00EF0BA7">
              <w:rPr>
                <w:rFonts w:eastAsia="Times New Roman" w:cs="Times New Roman"/>
                <w:color w:val="111111"/>
                <w:szCs w:val="24"/>
                <w:lang w:eastAsia="en-IN"/>
              </w:rPr>
              <w:t>GPT stores partition data in LBA 1, with a backup</w:t>
            </w:r>
            <w:r>
              <w:rPr>
                <w:rFonts w:eastAsia="Times New Roman" w:cs="Times New Roman"/>
                <w:color w:val="111111"/>
                <w:szCs w:val="24"/>
                <w:lang w:eastAsia="en-IN"/>
              </w:rPr>
              <w:t xml:space="preserve"> header at the end of the disk.</w:t>
            </w:r>
          </w:p>
          <w:p w14:paraId="7AD54621" w14:textId="77777777" w:rsidR="00EF0BA7" w:rsidRPr="00EF0BA7" w:rsidRDefault="00EF0BA7" w:rsidP="00EF0BA7">
            <w:pPr>
              <w:widowControl/>
              <w:numPr>
                <w:ilvl w:val="0"/>
                <w:numId w:val="9"/>
              </w:numPr>
              <w:shd w:val="clear" w:color="auto" w:fill="FFFFFF"/>
              <w:autoSpaceDE/>
              <w:autoSpaceDN/>
              <w:ind w:left="371"/>
            </w:pPr>
            <w:r w:rsidRPr="00EF0BA7">
              <w:rPr>
                <w:rFonts w:eastAsia="Times New Roman" w:cs="Times New Roman"/>
                <w:color w:val="111111"/>
                <w:szCs w:val="24"/>
                <w:lang w:eastAsia="en-IN"/>
              </w:rPr>
              <w:t>Includes a protective MBR for legacy system com</w:t>
            </w:r>
            <w:r>
              <w:rPr>
                <w:rFonts w:eastAsia="Times New Roman" w:cs="Times New Roman"/>
                <w:color w:val="111111"/>
                <w:szCs w:val="24"/>
                <w:lang w:eastAsia="en-IN"/>
              </w:rPr>
              <w:t>patibility.</w:t>
            </w:r>
          </w:p>
          <w:p w14:paraId="62F04EF5" w14:textId="77777777" w:rsidR="00EF0BA7" w:rsidRPr="00EF0BA7" w:rsidRDefault="00EF0BA7" w:rsidP="00EF0BA7">
            <w:pPr>
              <w:widowControl/>
              <w:numPr>
                <w:ilvl w:val="0"/>
                <w:numId w:val="9"/>
              </w:numPr>
              <w:shd w:val="clear" w:color="auto" w:fill="FFFFFF"/>
              <w:autoSpaceDE/>
              <w:autoSpaceDN/>
              <w:ind w:left="371"/>
            </w:pPr>
            <w:r w:rsidRPr="00EF0BA7">
              <w:rPr>
                <w:rFonts w:eastAsia="Times New Roman" w:cs="Times New Roman"/>
                <w:color w:val="111111"/>
                <w:szCs w:val="24"/>
                <w:lang w:eastAsia="en-IN"/>
              </w:rPr>
              <w:t>Supports a dedicated EFI System Partition (</w:t>
            </w:r>
            <w:r>
              <w:rPr>
                <w:rFonts w:eastAsia="Times New Roman" w:cs="Times New Roman"/>
                <w:color w:val="111111"/>
                <w:szCs w:val="24"/>
                <w:lang w:eastAsia="en-IN"/>
              </w:rPr>
              <w:t>ESP) to store bootloader files.</w:t>
            </w:r>
          </w:p>
          <w:p w14:paraId="3811E74B" w14:textId="77777777" w:rsidR="00EF0BA7" w:rsidRDefault="00EF0BA7" w:rsidP="00EF0BA7">
            <w:pPr>
              <w:widowControl/>
              <w:numPr>
                <w:ilvl w:val="0"/>
                <w:numId w:val="9"/>
              </w:numPr>
              <w:shd w:val="clear" w:color="auto" w:fill="FFFFFF"/>
              <w:autoSpaceDE/>
              <w:autoSpaceDN/>
              <w:ind w:left="371"/>
            </w:pPr>
            <w:r w:rsidRPr="00EF0BA7">
              <w:rPr>
                <w:rFonts w:eastAsia="Times New Roman" w:cs="Times New Roman"/>
                <w:color w:val="111111"/>
                <w:szCs w:val="24"/>
                <w:lang w:eastAsia="en-IN"/>
              </w:rPr>
              <w:t>Offers better redundancy and structure compared to MBR.</w:t>
            </w:r>
          </w:p>
          <w:p w14:paraId="21E2FD5E" w14:textId="77777777" w:rsidR="00EF0BA7" w:rsidRDefault="00EF0BA7" w:rsidP="00EF0BA7"/>
        </w:tc>
      </w:tr>
    </w:tbl>
    <w:p w14:paraId="62B15F09" w14:textId="77777777" w:rsidR="00DA2E04" w:rsidRDefault="00DA2E04" w:rsidP="00DA2E04"/>
    <w:p w14:paraId="4997B941" w14:textId="77777777" w:rsidR="00EF0BA7" w:rsidRDefault="00DA2E04" w:rsidP="004A5694">
      <w:pPr>
        <w:pStyle w:val="Heading2"/>
      </w:pPr>
      <w:bookmarkStart w:id="7" w:name="_Toc200722605"/>
      <w:r>
        <w:t>GRUB</w:t>
      </w:r>
      <w:bookmarkEnd w:id="7"/>
    </w:p>
    <w:p w14:paraId="5CAADC69" w14:textId="77777777" w:rsidR="00736976" w:rsidRDefault="00736976" w:rsidP="00736976">
      <w:pPr>
        <w:pStyle w:val="ListParagraph"/>
        <w:numPr>
          <w:ilvl w:val="0"/>
          <w:numId w:val="11"/>
        </w:numPr>
      </w:pPr>
      <w:r>
        <w:t>GRUB stands for Grand Unified Bootloader.</w:t>
      </w:r>
    </w:p>
    <w:p w14:paraId="21D69445" w14:textId="77777777" w:rsidR="00736976" w:rsidRDefault="00736976" w:rsidP="00736976">
      <w:pPr>
        <w:pStyle w:val="ListParagraph"/>
        <w:numPr>
          <w:ilvl w:val="0"/>
          <w:numId w:val="11"/>
        </w:numPr>
      </w:pPr>
      <w:r>
        <w:t>If you have multiple kernel images installed on your system, you can choose which one to be executed.</w:t>
      </w:r>
    </w:p>
    <w:p w14:paraId="4002D2AA" w14:textId="77777777" w:rsidR="00736976" w:rsidRDefault="00736976" w:rsidP="00736976">
      <w:pPr>
        <w:pStyle w:val="ListParagraph"/>
        <w:numPr>
          <w:ilvl w:val="0"/>
          <w:numId w:val="11"/>
        </w:numPr>
      </w:pPr>
      <w:r>
        <w:t>GRUB displays a splash screen, waits for few seconds, if you don’t enter anything, it loads the default kernel image as specified in the grub configuration file.</w:t>
      </w:r>
    </w:p>
    <w:p w14:paraId="4758950E" w14:textId="77777777" w:rsidR="00736976" w:rsidRDefault="00736976" w:rsidP="00736976">
      <w:pPr>
        <w:pStyle w:val="ListParagraph"/>
        <w:numPr>
          <w:ilvl w:val="0"/>
          <w:numId w:val="11"/>
        </w:numPr>
      </w:pPr>
      <w:r>
        <w:t xml:space="preserve">GRUB has the knowledge of the </w:t>
      </w:r>
      <w:proofErr w:type="spellStart"/>
      <w:r>
        <w:t>filesystem</w:t>
      </w:r>
      <w:proofErr w:type="spellEnd"/>
      <w:r>
        <w:t xml:space="preserve"> (the older Linux loader LILO didn’t understand </w:t>
      </w:r>
      <w:proofErr w:type="spellStart"/>
      <w:r>
        <w:t>filesystem</w:t>
      </w:r>
      <w:proofErr w:type="spellEnd"/>
      <w:r>
        <w:t>).</w:t>
      </w:r>
    </w:p>
    <w:p w14:paraId="2C5B1700" w14:textId="77777777" w:rsidR="00736976" w:rsidRDefault="00736976" w:rsidP="00736976">
      <w:pPr>
        <w:pStyle w:val="ListParagraph"/>
        <w:numPr>
          <w:ilvl w:val="0"/>
          <w:numId w:val="11"/>
        </w:numPr>
      </w:pPr>
      <w:r>
        <w:t>Grub configuration file is /boot/grub/</w:t>
      </w:r>
      <w:proofErr w:type="spellStart"/>
      <w:r>
        <w:t>grub.conf</w:t>
      </w:r>
      <w:proofErr w:type="spellEnd"/>
      <w:r>
        <w:t xml:space="preserve"> (/</w:t>
      </w:r>
      <w:proofErr w:type="spellStart"/>
      <w:r>
        <w:t>etc</w:t>
      </w:r>
      <w:proofErr w:type="spellEnd"/>
      <w:r>
        <w:t>/</w:t>
      </w:r>
      <w:proofErr w:type="spellStart"/>
      <w:r>
        <w:t>grub.conf</w:t>
      </w:r>
      <w:proofErr w:type="spellEnd"/>
      <w:r>
        <w:t xml:space="preserve"> is a link to this).</w:t>
      </w:r>
    </w:p>
    <w:p w14:paraId="3D8E1778" w14:textId="77777777" w:rsidR="00736976" w:rsidRDefault="00736976" w:rsidP="00736976">
      <w:pPr>
        <w:pStyle w:val="ListParagraph"/>
        <w:numPr>
          <w:ilvl w:val="0"/>
          <w:numId w:val="11"/>
        </w:numPr>
      </w:pPr>
      <w:r>
        <w:t xml:space="preserve">It contains kernel and </w:t>
      </w:r>
      <w:proofErr w:type="spellStart"/>
      <w:r>
        <w:t>initrd</w:t>
      </w:r>
      <w:proofErr w:type="spellEnd"/>
      <w:r>
        <w:t xml:space="preserve"> image.</w:t>
      </w:r>
    </w:p>
    <w:p w14:paraId="0F27207A" w14:textId="77777777" w:rsidR="00736976" w:rsidRDefault="00736976" w:rsidP="00736976">
      <w:pPr>
        <w:pStyle w:val="ListParagraph"/>
        <w:numPr>
          <w:ilvl w:val="0"/>
          <w:numId w:val="11"/>
        </w:numPr>
      </w:pPr>
      <w:r>
        <w:t xml:space="preserve">So, in simple terms GRUB just loads and executes Kernel and </w:t>
      </w:r>
      <w:proofErr w:type="spellStart"/>
      <w:r>
        <w:t>initrd</w:t>
      </w:r>
      <w:proofErr w:type="spellEnd"/>
      <w:r>
        <w:t xml:space="preserve"> images.</w:t>
      </w:r>
    </w:p>
    <w:p w14:paraId="6B159F8A" w14:textId="77777777" w:rsidR="00736976" w:rsidRDefault="00736976" w:rsidP="00736976"/>
    <w:p w14:paraId="37966C51" w14:textId="77777777" w:rsidR="00736976" w:rsidRDefault="00736976" w:rsidP="004A5694">
      <w:pPr>
        <w:pStyle w:val="Heading2"/>
      </w:pPr>
      <w:bookmarkStart w:id="8" w:name="_Toc200722606"/>
      <w:r>
        <w:t>Kernel</w:t>
      </w:r>
      <w:bookmarkEnd w:id="8"/>
    </w:p>
    <w:p w14:paraId="20C62A95" w14:textId="77777777" w:rsidR="00736976" w:rsidRDefault="00736976" w:rsidP="00736976">
      <w:pPr>
        <w:pStyle w:val="ListParagraph"/>
        <w:numPr>
          <w:ilvl w:val="0"/>
          <w:numId w:val="12"/>
        </w:numPr>
      </w:pPr>
      <w:r>
        <w:t xml:space="preserve">Mounts the root file system as specified in the “root=” in </w:t>
      </w:r>
      <w:proofErr w:type="spellStart"/>
      <w:r>
        <w:t>grub.conf</w:t>
      </w:r>
      <w:proofErr w:type="spellEnd"/>
    </w:p>
    <w:p w14:paraId="6D5C50B8" w14:textId="77777777" w:rsidR="00736976" w:rsidRDefault="00736976" w:rsidP="00736976">
      <w:pPr>
        <w:pStyle w:val="ListParagraph"/>
        <w:numPr>
          <w:ilvl w:val="0"/>
          <w:numId w:val="12"/>
        </w:numPr>
      </w:pPr>
      <w:r>
        <w:t>Kernel executes the /</w:t>
      </w:r>
      <w:proofErr w:type="spellStart"/>
      <w:r>
        <w:t>sbin</w:t>
      </w:r>
      <w:proofErr w:type="spellEnd"/>
      <w:r>
        <w:t>/</w:t>
      </w:r>
      <w:proofErr w:type="spellStart"/>
      <w:r>
        <w:t>init</w:t>
      </w:r>
      <w:proofErr w:type="spellEnd"/>
      <w:r>
        <w:t xml:space="preserve"> program</w:t>
      </w:r>
    </w:p>
    <w:p w14:paraId="0991A4B3" w14:textId="77777777" w:rsidR="00736976" w:rsidRDefault="00736976" w:rsidP="00736976">
      <w:pPr>
        <w:pStyle w:val="ListParagraph"/>
        <w:numPr>
          <w:ilvl w:val="0"/>
          <w:numId w:val="12"/>
        </w:numPr>
      </w:pPr>
      <w:r>
        <w:t xml:space="preserve">Since </w:t>
      </w:r>
      <w:proofErr w:type="spellStart"/>
      <w:r>
        <w:t>init</w:t>
      </w:r>
      <w:proofErr w:type="spellEnd"/>
      <w:r>
        <w:t xml:space="preserve"> was the 1st program to be executed by Linux Kernel, it has the process id (PID) of 1.</w:t>
      </w:r>
    </w:p>
    <w:p w14:paraId="33681243" w14:textId="77777777" w:rsidR="00736976" w:rsidRDefault="00736976" w:rsidP="00736976">
      <w:pPr>
        <w:pStyle w:val="ListParagraph"/>
        <w:numPr>
          <w:ilvl w:val="0"/>
          <w:numId w:val="12"/>
        </w:numPr>
      </w:pPr>
      <w:proofErr w:type="spellStart"/>
      <w:proofErr w:type="gramStart"/>
      <w:r>
        <w:t>initrd</w:t>
      </w:r>
      <w:proofErr w:type="spellEnd"/>
      <w:proofErr w:type="gramEnd"/>
      <w:r>
        <w:t xml:space="preserve"> stands for Initial RAM Disk.</w:t>
      </w:r>
    </w:p>
    <w:p w14:paraId="3A9166C3" w14:textId="77777777" w:rsidR="00736976" w:rsidRDefault="00736976" w:rsidP="00736976">
      <w:pPr>
        <w:pStyle w:val="ListParagraph"/>
        <w:numPr>
          <w:ilvl w:val="0"/>
          <w:numId w:val="12"/>
        </w:numPr>
      </w:pPr>
      <w:proofErr w:type="spellStart"/>
      <w:proofErr w:type="gramStart"/>
      <w:r>
        <w:t>initrd</w:t>
      </w:r>
      <w:proofErr w:type="spellEnd"/>
      <w:proofErr w:type="gramEnd"/>
      <w:r>
        <w:t xml:space="preserve"> is used by kernel as temporary root file system until kernel is booted and the real root file system is mounted. </w:t>
      </w:r>
    </w:p>
    <w:p w14:paraId="7720192F" w14:textId="77777777" w:rsidR="00736976" w:rsidRDefault="00736976" w:rsidP="00736976">
      <w:pPr>
        <w:pStyle w:val="ListParagraph"/>
        <w:numPr>
          <w:ilvl w:val="0"/>
          <w:numId w:val="12"/>
        </w:numPr>
      </w:pPr>
      <w:r>
        <w:t>It also contains necessary drivers compiled inside, which helps it to access the hard drive partitions, and other hardware.</w:t>
      </w:r>
    </w:p>
    <w:p w14:paraId="257311D1" w14:textId="77777777" w:rsidR="00F02144" w:rsidRDefault="00F02144">
      <w:pPr>
        <w:widowControl/>
        <w:autoSpaceDE/>
        <w:autoSpaceDN/>
      </w:pPr>
      <w:r>
        <w:br w:type="page"/>
      </w:r>
    </w:p>
    <w:p w14:paraId="4A7F4E93" w14:textId="77777777" w:rsidR="00736976" w:rsidRDefault="00266335" w:rsidP="004A5694">
      <w:pPr>
        <w:pStyle w:val="Heading2"/>
      </w:pPr>
      <w:bookmarkStart w:id="9" w:name="_Toc200722607"/>
      <w:proofErr w:type="spellStart"/>
      <w:proofErr w:type="gramStart"/>
      <w:r>
        <w:lastRenderedPageBreak/>
        <w:t>i</w:t>
      </w:r>
      <w:r w:rsidR="00736976">
        <w:t>nit</w:t>
      </w:r>
      <w:proofErr w:type="spellEnd"/>
      <w:proofErr w:type="gramEnd"/>
      <w:r>
        <w:t xml:space="preserve"> / </w:t>
      </w:r>
      <w:proofErr w:type="spellStart"/>
      <w:r>
        <w:t>systemd</w:t>
      </w:r>
      <w:bookmarkEnd w:id="9"/>
      <w:proofErr w:type="spellEnd"/>
    </w:p>
    <w:p w14:paraId="10F63A77" w14:textId="77777777" w:rsidR="00266335" w:rsidRPr="00266335" w:rsidRDefault="00266335" w:rsidP="00266335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27"/>
        <w:gridCol w:w="4663"/>
      </w:tblGrid>
      <w:tr w:rsidR="00266335" w:rsidRPr="00EF0BA7" w14:paraId="04103889" w14:textId="77777777" w:rsidTr="00C57B81">
        <w:tc>
          <w:tcPr>
            <w:tcW w:w="4775" w:type="dxa"/>
          </w:tcPr>
          <w:p w14:paraId="512DB1A2" w14:textId="77777777" w:rsidR="00266335" w:rsidRPr="00EF0BA7" w:rsidRDefault="00266335" w:rsidP="00C57B8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init</w:t>
            </w:r>
            <w:proofErr w:type="spellEnd"/>
          </w:p>
        </w:tc>
        <w:tc>
          <w:tcPr>
            <w:tcW w:w="4775" w:type="dxa"/>
          </w:tcPr>
          <w:p w14:paraId="61047BDA" w14:textId="77777777" w:rsidR="00266335" w:rsidRPr="00EF0BA7" w:rsidRDefault="00266335" w:rsidP="00C57B8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systemd</w:t>
            </w:r>
            <w:proofErr w:type="spellEnd"/>
          </w:p>
        </w:tc>
      </w:tr>
      <w:tr w:rsidR="00266335" w14:paraId="408A17A4" w14:textId="77777777" w:rsidTr="00C57B81">
        <w:tc>
          <w:tcPr>
            <w:tcW w:w="4775" w:type="dxa"/>
          </w:tcPr>
          <w:p w14:paraId="7D55872E" w14:textId="77777777" w:rsidR="00266335" w:rsidRDefault="00266335" w:rsidP="00266335">
            <w:pPr>
              <w:pStyle w:val="ListParagraph"/>
              <w:numPr>
                <w:ilvl w:val="0"/>
                <w:numId w:val="9"/>
              </w:numPr>
              <w:ind w:left="371"/>
            </w:pPr>
            <w:r>
              <w:t>Looks at the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inittab</w:t>
            </w:r>
            <w:proofErr w:type="spellEnd"/>
            <w:r>
              <w:t xml:space="preserve"> file to decide the Linux run level.</w:t>
            </w:r>
          </w:p>
          <w:p w14:paraId="552FDE61" w14:textId="77777777" w:rsidR="00266335" w:rsidRDefault="00266335" w:rsidP="00266335">
            <w:pPr>
              <w:pStyle w:val="ListParagraph"/>
              <w:numPr>
                <w:ilvl w:val="0"/>
                <w:numId w:val="9"/>
              </w:numPr>
              <w:ind w:left="371"/>
            </w:pPr>
            <w:r>
              <w:t>Following are the available run levels</w:t>
            </w:r>
          </w:p>
          <w:p w14:paraId="28731405" w14:textId="77777777" w:rsidR="00266335" w:rsidRDefault="00266335" w:rsidP="00266335">
            <w:pPr>
              <w:pStyle w:val="ListParagraph"/>
              <w:numPr>
                <w:ilvl w:val="1"/>
                <w:numId w:val="9"/>
              </w:numPr>
              <w:ind w:left="796"/>
            </w:pPr>
            <w:r>
              <w:t>0 – halt</w:t>
            </w:r>
          </w:p>
          <w:p w14:paraId="61D3C30E" w14:textId="77777777" w:rsidR="00266335" w:rsidRDefault="00266335" w:rsidP="00266335">
            <w:pPr>
              <w:pStyle w:val="ListParagraph"/>
              <w:numPr>
                <w:ilvl w:val="1"/>
                <w:numId w:val="9"/>
              </w:numPr>
              <w:ind w:left="796"/>
            </w:pPr>
            <w:r>
              <w:t>1 – Single user mode</w:t>
            </w:r>
          </w:p>
          <w:p w14:paraId="13EED59E" w14:textId="77777777" w:rsidR="00266335" w:rsidRDefault="00266335" w:rsidP="00266335">
            <w:pPr>
              <w:pStyle w:val="ListParagraph"/>
              <w:numPr>
                <w:ilvl w:val="1"/>
                <w:numId w:val="9"/>
              </w:numPr>
              <w:ind w:left="796"/>
            </w:pPr>
            <w:r>
              <w:t>2 – Multiuser, without NFS</w:t>
            </w:r>
          </w:p>
          <w:p w14:paraId="4C85C698" w14:textId="77777777" w:rsidR="00266335" w:rsidRDefault="00266335" w:rsidP="00266335">
            <w:pPr>
              <w:pStyle w:val="ListParagraph"/>
              <w:numPr>
                <w:ilvl w:val="1"/>
                <w:numId w:val="9"/>
              </w:numPr>
              <w:ind w:left="796"/>
            </w:pPr>
            <w:r>
              <w:t>3 – Full multiuser mode</w:t>
            </w:r>
          </w:p>
          <w:p w14:paraId="432097E6" w14:textId="77777777" w:rsidR="00266335" w:rsidRDefault="00266335" w:rsidP="00266335">
            <w:pPr>
              <w:pStyle w:val="ListParagraph"/>
              <w:numPr>
                <w:ilvl w:val="1"/>
                <w:numId w:val="9"/>
              </w:numPr>
              <w:ind w:left="796"/>
            </w:pPr>
            <w:r>
              <w:t>4 – unused</w:t>
            </w:r>
          </w:p>
          <w:p w14:paraId="547034DC" w14:textId="77777777" w:rsidR="00266335" w:rsidRDefault="00266335" w:rsidP="00266335">
            <w:pPr>
              <w:pStyle w:val="ListParagraph"/>
              <w:numPr>
                <w:ilvl w:val="1"/>
                <w:numId w:val="9"/>
              </w:numPr>
              <w:ind w:left="796"/>
            </w:pPr>
            <w:r>
              <w:t>5 – X11</w:t>
            </w:r>
          </w:p>
          <w:p w14:paraId="6FA8C1BF" w14:textId="77777777" w:rsidR="00266335" w:rsidRDefault="00266335" w:rsidP="00266335">
            <w:pPr>
              <w:pStyle w:val="ListParagraph"/>
              <w:numPr>
                <w:ilvl w:val="1"/>
                <w:numId w:val="9"/>
              </w:numPr>
              <w:ind w:left="796"/>
            </w:pPr>
            <w:r>
              <w:t>6 – reboot</w:t>
            </w:r>
          </w:p>
          <w:p w14:paraId="381DB6D2" w14:textId="77777777" w:rsidR="00266335" w:rsidRDefault="00266335" w:rsidP="00266335">
            <w:pPr>
              <w:pStyle w:val="ListParagraph"/>
              <w:numPr>
                <w:ilvl w:val="0"/>
                <w:numId w:val="9"/>
              </w:numPr>
              <w:ind w:left="371"/>
            </w:pPr>
            <w:proofErr w:type="spellStart"/>
            <w:r>
              <w:t>Init</w:t>
            </w:r>
            <w:proofErr w:type="spellEnd"/>
            <w:r>
              <w:t xml:space="preserve"> identifies the default </w:t>
            </w:r>
            <w:proofErr w:type="spellStart"/>
            <w:r>
              <w:t>initlevel</w:t>
            </w:r>
            <w:proofErr w:type="spellEnd"/>
            <w:r>
              <w:t xml:space="preserve"> from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inittab</w:t>
            </w:r>
            <w:proofErr w:type="spellEnd"/>
            <w:r>
              <w:t xml:space="preserve"> and uses that to load all appropriate program.</w:t>
            </w:r>
          </w:p>
          <w:p w14:paraId="66FB68A2" w14:textId="77777777" w:rsidR="00266335" w:rsidRDefault="00266335" w:rsidP="00266335">
            <w:pPr>
              <w:pStyle w:val="ListParagraph"/>
              <w:numPr>
                <w:ilvl w:val="0"/>
                <w:numId w:val="9"/>
              </w:numPr>
              <w:ind w:left="371"/>
            </w:pPr>
            <w:r>
              <w:t>Identify the default run level: `</w:t>
            </w:r>
            <w:proofErr w:type="spellStart"/>
            <w:r>
              <w:t>grep</w:t>
            </w:r>
            <w:proofErr w:type="spellEnd"/>
            <w:r>
              <w:t xml:space="preserve"> </w:t>
            </w:r>
            <w:proofErr w:type="spellStart"/>
            <w:r>
              <w:t>initdefault</w:t>
            </w:r>
            <w:proofErr w:type="spellEnd"/>
            <w:r>
              <w:t xml:space="preserve">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inittab</w:t>
            </w:r>
            <w:proofErr w:type="spellEnd"/>
            <w:r>
              <w:t>`</w:t>
            </w:r>
          </w:p>
          <w:p w14:paraId="55EA0097" w14:textId="77777777" w:rsidR="00266335" w:rsidRPr="00266335" w:rsidRDefault="00266335" w:rsidP="00266335">
            <w:pPr>
              <w:pStyle w:val="ListParagraph"/>
              <w:numPr>
                <w:ilvl w:val="0"/>
                <w:numId w:val="9"/>
              </w:numPr>
              <w:ind w:left="371"/>
            </w:pPr>
            <w:r>
              <w:t>You can set the default run level from 0 to 6 but it is advised to set it to either 3 or 5.</w:t>
            </w:r>
          </w:p>
        </w:tc>
        <w:tc>
          <w:tcPr>
            <w:tcW w:w="4775" w:type="dxa"/>
          </w:tcPr>
          <w:p w14:paraId="0D2596B9" w14:textId="77777777" w:rsidR="00266335" w:rsidRDefault="00266335" w:rsidP="00266335">
            <w:pPr>
              <w:widowControl/>
              <w:numPr>
                <w:ilvl w:val="0"/>
                <w:numId w:val="9"/>
              </w:numPr>
              <w:shd w:val="clear" w:color="auto" w:fill="FFFFFF"/>
              <w:autoSpaceDE/>
              <w:autoSpaceDN/>
              <w:ind w:left="371"/>
            </w:pPr>
            <w:proofErr w:type="spellStart"/>
            <w:proofErr w:type="gramStart"/>
            <w:r w:rsidRPr="00266335">
              <w:t>systemd</w:t>
            </w:r>
            <w:proofErr w:type="spellEnd"/>
            <w:proofErr w:type="gramEnd"/>
            <w:r w:rsidRPr="00266335">
              <w:t xml:space="preserve"> manages Linux startup by tracking service dependencies via unit files.</w:t>
            </w:r>
          </w:p>
          <w:p w14:paraId="7613DFF7" w14:textId="77777777" w:rsidR="00266335" w:rsidRDefault="00266335" w:rsidP="00266335">
            <w:pPr>
              <w:widowControl/>
              <w:numPr>
                <w:ilvl w:val="0"/>
                <w:numId w:val="9"/>
              </w:numPr>
              <w:shd w:val="clear" w:color="auto" w:fill="FFFFFF"/>
              <w:autoSpaceDE/>
              <w:autoSpaceDN/>
              <w:ind w:left="371"/>
            </w:pPr>
            <w:r w:rsidRPr="00266335">
              <w:t xml:space="preserve">Enables parallel and ordered service initialization for </w:t>
            </w:r>
            <w:r>
              <w:t>faster boots.</w:t>
            </w:r>
          </w:p>
          <w:p w14:paraId="7383FFBD" w14:textId="77777777" w:rsidR="00266335" w:rsidRDefault="00266335" w:rsidP="00266335">
            <w:pPr>
              <w:widowControl/>
              <w:numPr>
                <w:ilvl w:val="0"/>
                <w:numId w:val="9"/>
              </w:numPr>
              <w:shd w:val="clear" w:color="auto" w:fill="FFFFFF"/>
              <w:autoSpaceDE/>
              <w:autoSpaceDN/>
              <w:ind w:left="371"/>
            </w:pPr>
            <w:r w:rsidRPr="00266335">
              <w:t xml:space="preserve">Uses boot targets (like </w:t>
            </w:r>
            <w:proofErr w:type="spellStart"/>
            <w:r w:rsidRPr="00266335">
              <w:t>graphical.target</w:t>
            </w:r>
            <w:proofErr w:type="spellEnd"/>
            <w:r w:rsidRPr="00266335">
              <w:t>) si</w:t>
            </w:r>
            <w:r>
              <w:t xml:space="preserve">milar to traditional </w:t>
            </w:r>
            <w:proofErr w:type="spellStart"/>
            <w:r>
              <w:t>runlevels</w:t>
            </w:r>
            <w:proofErr w:type="spellEnd"/>
            <w:r>
              <w:t>.</w:t>
            </w:r>
          </w:p>
          <w:p w14:paraId="29F6DCFD" w14:textId="77777777" w:rsidR="00266335" w:rsidRDefault="00266335" w:rsidP="00266335">
            <w:pPr>
              <w:widowControl/>
              <w:numPr>
                <w:ilvl w:val="0"/>
                <w:numId w:val="9"/>
              </w:numPr>
              <w:shd w:val="clear" w:color="auto" w:fill="FFFFFF"/>
              <w:autoSpaceDE/>
              <w:autoSpaceDN/>
              <w:ind w:left="371"/>
            </w:pPr>
            <w:r w:rsidRPr="00266335">
              <w:t>Parses unit files (e.g., /</w:t>
            </w:r>
            <w:proofErr w:type="spellStart"/>
            <w:r w:rsidRPr="00266335">
              <w:t>etc</w:t>
            </w:r>
            <w:proofErr w:type="spellEnd"/>
            <w:r w:rsidRPr="00266335">
              <w:t>/</w:t>
            </w:r>
            <w:proofErr w:type="spellStart"/>
            <w:r w:rsidRPr="00266335">
              <w:t>systemd</w:t>
            </w:r>
            <w:proofErr w:type="spellEnd"/>
            <w:r w:rsidRPr="00266335">
              <w:t>/system/*.service</w:t>
            </w:r>
            <w:r>
              <w:t>) to build a dependency graph.</w:t>
            </w:r>
          </w:p>
          <w:p w14:paraId="7E889BF7" w14:textId="77777777" w:rsidR="00266335" w:rsidRDefault="00266335" w:rsidP="00266335">
            <w:pPr>
              <w:widowControl/>
              <w:numPr>
                <w:ilvl w:val="0"/>
                <w:numId w:val="9"/>
              </w:numPr>
              <w:shd w:val="clear" w:color="auto" w:fill="FFFFFF"/>
              <w:autoSpaceDE/>
              <w:autoSpaceDN/>
              <w:ind w:left="371"/>
            </w:pPr>
            <w:r w:rsidRPr="00266335">
              <w:t xml:space="preserve">The [Install] section </w:t>
            </w:r>
            <w:r>
              <w:t>links services to boot targets.</w:t>
            </w:r>
          </w:p>
          <w:p w14:paraId="59D44C90" w14:textId="77777777" w:rsidR="00266335" w:rsidRDefault="00266335" w:rsidP="00266335">
            <w:pPr>
              <w:widowControl/>
              <w:numPr>
                <w:ilvl w:val="0"/>
                <w:numId w:val="9"/>
              </w:numPr>
              <w:shd w:val="clear" w:color="auto" w:fill="FFFFFF"/>
              <w:autoSpaceDE/>
              <w:autoSpaceDN/>
              <w:ind w:left="371"/>
            </w:pPr>
            <w:proofErr w:type="spellStart"/>
            <w:proofErr w:type="gramStart"/>
            <w:r w:rsidRPr="00266335">
              <w:t>systemd</w:t>
            </w:r>
            <w:proofErr w:type="spellEnd"/>
            <w:proofErr w:type="gramEnd"/>
            <w:r w:rsidRPr="00266335">
              <w:t xml:space="preserve"> improves boot speed and management but requires adapting to new </w:t>
            </w:r>
            <w:proofErr w:type="spellStart"/>
            <w:r w:rsidRPr="00266335">
              <w:t>init</w:t>
            </w:r>
            <w:proofErr w:type="spellEnd"/>
            <w:r w:rsidRPr="00266335">
              <w:t xml:space="preserve"> concepts.</w:t>
            </w:r>
          </w:p>
        </w:tc>
      </w:tr>
    </w:tbl>
    <w:p w14:paraId="0CB9B491" w14:textId="77777777" w:rsidR="00736976" w:rsidRDefault="00736976" w:rsidP="00736976"/>
    <w:p w14:paraId="4B50C4D0" w14:textId="77777777" w:rsidR="00266335" w:rsidRDefault="00266335" w:rsidP="004A5694">
      <w:pPr>
        <w:pStyle w:val="Heading2"/>
      </w:pPr>
      <w:bookmarkStart w:id="10" w:name="_Toc200722608"/>
      <w:proofErr w:type="spellStart"/>
      <w:r>
        <w:t>Runlevel</w:t>
      </w:r>
      <w:proofErr w:type="spellEnd"/>
      <w:r>
        <w:t xml:space="preserve"> Programs</w:t>
      </w:r>
      <w:bookmarkEnd w:id="10"/>
    </w:p>
    <w:p w14:paraId="749B4ADB" w14:textId="77777777" w:rsidR="00266335" w:rsidRDefault="00266335" w:rsidP="00266335">
      <w:pPr>
        <w:pStyle w:val="ListParagraph"/>
        <w:numPr>
          <w:ilvl w:val="0"/>
          <w:numId w:val="13"/>
        </w:numPr>
      </w:pPr>
      <w:r w:rsidRPr="00266335">
        <w:t xml:space="preserve">During boot, </w:t>
      </w:r>
      <w:proofErr w:type="spellStart"/>
      <w:r w:rsidRPr="00266335">
        <w:t>runlevel</w:t>
      </w:r>
      <w:proofErr w:type="spellEnd"/>
      <w:r w:rsidRPr="00266335">
        <w:t xml:space="preserve"> programs execute from dir</w:t>
      </w:r>
      <w:r>
        <w:t xml:space="preserve">ectories based on the </w:t>
      </w:r>
      <w:proofErr w:type="spellStart"/>
      <w:r>
        <w:t>runlevel</w:t>
      </w:r>
      <w:proofErr w:type="spellEnd"/>
      <w:r>
        <w:t>:</w:t>
      </w:r>
    </w:p>
    <w:p w14:paraId="0493B7F6" w14:textId="77777777" w:rsidR="00266335" w:rsidRDefault="00266335" w:rsidP="00266335">
      <w:pPr>
        <w:pStyle w:val="ListParagraph"/>
        <w:numPr>
          <w:ilvl w:val="1"/>
          <w:numId w:val="13"/>
        </w:numPr>
      </w:pPr>
      <w:proofErr w:type="spellStart"/>
      <w:r w:rsidRPr="00266335">
        <w:t>Runlevel</w:t>
      </w:r>
      <w:proofErr w:type="spellEnd"/>
      <w:r w:rsidRPr="00266335">
        <w:t xml:space="preserve"> 0: /</w:t>
      </w:r>
      <w:proofErr w:type="spellStart"/>
      <w:r w:rsidRPr="00266335">
        <w:t>etc</w:t>
      </w:r>
      <w:proofErr w:type="spellEnd"/>
      <w:r w:rsidRPr="00266335">
        <w:t>/</w:t>
      </w:r>
      <w:proofErr w:type="spellStart"/>
      <w:r w:rsidRPr="00266335">
        <w:t>rc.d</w:t>
      </w:r>
      <w:proofErr w:type="spellEnd"/>
      <w:r w:rsidRPr="00266335">
        <w:t>/rc0.d/</w:t>
      </w:r>
    </w:p>
    <w:p w14:paraId="32050A58" w14:textId="77777777" w:rsidR="00266335" w:rsidRDefault="00266335" w:rsidP="00266335">
      <w:pPr>
        <w:pStyle w:val="ListParagraph"/>
        <w:numPr>
          <w:ilvl w:val="1"/>
          <w:numId w:val="13"/>
        </w:numPr>
      </w:pPr>
      <w:proofErr w:type="spellStart"/>
      <w:r w:rsidRPr="00266335">
        <w:t>Runlevel</w:t>
      </w:r>
      <w:proofErr w:type="spellEnd"/>
      <w:r w:rsidRPr="00266335">
        <w:t xml:space="preserve"> 1: /</w:t>
      </w:r>
      <w:proofErr w:type="spellStart"/>
      <w:r w:rsidRPr="00266335">
        <w:t>etc</w:t>
      </w:r>
      <w:proofErr w:type="spellEnd"/>
      <w:r w:rsidRPr="00266335">
        <w:t>/</w:t>
      </w:r>
      <w:proofErr w:type="spellStart"/>
      <w:r w:rsidRPr="00266335">
        <w:t>rc.d</w:t>
      </w:r>
      <w:proofErr w:type="spellEnd"/>
      <w:r w:rsidRPr="00266335">
        <w:t>/rc1.d/</w:t>
      </w:r>
    </w:p>
    <w:p w14:paraId="066AB1BB" w14:textId="77777777" w:rsidR="00266335" w:rsidRDefault="00266335" w:rsidP="00266335">
      <w:pPr>
        <w:pStyle w:val="ListParagraph"/>
        <w:numPr>
          <w:ilvl w:val="1"/>
          <w:numId w:val="13"/>
        </w:numPr>
      </w:pPr>
      <w:r w:rsidRPr="00266335">
        <w:t xml:space="preserve">… up to </w:t>
      </w:r>
      <w:proofErr w:type="spellStart"/>
      <w:r w:rsidRPr="00266335">
        <w:t>Runlevel</w:t>
      </w:r>
      <w:proofErr w:type="spellEnd"/>
      <w:r w:rsidRPr="00266335">
        <w:t xml:space="preserve"> 6: /</w:t>
      </w:r>
      <w:proofErr w:type="spellStart"/>
      <w:r w:rsidRPr="00266335">
        <w:t>etc</w:t>
      </w:r>
      <w:proofErr w:type="spellEnd"/>
      <w:r w:rsidRPr="00266335">
        <w:t>/</w:t>
      </w:r>
      <w:proofErr w:type="spellStart"/>
      <w:r w:rsidRPr="00266335">
        <w:t>rc.d</w:t>
      </w:r>
      <w:proofErr w:type="spellEnd"/>
      <w:r w:rsidRPr="00266335">
        <w:t>/rc6.d/</w:t>
      </w:r>
    </w:p>
    <w:p w14:paraId="46310BA7" w14:textId="77777777" w:rsidR="00266335" w:rsidRDefault="00266335" w:rsidP="00266335">
      <w:pPr>
        <w:pStyle w:val="ListParagraph"/>
        <w:numPr>
          <w:ilvl w:val="0"/>
          <w:numId w:val="13"/>
        </w:numPr>
      </w:pPr>
      <w:r w:rsidRPr="00266335">
        <w:t>Symbolic links like /</w:t>
      </w:r>
      <w:proofErr w:type="spellStart"/>
      <w:r w:rsidRPr="00266335">
        <w:t>etc</w:t>
      </w:r>
      <w:proofErr w:type="spellEnd"/>
      <w:r w:rsidRPr="00266335">
        <w:t>/rc0.d point to /</w:t>
      </w:r>
      <w:proofErr w:type="spellStart"/>
      <w:r w:rsidRPr="00266335">
        <w:t>etc</w:t>
      </w:r>
      <w:proofErr w:type="spellEnd"/>
      <w:r w:rsidRPr="00266335">
        <w:t>/</w:t>
      </w:r>
      <w:proofErr w:type="spellStart"/>
      <w:r w:rsidRPr="00266335">
        <w:t>rc.d</w:t>
      </w:r>
      <w:proofErr w:type="spellEnd"/>
      <w:r w:rsidRPr="00266335">
        <w:t>/rc0.d/</w:t>
      </w:r>
      <w:r>
        <w:t xml:space="preserve"> for convenience.</w:t>
      </w:r>
    </w:p>
    <w:p w14:paraId="6298F2C3" w14:textId="77777777" w:rsidR="00266335" w:rsidRDefault="00266335" w:rsidP="00266335">
      <w:pPr>
        <w:pStyle w:val="ListParagraph"/>
        <w:numPr>
          <w:ilvl w:val="0"/>
          <w:numId w:val="13"/>
        </w:numPr>
      </w:pPr>
      <w:r w:rsidRPr="00266335">
        <w:t xml:space="preserve">Programs in these directories start with </w:t>
      </w:r>
      <w:r w:rsidRPr="00266335">
        <w:rPr>
          <w:b/>
          <w:bCs/>
        </w:rPr>
        <w:t>S</w:t>
      </w:r>
      <w:r w:rsidRPr="00266335">
        <w:t xml:space="preserve"> (startup) or </w:t>
      </w:r>
      <w:r w:rsidRPr="00266335">
        <w:rPr>
          <w:b/>
          <w:bCs/>
        </w:rPr>
        <w:t>K</w:t>
      </w:r>
      <w:r>
        <w:t xml:space="preserve"> (kill/shutdown).</w:t>
      </w:r>
    </w:p>
    <w:p w14:paraId="20A60EAA" w14:textId="77777777" w:rsidR="00266335" w:rsidRDefault="00266335" w:rsidP="00266335">
      <w:pPr>
        <w:pStyle w:val="ListParagraph"/>
        <w:numPr>
          <w:ilvl w:val="0"/>
          <w:numId w:val="13"/>
        </w:numPr>
      </w:pPr>
      <w:r w:rsidRPr="00266335">
        <w:t>Numbers following S/K indicate exe</w:t>
      </w:r>
      <w:r>
        <w:t>cution order (sequence number).</w:t>
      </w:r>
    </w:p>
    <w:p w14:paraId="1D8D51D9" w14:textId="77777777" w:rsidR="00266335" w:rsidRDefault="00266335" w:rsidP="00266335">
      <w:pPr>
        <w:pStyle w:val="ListParagraph"/>
        <w:numPr>
          <w:ilvl w:val="0"/>
          <w:numId w:val="13"/>
        </w:numPr>
      </w:pPr>
      <w:r w:rsidRPr="00266335">
        <w:t xml:space="preserve">Example: </w:t>
      </w:r>
      <w:r w:rsidRPr="00EC08BF">
        <w:rPr>
          <w:rFonts w:ascii="Courier New" w:hAnsi="Courier New" w:cs="Courier New"/>
          <w:sz w:val="22"/>
        </w:rPr>
        <w:t>S12syslog</w:t>
      </w:r>
      <w:r w:rsidRPr="00EC08BF">
        <w:rPr>
          <w:sz w:val="22"/>
        </w:rPr>
        <w:t xml:space="preserve"> </w:t>
      </w:r>
      <w:r w:rsidRPr="00266335">
        <w:t xml:space="preserve">starts syslog before </w:t>
      </w:r>
      <w:r w:rsidRPr="00EC08BF">
        <w:rPr>
          <w:rFonts w:ascii="Courier New" w:hAnsi="Courier New" w:cs="Courier New"/>
          <w:sz w:val="22"/>
        </w:rPr>
        <w:t>S80sendmail</w:t>
      </w:r>
      <w:r w:rsidRPr="00EC08BF">
        <w:rPr>
          <w:sz w:val="22"/>
        </w:rPr>
        <w:t xml:space="preserve"> </w:t>
      </w:r>
      <w:r w:rsidRPr="00266335">
        <w:t xml:space="preserve">starts </w:t>
      </w:r>
      <w:proofErr w:type="spellStart"/>
      <w:r w:rsidRPr="00266335">
        <w:t>sendmail</w:t>
      </w:r>
      <w:proofErr w:type="spellEnd"/>
      <w:r w:rsidRPr="00266335">
        <w:t>.</w:t>
      </w:r>
    </w:p>
    <w:p w14:paraId="5189AD40" w14:textId="77777777" w:rsidR="00BC3B99" w:rsidRDefault="00BC3B99">
      <w:pPr>
        <w:widowControl/>
        <w:autoSpaceDE/>
        <w:autoSpaceDN/>
      </w:pPr>
      <w:r>
        <w:br w:type="page"/>
      </w:r>
    </w:p>
    <w:p w14:paraId="29C84BAA" w14:textId="77777777" w:rsidR="00266335" w:rsidRDefault="00266335" w:rsidP="00266335">
      <w:pPr>
        <w:pStyle w:val="Heading1"/>
        <w:ind w:left="0"/>
      </w:pPr>
      <w:bookmarkStart w:id="11" w:name="_Toc200722609"/>
      <w:r>
        <w:lastRenderedPageBreak/>
        <w:t>4. Standard File System Hierarchy</w:t>
      </w:r>
      <w:bookmarkEnd w:id="11"/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1550"/>
        <w:gridCol w:w="1280"/>
        <w:gridCol w:w="6734"/>
      </w:tblGrid>
      <w:tr w:rsidR="00EC08BF" w14:paraId="5439B739" w14:textId="77777777" w:rsidTr="00C57B81">
        <w:trPr>
          <w:trHeight w:val="644"/>
        </w:trPr>
        <w:tc>
          <w:tcPr>
            <w:tcW w:w="1550" w:type="dxa"/>
            <w:vAlign w:val="center"/>
          </w:tcPr>
          <w:p w14:paraId="040B8351" w14:textId="77777777" w:rsidR="00EC08BF" w:rsidRDefault="00EC08BF" w:rsidP="00EC08BF">
            <w:pPr>
              <w:widowControl/>
              <w:autoSpaceDE/>
              <w:autoSpaceDN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b/>
                <w:bCs/>
              </w:rPr>
              <w:t>Directory Type</w:t>
            </w:r>
          </w:p>
        </w:tc>
        <w:tc>
          <w:tcPr>
            <w:tcW w:w="1280" w:type="dxa"/>
            <w:vAlign w:val="center"/>
          </w:tcPr>
          <w:p w14:paraId="48B963A3" w14:textId="77777777" w:rsidR="00EC08BF" w:rsidRDefault="00EC08BF" w:rsidP="00EC08BF">
            <w:pPr>
              <w:widowControl/>
              <w:autoSpaceDE/>
              <w:autoSpaceDN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b/>
                <w:bCs/>
              </w:rPr>
              <w:t>Directory</w:t>
            </w:r>
          </w:p>
        </w:tc>
        <w:tc>
          <w:tcPr>
            <w:tcW w:w="6734" w:type="dxa"/>
            <w:vAlign w:val="center"/>
          </w:tcPr>
          <w:p w14:paraId="0B303A50" w14:textId="77777777" w:rsidR="00EC08BF" w:rsidRDefault="00EC08BF" w:rsidP="00EC08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</w:tr>
      <w:tr w:rsidR="00EC08BF" w14:paraId="3E229EA5" w14:textId="77777777" w:rsidTr="00C57B81">
        <w:trPr>
          <w:trHeight w:val="697"/>
        </w:trPr>
        <w:tc>
          <w:tcPr>
            <w:tcW w:w="1550" w:type="dxa"/>
            <w:vAlign w:val="center"/>
          </w:tcPr>
          <w:p w14:paraId="4536ED55" w14:textId="77777777" w:rsidR="00EC08BF" w:rsidRDefault="00EC08BF" w:rsidP="00EC08BF">
            <w:pPr>
              <w:jc w:val="center"/>
            </w:pPr>
            <w:r>
              <w:t>Top level Directory</w:t>
            </w:r>
          </w:p>
        </w:tc>
        <w:tc>
          <w:tcPr>
            <w:tcW w:w="1280" w:type="dxa"/>
            <w:vAlign w:val="center"/>
          </w:tcPr>
          <w:p w14:paraId="673BB7BC" w14:textId="77777777" w:rsidR="00EC08BF" w:rsidRDefault="00EC08BF" w:rsidP="00EC08BF">
            <w:r>
              <w:rPr>
                <w:rStyle w:val="HTMLCode"/>
                <w:rFonts w:eastAsia="Arial MT"/>
              </w:rPr>
              <w:t>/</w:t>
            </w:r>
          </w:p>
        </w:tc>
        <w:tc>
          <w:tcPr>
            <w:tcW w:w="6734" w:type="dxa"/>
            <w:vAlign w:val="center"/>
          </w:tcPr>
          <w:p w14:paraId="790489AD" w14:textId="77777777" w:rsidR="00EC08BF" w:rsidRDefault="00EC08BF" w:rsidP="00EC08BF">
            <w:r>
              <w:t xml:space="preserve">Root directory — top of the </w:t>
            </w:r>
            <w:proofErr w:type="spellStart"/>
            <w:r>
              <w:t>filesystem</w:t>
            </w:r>
            <w:proofErr w:type="spellEnd"/>
            <w:r>
              <w:t xml:space="preserve"> tree</w:t>
            </w:r>
          </w:p>
        </w:tc>
      </w:tr>
      <w:tr w:rsidR="00C57B81" w14:paraId="1BB101BE" w14:textId="77777777" w:rsidTr="00C57B81">
        <w:trPr>
          <w:trHeight w:val="416"/>
        </w:trPr>
        <w:tc>
          <w:tcPr>
            <w:tcW w:w="1550" w:type="dxa"/>
            <w:vMerge w:val="restart"/>
            <w:vAlign w:val="center"/>
          </w:tcPr>
          <w:p w14:paraId="512CEFE4" w14:textId="77777777" w:rsidR="00C57B81" w:rsidRDefault="00C57B81" w:rsidP="00EC08BF">
            <w:pPr>
              <w:jc w:val="center"/>
            </w:pPr>
            <w:r>
              <w:t>Essential System Directories</w:t>
            </w:r>
          </w:p>
        </w:tc>
        <w:tc>
          <w:tcPr>
            <w:tcW w:w="1280" w:type="dxa"/>
            <w:vAlign w:val="center"/>
          </w:tcPr>
          <w:p w14:paraId="43FBD066" w14:textId="77777777" w:rsidR="00C57B81" w:rsidRDefault="00C57B81" w:rsidP="00EC08BF">
            <w:r>
              <w:rPr>
                <w:rStyle w:val="HTMLCode"/>
                <w:rFonts w:eastAsia="Arial MT"/>
              </w:rPr>
              <w:t>/bin</w:t>
            </w:r>
          </w:p>
        </w:tc>
        <w:tc>
          <w:tcPr>
            <w:tcW w:w="6734" w:type="dxa"/>
            <w:vAlign w:val="center"/>
          </w:tcPr>
          <w:p w14:paraId="2E76B957" w14:textId="77777777" w:rsidR="00C57B81" w:rsidRDefault="00C57B81" w:rsidP="00EC08BF">
            <w:r>
              <w:t>Essential user binaries (commands needed in single-user mode)</w:t>
            </w:r>
          </w:p>
        </w:tc>
      </w:tr>
      <w:tr w:rsidR="00C57B81" w14:paraId="1BA5F8B5" w14:textId="77777777" w:rsidTr="00C57B81">
        <w:trPr>
          <w:trHeight w:val="421"/>
        </w:trPr>
        <w:tc>
          <w:tcPr>
            <w:tcW w:w="1550" w:type="dxa"/>
            <w:vMerge/>
            <w:vAlign w:val="center"/>
          </w:tcPr>
          <w:p w14:paraId="709CA645" w14:textId="77777777" w:rsidR="00C57B81" w:rsidRDefault="00C57B81" w:rsidP="00EC08BF">
            <w:pPr>
              <w:jc w:val="center"/>
            </w:pPr>
          </w:p>
        </w:tc>
        <w:tc>
          <w:tcPr>
            <w:tcW w:w="1280" w:type="dxa"/>
            <w:vAlign w:val="center"/>
          </w:tcPr>
          <w:p w14:paraId="44A39383" w14:textId="77777777" w:rsidR="00C57B81" w:rsidRDefault="00C57B81" w:rsidP="00EC08BF">
            <w:r>
              <w:rPr>
                <w:rStyle w:val="HTMLCode"/>
                <w:rFonts w:eastAsia="Arial MT"/>
              </w:rPr>
              <w:t>/boot</w:t>
            </w:r>
          </w:p>
        </w:tc>
        <w:tc>
          <w:tcPr>
            <w:tcW w:w="6734" w:type="dxa"/>
            <w:vAlign w:val="center"/>
          </w:tcPr>
          <w:p w14:paraId="525ED88A" w14:textId="77777777" w:rsidR="00C57B81" w:rsidRDefault="00C57B81" w:rsidP="00EC08BF">
            <w:r>
              <w:t xml:space="preserve">Boot loader files, kernel, </w:t>
            </w:r>
            <w:proofErr w:type="spellStart"/>
            <w:r>
              <w:t>initrd</w:t>
            </w:r>
            <w:proofErr w:type="spellEnd"/>
          </w:p>
        </w:tc>
      </w:tr>
      <w:tr w:rsidR="00C57B81" w14:paraId="4D85DD31" w14:textId="77777777" w:rsidTr="00C57B81">
        <w:trPr>
          <w:trHeight w:val="413"/>
        </w:trPr>
        <w:tc>
          <w:tcPr>
            <w:tcW w:w="1550" w:type="dxa"/>
            <w:vMerge/>
            <w:vAlign w:val="center"/>
          </w:tcPr>
          <w:p w14:paraId="4942F1AC" w14:textId="77777777" w:rsidR="00C57B81" w:rsidRDefault="00C57B81" w:rsidP="00EC08BF">
            <w:pPr>
              <w:jc w:val="center"/>
            </w:pPr>
          </w:p>
        </w:tc>
        <w:tc>
          <w:tcPr>
            <w:tcW w:w="1280" w:type="dxa"/>
            <w:vAlign w:val="center"/>
          </w:tcPr>
          <w:p w14:paraId="283E3CFC" w14:textId="77777777" w:rsidR="00C57B81" w:rsidRDefault="00C57B81" w:rsidP="00EC08BF">
            <w:r>
              <w:rPr>
                <w:rStyle w:val="HTMLCode"/>
                <w:rFonts w:eastAsia="Arial MT"/>
              </w:rPr>
              <w:t>/dev</w:t>
            </w:r>
          </w:p>
        </w:tc>
        <w:tc>
          <w:tcPr>
            <w:tcW w:w="6734" w:type="dxa"/>
            <w:vAlign w:val="center"/>
          </w:tcPr>
          <w:p w14:paraId="76B65FCB" w14:textId="77777777" w:rsidR="00C57B81" w:rsidRDefault="00C57B81" w:rsidP="00EC08BF">
            <w:r>
              <w:t>Device files (hardware devices like disks, terminals)</w:t>
            </w:r>
          </w:p>
        </w:tc>
      </w:tr>
      <w:tr w:rsidR="00C57B81" w14:paraId="5161660A" w14:textId="77777777" w:rsidTr="00C57B81">
        <w:trPr>
          <w:trHeight w:val="419"/>
        </w:trPr>
        <w:tc>
          <w:tcPr>
            <w:tcW w:w="1550" w:type="dxa"/>
            <w:vMerge/>
            <w:vAlign w:val="center"/>
          </w:tcPr>
          <w:p w14:paraId="238370C0" w14:textId="77777777" w:rsidR="00C57B81" w:rsidRDefault="00C57B81" w:rsidP="00EC08BF">
            <w:pPr>
              <w:jc w:val="center"/>
            </w:pPr>
          </w:p>
        </w:tc>
        <w:tc>
          <w:tcPr>
            <w:tcW w:w="1280" w:type="dxa"/>
            <w:vAlign w:val="center"/>
          </w:tcPr>
          <w:p w14:paraId="04894853" w14:textId="77777777" w:rsidR="00C57B81" w:rsidRDefault="00C57B81" w:rsidP="00EC08BF">
            <w:r>
              <w:rPr>
                <w:rStyle w:val="HTMLCode"/>
                <w:rFonts w:eastAsia="Arial MT"/>
              </w:rPr>
              <w:t>/</w:t>
            </w:r>
            <w:proofErr w:type="spellStart"/>
            <w:r>
              <w:rPr>
                <w:rStyle w:val="HTMLCode"/>
                <w:rFonts w:eastAsia="Arial MT"/>
              </w:rPr>
              <w:t>etc</w:t>
            </w:r>
            <w:proofErr w:type="spellEnd"/>
          </w:p>
        </w:tc>
        <w:tc>
          <w:tcPr>
            <w:tcW w:w="6734" w:type="dxa"/>
            <w:vAlign w:val="center"/>
          </w:tcPr>
          <w:p w14:paraId="21A85213" w14:textId="77777777" w:rsidR="00C57B81" w:rsidRDefault="00C57B81" w:rsidP="00EC08BF">
            <w:r>
              <w:t>Host-specific system configuration files</w:t>
            </w:r>
          </w:p>
        </w:tc>
      </w:tr>
      <w:tr w:rsidR="00C57B81" w14:paraId="387CAF16" w14:textId="77777777" w:rsidTr="00C57B81">
        <w:trPr>
          <w:trHeight w:val="419"/>
        </w:trPr>
        <w:tc>
          <w:tcPr>
            <w:tcW w:w="1550" w:type="dxa"/>
            <w:vMerge/>
            <w:vAlign w:val="center"/>
          </w:tcPr>
          <w:p w14:paraId="20945DE2" w14:textId="77777777" w:rsidR="00C57B81" w:rsidRDefault="00C57B81" w:rsidP="00EC08BF">
            <w:pPr>
              <w:jc w:val="center"/>
            </w:pPr>
          </w:p>
        </w:tc>
        <w:tc>
          <w:tcPr>
            <w:tcW w:w="1280" w:type="dxa"/>
            <w:vAlign w:val="center"/>
          </w:tcPr>
          <w:p w14:paraId="76E26F2E" w14:textId="77777777" w:rsidR="00C57B81" w:rsidRDefault="00C57B81" w:rsidP="00EC08BF">
            <w:r>
              <w:rPr>
                <w:rStyle w:val="HTMLCode"/>
                <w:rFonts w:eastAsia="Arial MT"/>
              </w:rPr>
              <w:t>/lib</w:t>
            </w:r>
          </w:p>
        </w:tc>
        <w:tc>
          <w:tcPr>
            <w:tcW w:w="6734" w:type="dxa"/>
            <w:vAlign w:val="center"/>
          </w:tcPr>
          <w:p w14:paraId="67D02DDF" w14:textId="77777777" w:rsidR="00C57B81" w:rsidRDefault="00C57B81" w:rsidP="00EC08BF">
            <w:r>
              <w:t>Essential shared libraries and kernel modules</w:t>
            </w:r>
          </w:p>
        </w:tc>
      </w:tr>
      <w:tr w:rsidR="00C57B81" w14:paraId="6E55628A" w14:textId="77777777" w:rsidTr="00C57B81">
        <w:trPr>
          <w:trHeight w:val="419"/>
        </w:trPr>
        <w:tc>
          <w:tcPr>
            <w:tcW w:w="1550" w:type="dxa"/>
            <w:vMerge/>
            <w:vAlign w:val="center"/>
          </w:tcPr>
          <w:p w14:paraId="2255A820" w14:textId="77777777" w:rsidR="00C57B81" w:rsidRDefault="00C57B81" w:rsidP="00C57B81">
            <w:pPr>
              <w:jc w:val="center"/>
            </w:pPr>
          </w:p>
        </w:tc>
        <w:tc>
          <w:tcPr>
            <w:tcW w:w="1280" w:type="dxa"/>
            <w:vAlign w:val="center"/>
          </w:tcPr>
          <w:p w14:paraId="4B1F91E4" w14:textId="77777777" w:rsidR="00C57B81" w:rsidRDefault="00C57B81" w:rsidP="00C57B81">
            <w:r>
              <w:rPr>
                <w:rStyle w:val="HTMLCode"/>
                <w:rFonts w:eastAsia="Arial MT"/>
              </w:rPr>
              <w:t>/</w:t>
            </w:r>
            <w:proofErr w:type="spellStart"/>
            <w:r>
              <w:rPr>
                <w:rStyle w:val="HTMLCode"/>
                <w:rFonts w:eastAsia="Arial MT"/>
              </w:rPr>
              <w:t>sbin</w:t>
            </w:r>
            <w:proofErr w:type="spellEnd"/>
          </w:p>
        </w:tc>
        <w:tc>
          <w:tcPr>
            <w:tcW w:w="6734" w:type="dxa"/>
            <w:vAlign w:val="center"/>
          </w:tcPr>
          <w:p w14:paraId="152CAF7F" w14:textId="77777777" w:rsidR="00C57B81" w:rsidRDefault="00C57B81" w:rsidP="00C57B81">
            <w:r>
              <w:t>System binaries (commands for system administration)</w:t>
            </w:r>
          </w:p>
        </w:tc>
      </w:tr>
      <w:tr w:rsidR="00EC08BF" w14:paraId="43DA7007" w14:textId="77777777" w:rsidTr="00C57B81">
        <w:trPr>
          <w:trHeight w:val="398"/>
        </w:trPr>
        <w:tc>
          <w:tcPr>
            <w:tcW w:w="1550" w:type="dxa"/>
            <w:vMerge w:val="restart"/>
            <w:vAlign w:val="center"/>
          </w:tcPr>
          <w:p w14:paraId="5CB24C4E" w14:textId="77777777" w:rsidR="00EC08BF" w:rsidRDefault="00EC08BF" w:rsidP="00EC08BF">
            <w:pPr>
              <w:jc w:val="center"/>
            </w:pPr>
            <w:r>
              <w:t>User Directories</w:t>
            </w:r>
          </w:p>
        </w:tc>
        <w:tc>
          <w:tcPr>
            <w:tcW w:w="1280" w:type="dxa"/>
            <w:vAlign w:val="center"/>
          </w:tcPr>
          <w:p w14:paraId="3F26360F" w14:textId="77777777" w:rsidR="00EC08BF" w:rsidRDefault="00EC08BF" w:rsidP="00EC08BF">
            <w:r>
              <w:rPr>
                <w:rStyle w:val="HTMLCode"/>
                <w:rFonts w:eastAsia="Arial MT"/>
              </w:rPr>
              <w:t>/root</w:t>
            </w:r>
          </w:p>
        </w:tc>
        <w:tc>
          <w:tcPr>
            <w:tcW w:w="6734" w:type="dxa"/>
            <w:vAlign w:val="center"/>
          </w:tcPr>
          <w:p w14:paraId="37F4C29A" w14:textId="77777777" w:rsidR="00EC08BF" w:rsidRDefault="00EC08BF" w:rsidP="00EC08BF">
            <w:r>
              <w:t>Home directory for the root user</w:t>
            </w:r>
          </w:p>
        </w:tc>
      </w:tr>
      <w:tr w:rsidR="00EC08BF" w14:paraId="74217362" w14:textId="77777777" w:rsidTr="00C57B81">
        <w:trPr>
          <w:trHeight w:val="398"/>
        </w:trPr>
        <w:tc>
          <w:tcPr>
            <w:tcW w:w="1550" w:type="dxa"/>
            <w:vMerge/>
            <w:vAlign w:val="center"/>
          </w:tcPr>
          <w:p w14:paraId="2E088D78" w14:textId="77777777" w:rsidR="00EC08BF" w:rsidRDefault="00EC08BF" w:rsidP="00EC08BF">
            <w:pPr>
              <w:jc w:val="center"/>
            </w:pPr>
          </w:p>
        </w:tc>
        <w:tc>
          <w:tcPr>
            <w:tcW w:w="1280" w:type="dxa"/>
            <w:vAlign w:val="center"/>
          </w:tcPr>
          <w:p w14:paraId="1927EEAA" w14:textId="77777777" w:rsidR="00EC08BF" w:rsidRDefault="00EC08BF" w:rsidP="00EC08BF">
            <w:r>
              <w:rPr>
                <w:rStyle w:val="HTMLCode"/>
                <w:rFonts w:eastAsia="Arial MT"/>
              </w:rPr>
              <w:t>/home</w:t>
            </w:r>
          </w:p>
        </w:tc>
        <w:tc>
          <w:tcPr>
            <w:tcW w:w="6734" w:type="dxa"/>
            <w:vAlign w:val="center"/>
          </w:tcPr>
          <w:p w14:paraId="2BFBC0D5" w14:textId="77777777" w:rsidR="00EC08BF" w:rsidRDefault="00EC08BF" w:rsidP="00EC08BF">
            <w:r>
              <w:t>User home directories</w:t>
            </w:r>
          </w:p>
        </w:tc>
      </w:tr>
      <w:tr w:rsidR="00EC08BF" w14:paraId="45C35F98" w14:textId="77777777" w:rsidTr="00C57B81">
        <w:trPr>
          <w:trHeight w:val="423"/>
        </w:trPr>
        <w:tc>
          <w:tcPr>
            <w:tcW w:w="1550" w:type="dxa"/>
            <w:vMerge/>
            <w:vAlign w:val="center"/>
          </w:tcPr>
          <w:p w14:paraId="425465CC" w14:textId="77777777" w:rsidR="00EC08BF" w:rsidRDefault="00EC08BF" w:rsidP="00EC08BF">
            <w:pPr>
              <w:jc w:val="center"/>
            </w:pPr>
          </w:p>
        </w:tc>
        <w:tc>
          <w:tcPr>
            <w:tcW w:w="1280" w:type="dxa"/>
            <w:vAlign w:val="center"/>
          </w:tcPr>
          <w:p w14:paraId="3AD20BDE" w14:textId="77777777" w:rsidR="00EC08BF" w:rsidRDefault="00EC08BF" w:rsidP="00EC08BF">
            <w:r>
              <w:rPr>
                <w:rStyle w:val="HTMLCode"/>
                <w:rFonts w:eastAsia="Arial MT"/>
              </w:rPr>
              <w:t>/media</w:t>
            </w:r>
          </w:p>
        </w:tc>
        <w:tc>
          <w:tcPr>
            <w:tcW w:w="6734" w:type="dxa"/>
            <w:vAlign w:val="center"/>
          </w:tcPr>
          <w:p w14:paraId="271E0570" w14:textId="77777777" w:rsidR="00EC08BF" w:rsidRDefault="00EC08BF" w:rsidP="00EC08BF">
            <w:r>
              <w:t>Mount points for removable media (USB, CD-ROM)</w:t>
            </w:r>
          </w:p>
        </w:tc>
      </w:tr>
      <w:tr w:rsidR="00EC08BF" w14:paraId="31A408A2" w14:textId="77777777" w:rsidTr="00C57B81">
        <w:trPr>
          <w:trHeight w:val="401"/>
        </w:trPr>
        <w:tc>
          <w:tcPr>
            <w:tcW w:w="1550" w:type="dxa"/>
            <w:vMerge/>
            <w:vAlign w:val="center"/>
          </w:tcPr>
          <w:p w14:paraId="7337361D" w14:textId="77777777" w:rsidR="00EC08BF" w:rsidRDefault="00EC08BF" w:rsidP="00EC08BF">
            <w:pPr>
              <w:jc w:val="center"/>
            </w:pPr>
          </w:p>
        </w:tc>
        <w:tc>
          <w:tcPr>
            <w:tcW w:w="1280" w:type="dxa"/>
            <w:vAlign w:val="center"/>
          </w:tcPr>
          <w:p w14:paraId="2823E5F5" w14:textId="77777777" w:rsidR="00EC08BF" w:rsidRDefault="00EC08BF" w:rsidP="00EC08BF">
            <w:r>
              <w:rPr>
                <w:rStyle w:val="HTMLCode"/>
                <w:rFonts w:eastAsia="Arial MT"/>
              </w:rPr>
              <w:t>/</w:t>
            </w:r>
            <w:proofErr w:type="spellStart"/>
            <w:r>
              <w:rPr>
                <w:rStyle w:val="HTMLCode"/>
                <w:rFonts w:eastAsia="Arial MT"/>
              </w:rPr>
              <w:t>mnt</w:t>
            </w:r>
            <w:proofErr w:type="spellEnd"/>
          </w:p>
        </w:tc>
        <w:tc>
          <w:tcPr>
            <w:tcW w:w="6734" w:type="dxa"/>
            <w:vAlign w:val="center"/>
          </w:tcPr>
          <w:p w14:paraId="04399F61" w14:textId="77777777" w:rsidR="00EC08BF" w:rsidRDefault="00EC08BF" w:rsidP="00EC08BF">
            <w:r>
              <w:t xml:space="preserve">Temporary mount point for mounting </w:t>
            </w:r>
            <w:proofErr w:type="spellStart"/>
            <w:r>
              <w:t>filesystems</w:t>
            </w:r>
            <w:proofErr w:type="spellEnd"/>
          </w:p>
        </w:tc>
      </w:tr>
      <w:tr w:rsidR="00C57B81" w14:paraId="323ED104" w14:textId="77777777" w:rsidTr="00C57B81">
        <w:trPr>
          <w:trHeight w:val="427"/>
        </w:trPr>
        <w:tc>
          <w:tcPr>
            <w:tcW w:w="1550" w:type="dxa"/>
            <w:vMerge w:val="restart"/>
            <w:vAlign w:val="center"/>
          </w:tcPr>
          <w:p w14:paraId="7CEBF1C2" w14:textId="77777777" w:rsidR="00C57B81" w:rsidRDefault="00C57B81" w:rsidP="00C57B81">
            <w:pPr>
              <w:jc w:val="center"/>
            </w:pPr>
            <w:r>
              <w:t>Virtual or Temporary File Systems</w:t>
            </w:r>
          </w:p>
        </w:tc>
        <w:tc>
          <w:tcPr>
            <w:tcW w:w="1280" w:type="dxa"/>
            <w:vAlign w:val="center"/>
          </w:tcPr>
          <w:p w14:paraId="02A6A78D" w14:textId="77777777" w:rsidR="00C57B81" w:rsidRDefault="00C57B81" w:rsidP="00EC08BF">
            <w:r>
              <w:rPr>
                <w:rStyle w:val="HTMLCode"/>
                <w:rFonts w:eastAsia="Arial MT"/>
              </w:rPr>
              <w:t>/</w:t>
            </w:r>
            <w:proofErr w:type="spellStart"/>
            <w:r>
              <w:rPr>
                <w:rStyle w:val="HTMLCode"/>
                <w:rFonts w:eastAsia="Arial MT"/>
              </w:rPr>
              <w:t>proc</w:t>
            </w:r>
            <w:proofErr w:type="spellEnd"/>
          </w:p>
        </w:tc>
        <w:tc>
          <w:tcPr>
            <w:tcW w:w="6734" w:type="dxa"/>
            <w:vAlign w:val="center"/>
          </w:tcPr>
          <w:p w14:paraId="4E767A4E" w14:textId="77777777" w:rsidR="00C57B81" w:rsidRDefault="00C57B81" w:rsidP="00EC08BF">
            <w:r>
              <w:t xml:space="preserve">Virtual </w:t>
            </w:r>
            <w:proofErr w:type="spellStart"/>
            <w:r>
              <w:t>filesystem</w:t>
            </w:r>
            <w:proofErr w:type="spellEnd"/>
            <w:r>
              <w:t xml:space="preserve"> providing process and kernel info</w:t>
            </w:r>
          </w:p>
        </w:tc>
      </w:tr>
      <w:tr w:rsidR="00C57B81" w14:paraId="5D42FEB4" w14:textId="77777777" w:rsidTr="00C57B81">
        <w:trPr>
          <w:trHeight w:val="425"/>
        </w:trPr>
        <w:tc>
          <w:tcPr>
            <w:tcW w:w="1550" w:type="dxa"/>
            <w:vMerge/>
            <w:vAlign w:val="center"/>
          </w:tcPr>
          <w:p w14:paraId="2EE5464B" w14:textId="77777777" w:rsidR="00C57B81" w:rsidRDefault="00C57B81" w:rsidP="00C57B81">
            <w:pPr>
              <w:jc w:val="center"/>
            </w:pPr>
          </w:p>
        </w:tc>
        <w:tc>
          <w:tcPr>
            <w:tcW w:w="1280" w:type="dxa"/>
            <w:vAlign w:val="center"/>
          </w:tcPr>
          <w:p w14:paraId="2CC67BCC" w14:textId="77777777" w:rsidR="00C57B81" w:rsidRDefault="00C57B81" w:rsidP="00C57B81">
            <w:r>
              <w:rPr>
                <w:rStyle w:val="HTMLCode"/>
                <w:rFonts w:eastAsia="Arial MT"/>
              </w:rPr>
              <w:t>/sys</w:t>
            </w:r>
          </w:p>
        </w:tc>
        <w:tc>
          <w:tcPr>
            <w:tcW w:w="6734" w:type="dxa"/>
            <w:vAlign w:val="center"/>
          </w:tcPr>
          <w:p w14:paraId="5587FEB3" w14:textId="77777777" w:rsidR="00C57B81" w:rsidRDefault="00C57B81" w:rsidP="00C57B81">
            <w:r>
              <w:t xml:space="preserve">Virtual </w:t>
            </w:r>
            <w:proofErr w:type="spellStart"/>
            <w:r>
              <w:t>filesystem</w:t>
            </w:r>
            <w:proofErr w:type="spellEnd"/>
            <w:r>
              <w:t xml:space="preserve"> for kernel device and system info</w:t>
            </w:r>
          </w:p>
        </w:tc>
      </w:tr>
      <w:tr w:rsidR="00C57B81" w14:paraId="65BBB41C" w14:textId="77777777" w:rsidTr="00C57B81">
        <w:trPr>
          <w:trHeight w:val="425"/>
        </w:trPr>
        <w:tc>
          <w:tcPr>
            <w:tcW w:w="1550" w:type="dxa"/>
            <w:vMerge/>
            <w:vAlign w:val="center"/>
          </w:tcPr>
          <w:p w14:paraId="6E322BE2" w14:textId="77777777" w:rsidR="00C57B81" w:rsidRDefault="00C57B81" w:rsidP="00EC08BF">
            <w:pPr>
              <w:jc w:val="center"/>
            </w:pPr>
          </w:p>
        </w:tc>
        <w:tc>
          <w:tcPr>
            <w:tcW w:w="1280" w:type="dxa"/>
            <w:vAlign w:val="center"/>
          </w:tcPr>
          <w:p w14:paraId="15CA7DE8" w14:textId="77777777" w:rsidR="00C57B81" w:rsidRDefault="00C57B81" w:rsidP="00EC08BF">
            <w:r>
              <w:rPr>
                <w:rStyle w:val="HTMLCode"/>
                <w:rFonts w:eastAsia="Arial MT"/>
              </w:rPr>
              <w:t>/run</w:t>
            </w:r>
          </w:p>
        </w:tc>
        <w:tc>
          <w:tcPr>
            <w:tcW w:w="6734" w:type="dxa"/>
            <w:vAlign w:val="center"/>
          </w:tcPr>
          <w:p w14:paraId="144CEA0D" w14:textId="77777777" w:rsidR="00C57B81" w:rsidRDefault="00C57B81" w:rsidP="00EC08BF">
            <w:r>
              <w:t>Runtime variable data, information about running system</w:t>
            </w:r>
          </w:p>
        </w:tc>
      </w:tr>
      <w:tr w:rsidR="00C57B81" w14:paraId="34FAE901" w14:textId="77777777" w:rsidTr="00C57B81">
        <w:trPr>
          <w:trHeight w:val="421"/>
        </w:trPr>
        <w:tc>
          <w:tcPr>
            <w:tcW w:w="1550" w:type="dxa"/>
            <w:vMerge/>
            <w:vAlign w:val="center"/>
          </w:tcPr>
          <w:p w14:paraId="6CF989A2" w14:textId="77777777" w:rsidR="00C57B81" w:rsidRDefault="00C57B81" w:rsidP="00EC08BF">
            <w:pPr>
              <w:jc w:val="center"/>
            </w:pPr>
          </w:p>
        </w:tc>
        <w:tc>
          <w:tcPr>
            <w:tcW w:w="1280" w:type="dxa"/>
            <w:vAlign w:val="center"/>
          </w:tcPr>
          <w:p w14:paraId="3C220888" w14:textId="77777777" w:rsidR="00C57B81" w:rsidRDefault="00C57B81" w:rsidP="00EC08BF">
            <w:r>
              <w:rPr>
                <w:rStyle w:val="HTMLCode"/>
                <w:rFonts w:eastAsia="Arial MT"/>
              </w:rPr>
              <w:t>/</w:t>
            </w:r>
            <w:proofErr w:type="spellStart"/>
            <w:r>
              <w:rPr>
                <w:rStyle w:val="HTMLCode"/>
                <w:rFonts w:eastAsia="Arial MT"/>
              </w:rPr>
              <w:t>tmp</w:t>
            </w:r>
            <w:proofErr w:type="spellEnd"/>
          </w:p>
        </w:tc>
        <w:tc>
          <w:tcPr>
            <w:tcW w:w="6734" w:type="dxa"/>
            <w:vAlign w:val="center"/>
          </w:tcPr>
          <w:p w14:paraId="00AE2CD7" w14:textId="77777777" w:rsidR="00C57B81" w:rsidRDefault="00C57B81" w:rsidP="00EC08BF">
            <w:r>
              <w:t>Temporary files (cleared on reboot)</w:t>
            </w:r>
          </w:p>
        </w:tc>
      </w:tr>
      <w:tr w:rsidR="00C57B81" w14:paraId="26A0CC92" w14:textId="77777777" w:rsidTr="00C57B81">
        <w:trPr>
          <w:trHeight w:val="407"/>
        </w:trPr>
        <w:tc>
          <w:tcPr>
            <w:tcW w:w="1550" w:type="dxa"/>
            <w:vMerge w:val="restart"/>
            <w:vAlign w:val="center"/>
          </w:tcPr>
          <w:p w14:paraId="18C9AE59" w14:textId="77777777" w:rsidR="00C57B81" w:rsidRDefault="00C57B81" w:rsidP="00C57B81">
            <w:pPr>
              <w:jc w:val="center"/>
            </w:pPr>
            <w:r>
              <w:t>Optional or Variable Components</w:t>
            </w:r>
          </w:p>
        </w:tc>
        <w:tc>
          <w:tcPr>
            <w:tcW w:w="1280" w:type="dxa"/>
            <w:vAlign w:val="center"/>
          </w:tcPr>
          <w:p w14:paraId="0C32494A" w14:textId="77777777" w:rsidR="00C57B81" w:rsidRDefault="00C57B81" w:rsidP="00C57B81">
            <w:r>
              <w:rPr>
                <w:rStyle w:val="HTMLCode"/>
                <w:rFonts w:eastAsia="Arial MT"/>
              </w:rPr>
              <w:t>/opt</w:t>
            </w:r>
          </w:p>
        </w:tc>
        <w:tc>
          <w:tcPr>
            <w:tcW w:w="6734" w:type="dxa"/>
            <w:vAlign w:val="center"/>
          </w:tcPr>
          <w:p w14:paraId="00325984" w14:textId="77777777" w:rsidR="00C57B81" w:rsidRDefault="00C57B81" w:rsidP="00C57B81">
            <w:r>
              <w:t>Optional application software packages</w:t>
            </w:r>
          </w:p>
        </w:tc>
      </w:tr>
      <w:tr w:rsidR="00C57B81" w14:paraId="51AEE8F9" w14:textId="77777777" w:rsidTr="00C57B81">
        <w:trPr>
          <w:trHeight w:val="414"/>
        </w:trPr>
        <w:tc>
          <w:tcPr>
            <w:tcW w:w="1550" w:type="dxa"/>
            <w:vMerge/>
            <w:vAlign w:val="center"/>
          </w:tcPr>
          <w:p w14:paraId="01D4D44C" w14:textId="77777777" w:rsidR="00C57B81" w:rsidRDefault="00C57B81" w:rsidP="00C57B81">
            <w:pPr>
              <w:jc w:val="center"/>
            </w:pPr>
          </w:p>
        </w:tc>
        <w:tc>
          <w:tcPr>
            <w:tcW w:w="1280" w:type="dxa"/>
            <w:vAlign w:val="center"/>
          </w:tcPr>
          <w:p w14:paraId="5CE12A42" w14:textId="77777777" w:rsidR="00C57B81" w:rsidRDefault="00C57B81" w:rsidP="00C57B81">
            <w:r>
              <w:rPr>
                <w:rStyle w:val="HTMLCode"/>
                <w:rFonts w:eastAsia="Arial MT"/>
              </w:rPr>
              <w:t>/</w:t>
            </w:r>
            <w:proofErr w:type="spellStart"/>
            <w:r>
              <w:rPr>
                <w:rStyle w:val="HTMLCode"/>
                <w:rFonts w:eastAsia="Arial MT"/>
              </w:rPr>
              <w:t>srv</w:t>
            </w:r>
            <w:proofErr w:type="spellEnd"/>
          </w:p>
        </w:tc>
        <w:tc>
          <w:tcPr>
            <w:tcW w:w="6734" w:type="dxa"/>
            <w:vAlign w:val="center"/>
          </w:tcPr>
          <w:p w14:paraId="451F027A" w14:textId="77777777" w:rsidR="00C57B81" w:rsidRDefault="00C57B81" w:rsidP="00C57B81">
            <w:r>
              <w:t>Data for services provided by the system</w:t>
            </w:r>
          </w:p>
        </w:tc>
      </w:tr>
      <w:tr w:rsidR="00C57B81" w14:paraId="09BA6746" w14:textId="77777777" w:rsidTr="00C57B81">
        <w:trPr>
          <w:trHeight w:val="697"/>
        </w:trPr>
        <w:tc>
          <w:tcPr>
            <w:tcW w:w="1550" w:type="dxa"/>
            <w:vMerge/>
            <w:vAlign w:val="center"/>
          </w:tcPr>
          <w:p w14:paraId="3E2C6C74" w14:textId="77777777" w:rsidR="00C57B81" w:rsidRDefault="00C57B81" w:rsidP="00EC08BF">
            <w:pPr>
              <w:jc w:val="center"/>
            </w:pPr>
          </w:p>
        </w:tc>
        <w:tc>
          <w:tcPr>
            <w:tcW w:w="1280" w:type="dxa"/>
            <w:vAlign w:val="center"/>
          </w:tcPr>
          <w:p w14:paraId="4949695E" w14:textId="77777777" w:rsidR="00C57B81" w:rsidRDefault="00C57B81" w:rsidP="00EC08BF">
            <w:r>
              <w:rPr>
                <w:rStyle w:val="HTMLCode"/>
                <w:rFonts w:eastAsia="Arial MT"/>
              </w:rPr>
              <w:t>/</w:t>
            </w:r>
            <w:proofErr w:type="spellStart"/>
            <w:r>
              <w:rPr>
                <w:rStyle w:val="HTMLCode"/>
                <w:rFonts w:eastAsia="Arial MT"/>
              </w:rPr>
              <w:t>usr</w:t>
            </w:r>
            <w:proofErr w:type="spellEnd"/>
          </w:p>
        </w:tc>
        <w:tc>
          <w:tcPr>
            <w:tcW w:w="6734" w:type="dxa"/>
            <w:vAlign w:val="center"/>
          </w:tcPr>
          <w:p w14:paraId="205C2314" w14:textId="77777777" w:rsidR="00C57B81" w:rsidRDefault="00C57B81" w:rsidP="00EC08BF">
            <w:r>
              <w:t>Secondary hierarchy for read-only user data; contains binaries, libraries, documentation</w:t>
            </w:r>
          </w:p>
        </w:tc>
      </w:tr>
      <w:tr w:rsidR="00C57B81" w14:paraId="1E1451B7" w14:textId="77777777" w:rsidTr="00C57B81">
        <w:trPr>
          <w:trHeight w:val="409"/>
        </w:trPr>
        <w:tc>
          <w:tcPr>
            <w:tcW w:w="1550" w:type="dxa"/>
            <w:vMerge/>
            <w:vAlign w:val="center"/>
          </w:tcPr>
          <w:p w14:paraId="4F1893F6" w14:textId="77777777" w:rsidR="00C57B81" w:rsidRDefault="00C57B81" w:rsidP="00EC08BF">
            <w:pPr>
              <w:jc w:val="center"/>
            </w:pPr>
          </w:p>
        </w:tc>
        <w:tc>
          <w:tcPr>
            <w:tcW w:w="1280" w:type="dxa"/>
            <w:vAlign w:val="center"/>
          </w:tcPr>
          <w:p w14:paraId="7CF132A9" w14:textId="77777777" w:rsidR="00C57B81" w:rsidRDefault="00C57B81" w:rsidP="00EC08BF">
            <w:r>
              <w:rPr>
                <w:rStyle w:val="HTMLCode"/>
                <w:rFonts w:eastAsia="Arial MT"/>
              </w:rPr>
              <w:t>/</w:t>
            </w:r>
            <w:proofErr w:type="spellStart"/>
            <w:r>
              <w:rPr>
                <w:rStyle w:val="HTMLCode"/>
                <w:rFonts w:eastAsia="Arial MT"/>
              </w:rPr>
              <w:t>var</w:t>
            </w:r>
            <w:proofErr w:type="spellEnd"/>
          </w:p>
        </w:tc>
        <w:tc>
          <w:tcPr>
            <w:tcW w:w="6734" w:type="dxa"/>
            <w:vAlign w:val="center"/>
          </w:tcPr>
          <w:p w14:paraId="4C31659F" w14:textId="77777777" w:rsidR="00C57B81" w:rsidRDefault="00C57B81" w:rsidP="00EC08BF">
            <w:r>
              <w:t>Variable files like logs, spool files, mail, cache</w:t>
            </w:r>
          </w:p>
        </w:tc>
      </w:tr>
    </w:tbl>
    <w:p w14:paraId="0C8FA1DD" w14:textId="77777777" w:rsidR="00BC3B99" w:rsidRDefault="00BC3B99" w:rsidP="00F02144"/>
    <w:p w14:paraId="7D416097" w14:textId="77777777" w:rsidR="00BC3B99" w:rsidRDefault="00BC3B99">
      <w:pPr>
        <w:widowControl/>
        <w:autoSpaceDE/>
        <w:autoSpaceDN/>
        <w:rPr>
          <w:rFonts w:eastAsia="Arial" w:cs="Arial"/>
          <w:b/>
          <w:bCs/>
          <w:sz w:val="28"/>
          <w:szCs w:val="20"/>
        </w:rPr>
      </w:pPr>
      <w:r>
        <w:br w:type="page"/>
      </w:r>
    </w:p>
    <w:p w14:paraId="502381BB" w14:textId="77777777" w:rsidR="004A5694" w:rsidRDefault="004A5694" w:rsidP="004A5694">
      <w:pPr>
        <w:pStyle w:val="Heading1"/>
        <w:ind w:left="0"/>
      </w:pPr>
      <w:bookmarkStart w:id="12" w:name="_Toc200722610"/>
      <w:r>
        <w:lastRenderedPageBreak/>
        <w:t>5</w:t>
      </w:r>
      <w:r w:rsidR="00C57B81">
        <w:t xml:space="preserve">. </w:t>
      </w:r>
      <w:r>
        <w:t>Linux Commands</w:t>
      </w:r>
      <w:bookmarkEnd w:id="12"/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3681"/>
        <w:gridCol w:w="6237"/>
      </w:tblGrid>
      <w:tr w:rsidR="00E44A06" w14:paraId="54BE4ADE" w14:textId="77777777" w:rsidTr="00866540">
        <w:trPr>
          <w:trHeight w:val="412"/>
        </w:trPr>
        <w:tc>
          <w:tcPr>
            <w:tcW w:w="3681" w:type="dxa"/>
            <w:vAlign w:val="center"/>
          </w:tcPr>
          <w:p w14:paraId="7D34CCF4" w14:textId="77777777" w:rsidR="00E44A06" w:rsidRDefault="00E44A06" w:rsidP="00E44A06">
            <w:pPr>
              <w:widowControl/>
              <w:autoSpaceDE/>
              <w:autoSpaceDN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b/>
                <w:bCs/>
              </w:rPr>
              <w:t>Category</w:t>
            </w:r>
          </w:p>
        </w:tc>
        <w:tc>
          <w:tcPr>
            <w:tcW w:w="6237" w:type="dxa"/>
            <w:vAlign w:val="center"/>
          </w:tcPr>
          <w:p w14:paraId="6DA7ADAA" w14:textId="77777777" w:rsidR="00E44A06" w:rsidRDefault="00E44A06" w:rsidP="004A569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Key Linux Commands / Utilities </w:t>
            </w:r>
          </w:p>
        </w:tc>
      </w:tr>
      <w:tr w:rsidR="00E44A06" w14:paraId="218B9E66" w14:textId="77777777" w:rsidTr="00E44A06">
        <w:trPr>
          <w:trHeight w:val="401"/>
        </w:trPr>
        <w:tc>
          <w:tcPr>
            <w:tcW w:w="3681" w:type="dxa"/>
            <w:vAlign w:val="center"/>
          </w:tcPr>
          <w:p w14:paraId="234B0715" w14:textId="77777777" w:rsidR="00E44A06" w:rsidRPr="004A5694" w:rsidRDefault="00E44A06" w:rsidP="00E44A06">
            <w:pPr>
              <w:rPr>
                <w:b/>
              </w:rPr>
            </w:pPr>
            <w:r w:rsidRPr="004A5694">
              <w:rPr>
                <w:rStyle w:val="Strong"/>
                <w:b w:val="0"/>
              </w:rPr>
              <w:t>Basic Commands</w:t>
            </w:r>
          </w:p>
        </w:tc>
        <w:tc>
          <w:tcPr>
            <w:tcW w:w="6237" w:type="dxa"/>
            <w:vAlign w:val="center"/>
          </w:tcPr>
          <w:p w14:paraId="105B81B4" w14:textId="77777777" w:rsidR="00E44A06" w:rsidRDefault="00E44A06" w:rsidP="004A5694">
            <w:r>
              <w:rPr>
                <w:rStyle w:val="HTMLCode"/>
                <w:rFonts w:eastAsia="Arial MT"/>
              </w:rPr>
              <w:t>echo</w:t>
            </w:r>
            <w:r>
              <w:t xml:space="preserve">, </w:t>
            </w:r>
            <w:proofErr w:type="spellStart"/>
            <w:r>
              <w:rPr>
                <w:rStyle w:val="HTMLCode"/>
                <w:rFonts w:eastAsia="Arial MT"/>
              </w:rPr>
              <w:t>pwd</w:t>
            </w:r>
            <w:proofErr w:type="spellEnd"/>
            <w:r>
              <w:t xml:space="preserve">, </w:t>
            </w:r>
            <w:r>
              <w:rPr>
                <w:rStyle w:val="HTMLCode"/>
                <w:rFonts w:eastAsia="Arial MT"/>
              </w:rPr>
              <w:t>date</w:t>
            </w:r>
            <w:r>
              <w:t xml:space="preserve">, </w:t>
            </w:r>
            <w:proofErr w:type="spellStart"/>
            <w:r>
              <w:rPr>
                <w:rStyle w:val="HTMLCode"/>
                <w:rFonts w:eastAsia="Arial MT"/>
              </w:rPr>
              <w:t>whoami</w:t>
            </w:r>
            <w:proofErr w:type="spellEnd"/>
            <w:r>
              <w:t xml:space="preserve">, </w:t>
            </w:r>
            <w:r>
              <w:rPr>
                <w:rStyle w:val="HTMLCode"/>
                <w:rFonts w:eastAsia="Arial MT"/>
              </w:rPr>
              <w:t>hostname</w:t>
            </w:r>
            <w:r>
              <w:t xml:space="preserve">, </w:t>
            </w:r>
            <w:r>
              <w:rPr>
                <w:rStyle w:val="HTMLCode"/>
                <w:rFonts w:eastAsia="Arial MT"/>
              </w:rPr>
              <w:t>uptime</w:t>
            </w:r>
          </w:p>
        </w:tc>
      </w:tr>
      <w:tr w:rsidR="00E44A06" w14:paraId="1344347F" w14:textId="77777777" w:rsidTr="00866540">
        <w:trPr>
          <w:trHeight w:val="407"/>
        </w:trPr>
        <w:tc>
          <w:tcPr>
            <w:tcW w:w="3681" w:type="dxa"/>
            <w:vAlign w:val="center"/>
          </w:tcPr>
          <w:p w14:paraId="044877E4" w14:textId="77777777" w:rsidR="00E44A06" w:rsidRPr="004A5694" w:rsidRDefault="00E44A06" w:rsidP="00E44A06">
            <w:pPr>
              <w:rPr>
                <w:b/>
              </w:rPr>
            </w:pPr>
            <w:r w:rsidRPr="004A5694">
              <w:rPr>
                <w:rStyle w:val="Strong"/>
                <w:b w:val="0"/>
              </w:rPr>
              <w:t>File and Directory Management</w:t>
            </w:r>
          </w:p>
        </w:tc>
        <w:tc>
          <w:tcPr>
            <w:tcW w:w="6237" w:type="dxa"/>
            <w:vAlign w:val="center"/>
          </w:tcPr>
          <w:p w14:paraId="6B2C0838" w14:textId="77777777" w:rsidR="00E44A06" w:rsidRDefault="00E44A06" w:rsidP="004A5694">
            <w:r>
              <w:rPr>
                <w:rStyle w:val="HTMLCode"/>
                <w:rFonts w:eastAsia="Arial MT"/>
              </w:rPr>
              <w:t>ls</w:t>
            </w:r>
            <w:r>
              <w:t xml:space="preserve">, </w:t>
            </w:r>
            <w:r>
              <w:rPr>
                <w:rStyle w:val="HTMLCode"/>
                <w:rFonts w:eastAsia="Arial MT"/>
              </w:rPr>
              <w:t>cd</w:t>
            </w:r>
            <w:r>
              <w:t xml:space="preserve">, </w:t>
            </w:r>
            <w:proofErr w:type="spellStart"/>
            <w:r>
              <w:rPr>
                <w:rStyle w:val="HTMLCode"/>
                <w:rFonts w:eastAsia="Arial MT"/>
              </w:rPr>
              <w:t>pwd</w:t>
            </w:r>
            <w:proofErr w:type="spellEnd"/>
            <w:r>
              <w:t xml:space="preserve">, </w:t>
            </w:r>
            <w:proofErr w:type="spellStart"/>
            <w:r>
              <w:rPr>
                <w:rStyle w:val="HTMLCode"/>
                <w:rFonts w:eastAsia="Arial MT"/>
              </w:rPr>
              <w:t>mkdir</w:t>
            </w:r>
            <w:proofErr w:type="spellEnd"/>
            <w:r>
              <w:t xml:space="preserve">, </w:t>
            </w:r>
            <w:proofErr w:type="spellStart"/>
            <w:r>
              <w:rPr>
                <w:rStyle w:val="HTMLCode"/>
                <w:rFonts w:eastAsia="Arial MT"/>
              </w:rPr>
              <w:t>rmdir</w:t>
            </w:r>
            <w:proofErr w:type="spellEnd"/>
            <w:r>
              <w:t xml:space="preserve">, </w:t>
            </w:r>
            <w:proofErr w:type="spellStart"/>
            <w:r>
              <w:rPr>
                <w:rStyle w:val="HTMLCode"/>
                <w:rFonts w:eastAsia="Arial MT"/>
              </w:rPr>
              <w:t>rm</w:t>
            </w:r>
            <w:proofErr w:type="spellEnd"/>
            <w:r>
              <w:t xml:space="preserve">, </w:t>
            </w:r>
            <w:proofErr w:type="spellStart"/>
            <w:r>
              <w:rPr>
                <w:rStyle w:val="HTMLCode"/>
                <w:rFonts w:eastAsia="Arial MT"/>
              </w:rPr>
              <w:t>cp</w:t>
            </w:r>
            <w:proofErr w:type="spellEnd"/>
            <w:r>
              <w:t xml:space="preserve">, </w:t>
            </w:r>
            <w:r>
              <w:rPr>
                <w:rStyle w:val="HTMLCode"/>
                <w:rFonts w:eastAsia="Arial MT"/>
              </w:rPr>
              <w:t>mv</w:t>
            </w:r>
            <w:r>
              <w:t xml:space="preserve">, </w:t>
            </w:r>
            <w:r>
              <w:rPr>
                <w:rStyle w:val="HTMLCode"/>
                <w:rFonts w:eastAsia="Arial MT"/>
              </w:rPr>
              <w:t>find</w:t>
            </w:r>
            <w:r>
              <w:t xml:space="preserve">, </w:t>
            </w:r>
            <w:r>
              <w:rPr>
                <w:rStyle w:val="HTMLCode"/>
                <w:rFonts w:eastAsia="Arial MT"/>
              </w:rPr>
              <w:t>stat</w:t>
            </w:r>
            <w:r>
              <w:t xml:space="preserve">, </w:t>
            </w:r>
            <w:r>
              <w:rPr>
                <w:rStyle w:val="HTMLCode"/>
                <w:rFonts w:eastAsia="Arial MT"/>
              </w:rPr>
              <w:t>file</w:t>
            </w:r>
          </w:p>
        </w:tc>
      </w:tr>
      <w:tr w:rsidR="00E44A06" w14:paraId="73905D06" w14:textId="77777777" w:rsidTr="00866540">
        <w:trPr>
          <w:trHeight w:val="427"/>
        </w:trPr>
        <w:tc>
          <w:tcPr>
            <w:tcW w:w="3681" w:type="dxa"/>
            <w:vAlign w:val="center"/>
          </w:tcPr>
          <w:p w14:paraId="3A9EB232" w14:textId="77777777" w:rsidR="00E44A06" w:rsidRPr="004A5694" w:rsidRDefault="00E44A06" w:rsidP="00E44A06">
            <w:pPr>
              <w:rPr>
                <w:b/>
              </w:rPr>
            </w:pPr>
            <w:r w:rsidRPr="004A5694">
              <w:rPr>
                <w:rStyle w:val="Strong"/>
                <w:b w:val="0"/>
              </w:rPr>
              <w:t>Text Processing</w:t>
            </w:r>
          </w:p>
        </w:tc>
        <w:tc>
          <w:tcPr>
            <w:tcW w:w="6237" w:type="dxa"/>
            <w:vAlign w:val="center"/>
          </w:tcPr>
          <w:p w14:paraId="7526FBA2" w14:textId="77777777" w:rsidR="00E44A06" w:rsidRDefault="00E44A06" w:rsidP="004A5694">
            <w:r>
              <w:rPr>
                <w:rStyle w:val="HTMLCode"/>
                <w:rFonts w:eastAsia="Arial MT"/>
              </w:rPr>
              <w:t>cat</w:t>
            </w:r>
            <w:r>
              <w:t xml:space="preserve">, </w:t>
            </w:r>
            <w:r>
              <w:rPr>
                <w:rStyle w:val="HTMLCode"/>
                <w:rFonts w:eastAsia="Arial MT"/>
              </w:rPr>
              <w:t>tac</w:t>
            </w:r>
            <w:r>
              <w:t xml:space="preserve">, </w:t>
            </w:r>
            <w:r>
              <w:rPr>
                <w:rStyle w:val="HTMLCode"/>
                <w:rFonts w:eastAsia="Arial MT"/>
              </w:rPr>
              <w:t>head</w:t>
            </w:r>
            <w:r>
              <w:t xml:space="preserve">, </w:t>
            </w:r>
            <w:r>
              <w:rPr>
                <w:rStyle w:val="HTMLCode"/>
                <w:rFonts w:eastAsia="Arial MT"/>
              </w:rPr>
              <w:t>tail</w:t>
            </w:r>
            <w:r>
              <w:t xml:space="preserve">, </w:t>
            </w:r>
            <w:proofErr w:type="spellStart"/>
            <w:r>
              <w:rPr>
                <w:rStyle w:val="HTMLCode"/>
                <w:rFonts w:eastAsia="Arial MT"/>
              </w:rPr>
              <w:t>grep</w:t>
            </w:r>
            <w:proofErr w:type="spellEnd"/>
            <w:r>
              <w:t xml:space="preserve">, </w:t>
            </w:r>
            <w:proofErr w:type="spellStart"/>
            <w:r>
              <w:rPr>
                <w:rStyle w:val="HTMLCode"/>
                <w:rFonts w:eastAsia="Arial MT"/>
              </w:rPr>
              <w:t>sed</w:t>
            </w:r>
            <w:proofErr w:type="spellEnd"/>
            <w:r>
              <w:t xml:space="preserve">, </w:t>
            </w:r>
            <w:proofErr w:type="spellStart"/>
            <w:r>
              <w:rPr>
                <w:rStyle w:val="HTMLCode"/>
                <w:rFonts w:eastAsia="Arial MT"/>
              </w:rPr>
              <w:t>awk</w:t>
            </w:r>
            <w:proofErr w:type="spellEnd"/>
            <w:r>
              <w:t xml:space="preserve">, </w:t>
            </w:r>
            <w:r>
              <w:rPr>
                <w:rStyle w:val="HTMLCode"/>
                <w:rFonts w:eastAsia="Arial MT"/>
              </w:rPr>
              <w:t>cut</w:t>
            </w:r>
            <w:r>
              <w:t xml:space="preserve">, </w:t>
            </w:r>
            <w:r>
              <w:rPr>
                <w:rStyle w:val="HTMLCode"/>
                <w:rFonts w:eastAsia="Arial MT"/>
              </w:rPr>
              <w:t>sort</w:t>
            </w:r>
            <w:r>
              <w:t xml:space="preserve">, </w:t>
            </w:r>
            <w:proofErr w:type="spellStart"/>
            <w:r>
              <w:rPr>
                <w:rStyle w:val="HTMLCode"/>
                <w:rFonts w:eastAsia="Arial MT"/>
              </w:rPr>
              <w:t>uniq</w:t>
            </w:r>
            <w:proofErr w:type="spellEnd"/>
            <w:r>
              <w:t xml:space="preserve">, </w:t>
            </w:r>
            <w:proofErr w:type="spellStart"/>
            <w:r>
              <w:rPr>
                <w:rStyle w:val="HTMLCode"/>
                <w:rFonts w:eastAsia="Arial MT"/>
              </w:rPr>
              <w:t>tr</w:t>
            </w:r>
            <w:proofErr w:type="spellEnd"/>
            <w:r>
              <w:t xml:space="preserve">, </w:t>
            </w:r>
            <w:proofErr w:type="spellStart"/>
            <w:r>
              <w:rPr>
                <w:rStyle w:val="HTMLCode"/>
                <w:rFonts w:eastAsia="Arial MT"/>
              </w:rPr>
              <w:t>wc</w:t>
            </w:r>
            <w:proofErr w:type="spellEnd"/>
          </w:p>
        </w:tc>
      </w:tr>
      <w:tr w:rsidR="00E44A06" w14:paraId="0A7D1FEA" w14:textId="77777777" w:rsidTr="00866540">
        <w:trPr>
          <w:trHeight w:val="405"/>
        </w:trPr>
        <w:tc>
          <w:tcPr>
            <w:tcW w:w="3681" w:type="dxa"/>
            <w:vAlign w:val="center"/>
          </w:tcPr>
          <w:p w14:paraId="044DB408" w14:textId="77777777" w:rsidR="00E44A06" w:rsidRPr="004A5694" w:rsidRDefault="00E44A06" w:rsidP="00E44A06">
            <w:pPr>
              <w:rPr>
                <w:b/>
              </w:rPr>
            </w:pPr>
            <w:r w:rsidRPr="004A5694">
              <w:rPr>
                <w:rStyle w:val="Strong"/>
                <w:b w:val="0"/>
              </w:rPr>
              <w:t>Process Management</w:t>
            </w:r>
          </w:p>
        </w:tc>
        <w:tc>
          <w:tcPr>
            <w:tcW w:w="6237" w:type="dxa"/>
            <w:vAlign w:val="center"/>
          </w:tcPr>
          <w:p w14:paraId="34004C55" w14:textId="77777777" w:rsidR="00E44A06" w:rsidRDefault="00E44A06" w:rsidP="004A5694">
            <w:proofErr w:type="spellStart"/>
            <w:r>
              <w:rPr>
                <w:rStyle w:val="HTMLCode"/>
                <w:rFonts w:eastAsia="Arial MT"/>
              </w:rPr>
              <w:t>ps</w:t>
            </w:r>
            <w:proofErr w:type="spellEnd"/>
            <w:r>
              <w:t xml:space="preserve">, </w:t>
            </w:r>
            <w:r>
              <w:rPr>
                <w:rStyle w:val="HTMLCode"/>
                <w:rFonts w:eastAsia="Arial MT"/>
              </w:rPr>
              <w:t>top</w:t>
            </w:r>
            <w:r>
              <w:t xml:space="preserve">, </w:t>
            </w:r>
            <w:proofErr w:type="spellStart"/>
            <w:r>
              <w:rPr>
                <w:rStyle w:val="HTMLCode"/>
                <w:rFonts w:eastAsia="Arial MT"/>
              </w:rPr>
              <w:t>htop</w:t>
            </w:r>
            <w:proofErr w:type="spellEnd"/>
            <w:r>
              <w:t xml:space="preserve">, </w:t>
            </w:r>
            <w:r>
              <w:rPr>
                <w:rStyle w:val="HTMLCode"/>
                <w:rFonts w:eastAsia="Arial MT"/>
              </w:rPr>
              <w:t>kill</w:t>
            </w:r>
            <w:r>
              <w:t xml:space="preserve">, </w:t>
            </w:r>
            <w:proofErr w:type="spellStart"/>
            <w:r>
              <w:rPr>
                <w:rStyle w:val="HTMLCode"/>
                <w:rFonts w:eastAsia="Arial MT"/>
              </w:rPr>
              <w:t>killall</w:t>
            </w:r>
            <w:proofErr w:type="spellEnd"/>
            <w:r>
              <w:t xml:space="preserve">, </w:t>
            </w:r>
            <w:r>
              <w:rPr>
                <w:rStyle w:val="HTMLCode"/>
                <w:rFonts w:eastAsia="Arial MT"/>
              </w:rPr>
              <w:t>nice</w:t>
            </w:r>
            <w:r>
              <w:t xml:space="preserve">, </w:t>
            </w:r>
            <w:proofErr w:type="spellStart"/>
            <w:r>
              <w:rPr>
                <w:rStyle w:val="HTMLCode"/>
                <w:rFonts w:eastAsia="Arial MT"/>
              </w:rPr>
              <w:t>renice</w:t>
            </w:r>
            <w:proofErr w:type="spellEnd"/>
            <w:r>
              <w:t xml:space="preserve">, </w:t>
            </w:r>
            <w:r>
              <w:rPr>
                <w:rStyle w:val="HTMLCode"/>
                <w:rFonts w:eastAsia="Arial MT"/>
              </w:rPr>
              <w:t>jobs</w:t>
            </w:r>
            <w:r>
              <w:t xml:space="preserve">, </w:t>
            </w:r>
            <w:proofErr w:type="spellStart"/>
            <w:r>
              <w:rPr>
                <w:rStyle w:val="HTMLCode"/>
                <w:rFonts w:eastAsia="Arial MT"/>
              </w:rPr>
              <w:t>fg</w:t>
            </w:r>
            <w:proofErr w:type="spellEnd"/>
            <w:r>
              <w:t xml:space="preserve">, </w:t>
            </w:r>
            <w:proofErr w:type="spellStart"/>
            <w:r>
              <w:rPr>
                <w:rStyle w:val="HTMLCode"/>
                <w:rFonts w:eastAsia="Arial MT"/>
              </w:rPr>
              <w:t>bg</w:t>
            </w:r>
            <w:proofErr w:type="spellEnd"/>
          </w:p>
        </w:tc>
      </w:tr>
      <w:tr w:rsidR="00E44A06" w14:paraId="0C145674" w14:textId="77777777" w:rsidTr="00E44A06">
        <w:trPr>
          <w:trHeight w:val="704"/>
        </w:trPr>
        <w:tc>
          <w:tcPr>
            <w:tcW w:w="3681" w:type="dxa"/>
            <w:vAlign w:val="center"/>
          </w:tcPr>
          <w:p w14:paraId="7D3E0EF9" w14:textId="77777777" w:rsidR="00E44A06" w:rsidRPr="004A5694" w:rsidRDefault="00E44A06" w:rsidP="00E44A06">
            <w:pPr>
              <w:rPr>
                <w:b/>
              </w:rPr>
            </w:pPr>
            <w:r w:rsidRPr="004A5694">
              <w:rPr>
                <w:rStyle w:val="Strong"/>
                <w:b w:val="0"/>
              </w:rPr>
              <w:t>User Management and Permissions</w:t>
            </w:r>
          </w:p>
        </w:tc>
        <w:tc>
          <w:tcPr>
            <w:tcW w:w="6237" w:type="dxa"/>
            <w:vAlign w:val="center"/>
          </w:tcPr>
          <w:p w14:paraId="50D164C9" w14:textId="77777777" w:rsidR="00E44A06" w:rsidRDefault="00E44A06" w:rsidP="004A5694">
            <w:proofErr w:type="spellStart"/>
            <w:r>
              <w:rPr>
                <w:rStyle w:val="HTMLCode"/>
                <w:rFonts w:eastAsia="Arial MT"/>
              </w:rPr>
              <w:t>useradd</w:t>
            </w:r>
            <w:proofErr w:type="spellEnd"/>
            <w:r>
              <w:t xml:space="preserve">, </w:t>
            </w:r>
            <w:proofErr w:type="spellStart"/>
            <w:r>
              <w:rPr>
                <w:rStyle w:val="HTMLCode"/>
                <w:rFonts w:eastAsia="Arial MT"/>
              </w:rPr>
              <w:t>usermod</w:t>
            </w:r>
            <w:proofErr w:type="spellEnd"/>
            <w:r>
              <w:t xml:space="preserve">, </w:t>
            </w:r>
            <w:proofErr w:type="spellStart"/>
            <w:r>
              <w:rPr>
                <w:rStyle w:val="HTMLCode"/>
                <w:rFonts w:eastAsia="Arial MT"/>
              </w:rPr>
              <w:t>userdel</w:t>
            </w:r>
            <w:proofErr w:type="spellEnd"/>
            <w:r>
              <w:t xml:space="preserve">, </w:t>
            </w:r>
            <w:proofErr w:type="spellStart"/>
            <w:r>
              <w:rPr>
                <w:rStyle w:val="HTMLCode"/>
                <w:rFonts w:eastAsia="Arial MT"/>
              </w:rPr>
              <w:t>passwd</w:t>
            </w:r>
            <w:proofErr w:type="spellEnd"/>
            <w:r>
              <w:t xml:space="preserve">, </w:t>
            </w:r>
            <w:r>
              <w:rPr>
                <w:rStyle w:val="HTMLCode"/>
                <w:rFonts w:eastAsia="Arial MT"/>
              </w:rPr>
              <w:t>groups</w:t>
            </w:r>
            <w:r>
              <w:t xml:space="preserve">, </w:t>
            </w:r>
            <w:r>
              <w:rPr>
                <w:rStyle w:val="HTMLCode"/>
                <w:rFonts w:eastAsia="Arial MT"/>
              </w:rPr>
              <w:t>id</w:t>
            </w:r>
            <w:r>
              <w:t xml:space="preserve">, </w:t>
            </w:r>
            <w:proofErr w:type="spellStart"/>
            <w:r>
              <w:rPr>
                <w:rStyle w:val="HTMLCode"/>
                <w:rFonts w:eastAsia="Arial MT"/>
              </w:rPr>
              <w:t>chmod</w:t>
            </w:r>
            <w:proofErr w:type="spellEnd"/>
            <w:r>
              <w:t xml:space="preserve">, </w:t>
            </w:r>
            <w:proofErr w:type="spellStart"/>
            <w:r>
              <w:rPr>
                <w:rStyle w:val="HTMLCode"/>
                <w:rFonts w:eastAsia="Arial MT"/>
              </w:rPr>
              <w:t>chown</w:t>
            </w:r>
            <w:proofErr w:type="spellEnd"/>
            <w:r>
              <w:t xml:space="preserve">, </w:t>
            </w:r>
            <w:proofErr w:type="spellStart"/>
            <w:r>
              <w:rPr>
                <w:rStyle w:val="HTMLCode"/>
                <w:rFonts w:eastAsia="Arial MT"/>
              </w:rPr>
              <w:t>chgrp</w:t>
            </w:r>
            <w:proofErr w:type="spellEnd"/>
            <w:r>
              <w:t xml:space="preserve">, </w:t>
            </w:r>
            <w:proofErr w:type="spellStart"/>
            <w:r>
              <w:rPr>
                <w:rStyle w:val="HTMLCode"/>
                <w:rFonts w:eastAsia="Arial MT"/>
              </w:rPr>
              <w:t>sudo</w:t>
            </w:r>
            <w:proofErr w:type="spellEnd"/>
          </w:p>
        </w:tc>
      </w:tr>
      <w:tr w:rsidR="00E44A06" w14:paraId="3E1AB5DB" w14:textId="77777777" w:rsidTr="00E44A06">
        <w:trPr>
          <w:trHeight w:val="687"/>
        </w:trPr>
        <w:tc>
          <w:tcPr>
            <w:tcW w:w="3681" w:type="dxa"/>
            <w:vAlign w:val="center"/>
          </w:tcPr>
          <w:p w14:paraId="0345550B" w14:textId="77777777" w:rsidR="00E44A06" w:rsidRPr="004A5694" w:rsidRDefault="00E44A06" w:rsidP="00E44A06">
            <w:pPr>
              <w:rPr>
                <w:b/>
              </w:rPr>
            </w:pPr>
            <w:r w:rsidRPr="004A5694">
              <w:rPr>
                <w:rStyle w:val="Strong"/>
                <w:b w:val="0"/>
              </w:rPr>
              <w:t>Networking</w:t>
            </w:r>
          </w:p>
        </w:tc>
        <w:tc>
          <w:tcPr>
            <w:tcW w:w="6237" w:type="dxa"/>
            <w:vAlign w:val="center"/>
          </w:tcPr>
          <w:p w14:paraId="15DC439E" w14:textId="77777777" w:rsidR="00E44A06" w:rsidRDefault="00E44A06" w:rsidP="004A5694">
            <w:r>
              <w:rPr>
                <w:rStyle w:val="HTMLCode"/>
                <w:rFonts w:eastAsia="Arial MT"/>
              </w:rPr>
              <w:t>ping</w:t>
            </w:r>
            <w:r>
              <w:t xml:space="preserve">, </w:t>
            </w:r>
            <w:r>
              <w:rPr>
                <w:rStyle w:val="HTMLCode"/>
                <w:rFonts w:eastAsia="Arial MT"/>
              </w:rPr>
              <w:t>traceroute</w:t>
            </w:r>
            <w:r>
              <w:t xml:space="preserve">, </w:t>
            </w:r>
            <w:proofErr w:type="spellStart"/>
            <w:r>
              <w:rPr>
                <w:rStyle w:val="HTMLCode"/>
                <w:rFonts w:eastAsia="Arial MT"/>
              </w:rPr>
              <w:t>ifconfig</w:t>
            </w:r>
            <w:proofErr w:type="spellEnd"/>
            <w:r>
              <w:t xml:space="preserve"> (deprecated), </w:t>
            </w:r>
            <w:proofErr w:type="spellStart"/>
            <w:r>
              <w:rPr>
                <w:rStyle w:val="HTMLCode"/>
                <w:rFonts w:eastAsia="Arial MT"/>
              </w:rPr>
              <w:t>ip</w:t>
            </w:r>
            <w:proofErr w:type="spellEnd"/>
            <w:r>
              <w:t xml:space="preserve">, </w:t>
            </w:r>
            <w:proofErr w:type="spellStart"/>
            <w:r>
              <w:rPr>
                <w:rStyle w:val="HTMLCode"/>
                <w:rFonts w:eastAsia="Arial MT"/>
              </w:rPr>
              <w:t>netstat</w:t>
            </w:r>
            <w:proofErr w:type="spellEnd"/>
            <w:r>
              <w:t xml:space="preserve">, </w:t>
            </w:r>
            <w:proofErr w:type="spellStart"/>
            <w:r>
              <w:rPr>
                <w:rStyle w:val="HTMLCode"/>
                <w:rFonts w:eastAsia="Arial MT"/>
              </w:rPr>
              <w:t>ss</w:t>
            </w:r>
            <w:proofErr w:type="spellEnd"/>
            <w:r>
              <w:t xml:space="preserve">, </w:t>
            </w:r>
            <w:proofErr w:type="spellStart"/>
            <w:r>
              <w:rPr>
                <w:rStyle w:val="HTMLCode"/>
                <w:rFonts w:eastAsia="Arial MT"/>
              </w:rPr>
              <w:t>scp</w:t>
            </w:r>
            <w:proofErr w:type="spellEnd"/>
            <w:r>
              <w:t xml:space="preserve">, </w:t>
            </w:r>
            <w:proofErr w:type="spellStart"/>
            <w:r>
              <w:rPr>
                <w:rStyle w:val="HTMLCode"/>
                <w:rFonts w:eastAsia="Arial MT"/>
              </w:rPr>
              <w:t>ssh</w:t>
            </w:r>
            <w:proofErr w:type="spellEnd"/>
            <w:r>
              <w:t xml:space="preserve">, </w:t>
            </w:r>
            <w:proofErr w:type="spellStart"/>
            <w:r>
              <w:rPr>
                <w:rStyle w:val="HTMLCode"/>
                <w:rFonts w:eastAsia="Arial MT"/>
              </w:rPr>
              <w:t>wget</w:t>
            </w:r>
            <w:proofErr w:type="spellEnd"/>
            <w:r>
              <w:t xml:space="preserve">, </w:t>
            </w:r>
            <w:r>
              <w:rPr>
                <w:rStyle w:val="HTMLCode"/>
                <w:rFonts w:eastAsia="Arial MT"/>
              </w:rPr>
              <w:t>curl</w:t>
            </w:r>
            <w:r>
              <w:t xml:space="preserve">, </w:t>
            </w:r>
            <w:r>
              <w:rPr>
                <w:rStyle w:val="HTMLCode"/>
                <w:rFonts w:eastAsia="Arial MT"/>
              </w:rPr>
              <w:t>dig</w:t>
            </w:r>
          </w:p>
        </w:tc>
      </w:tr>
      <w:tr w:rsidR="00E44A06" w14:paraId="5F5E59EF" w14:textId="77777777" w:rsidTr="00E44A06">
        <w:trPr>
          <w:trHeight w:val="711"/>
        </w:trPr>
        <w:tc>
          <w:tcPr>
            <w:tcW w:w="3681" w:type="dxa"/>
            <w:vAlign w:val="center"/>
          </w:tcPr>
          <w:p w14:paraId="21BF588B" w14:textId="77777777" w:rsidR="00E44A06" w:rsidRPr="004A5694" w:rsidRDefault="00E44A06" w:rsidP="00E44A06">
            <w:pPr>
              <w:rPr>
                <w:b/>
              </w:rPr>
            </w:pPr>
            <w:r w:rsidRPr="004A5694">
              <w:rPr>
                <w:rStyle w:val="Strong"/>
                <w:b w:val="0"/>
              </w:rPr>
              <w:t xml:space="preserve">Disk and </w:t>
            </w:r>
            <w:proofErr w:type="spellStart"/>
            <w:r w:rsidRPr="004A5694">
              <w:rPr>
                <w:rStyle w:val="Strong"/>
                <w:b w:val="0"/>
              </w:rPr>
              <w:t>Filesystem</w:t>
            </w:r>
            <w:proofErr w:type="spellEnd"/>
            <w:r w:rsidRPr="004A5694">
              <w:rPr>
                <w:rStyle w:val="Strong"/>
                <w:b w:val="0"/>
              </w:rPr>
              <w:t xml:space="preserve"> Management</w:t>
            </w:r>
          </w:p>
        </w:tc>
        <w:tc>
          <w:tcPr>
            <w:tcW w:w="6237" w:type="dxa"/>
            <w:vAlign w:val="center"/>
          </w:tcPr>
          <w:p w14:paraId="44B498FF" w14:textId="77777777" w:rsidR="00E44A06" w:rsidRDefault="00E44A06" w:rsidP="004A5694">
            <w:proofErr w:type="spellStart"/>
            <w:r>
              <w:rPr>
                <w:rStyle w:val="HTMLCode"/>
                <w:rFonts w:eastAsia="Arial MT"/>
              </w:rPr>
              <w:t>df</w:t>
            </w:r>
            <w:proofErr w:type="spellEnd"/>
            <w:r>
              <w:t xml:space="preserve">, </w:t>
            </w:r>
            <w:r>
              <w:rPr>
                <w:rStyle w:val="HTMLCode"/>
                <w:rFonts w:eastAsia="Arial MT"/>
              </w:rPr>
              <w:t>du</w:t>
            </w:r>
            <w:r>
              <w:t xml:space="preserve">, </w:t>
            </w:r>
            <w:r>
              <w:rPr>
                <w:rStyle w:val="HTMLCode"/>
                <w:rFonts w:eastAsia="Arial MT"/>
              </w:rPr>
              <w:t>mount</w:t>
            </w:r>
            <w:r>
              <w:t xml:space="preserve">, </w:t>
            </w:r>
            <w:proofErr w:type="spellStart"/>
            <w:r>
              <w:rPr>
                <w:rStyle w:val="HTMLCode"/>
                <w:rFonts w:eastAsia="Arial MT"/>
              </w:rPr>
              <w:t>umount</w:t>
            </w:r>
            <w:proofErr w:type="spellEnd"/>
            <w:r>
              <w:t xml:space="preserve">, </w:t>
            </w:r>
            <w:proofErr w:type="spellStart"/>
            <w:r>
              <w:rPr>
                <w:rStyle w:val="HTMLCode"/>
                <w:rFonts w:eastAsia="Arial MT"/>
              </w:rPr>
              <w:t>fsck</w:t>
            </w:r>
            <w:proofErr w:type="spellEnd"/>
            <w:r>
              <w:t xml:space="preserve">, </w:t>
            </w:r>
            <w:proofErr w:type="spellStart"/>
            <w:r>
              <w:rPr>
                <w:rStyle w:val="HTMLCode"/>
                <w:rFonts w:eastAsia="Arial MT"/>
              </w:rPr>
              <w:t>blkid</w:t>
            </w:r>
            <w:proofErr w:type="spellEnd"/>
            <w:r>
              <w:t xml:space="preserve">, </w:t>
            </w:r>
            <w:proofErr w:type="spellStart"/>
            <w:r>
              <w:rPr>
                <w:rStyle w:val="HTMLCode"/>
                <w:rFonts w:eastAsia="Arial MT"/>
              </w:rPr>
              <w:t>lsblk</w:t>
            </w:r>
            <w:proofErr w:type="spellEnd"/>
            <w:r>
              <w:t xml:space="preserve">, </w:t>
            </w:r>
            <w:r>
              <w:rPr>
                <w:rStyle w:val="HTMLCode"/>
                <w:rFonts w:eastAsia="Arial MT"/>
              </w:rPr>
              <w:t>parted</w:t>
            </w:r>
            <w:r>
              <w:t xml:space="preserve">, </w:t>
            </w:r>
            <w:proofErr w:type="spellStart"/>
            <w:r>
              <w:rPr>
                <w:rStyle w:val="HTMLCode"/>
                <w:rFonts w:eastAsia="Arial MT"/>
              </w:rPr>
              <w:t>fdisk</w:t>
            </w:r>
            <w:proofErr w:type="spellEnd"/>
            <w:r>
              <w:t xml:space="preserve">, </w:t>
            </w:r>
            <w:r>
              <w:rPr>
                <w:rStyle w:val="HTMLCode"/>
                <w:rFonts w:eastAsia="Arial MT"/>
              </w:rPr>
              <w:t>tune2fs</w:t>
            </w:r>
          </w:p>
        </w:tc>
      </w:tr>
      <w:tr w:rsidR="00E44A06" w14:paraId="50A6F53A" w14:textId="77777777" w:rsidTr="00866540">
        <w:trPr>
          <w:trHeight w:val="697"/>
        </w:trPr>
        <w:tc>
          <w:tcPr>
            <w:tcW w:w="3681" w:type="dxa"/>
            <w:vAlign w:val="center"/>
          </w:tcPr>
          <w:p w14:paraId="41AD03DC" w14:textId="77777777" w:rsidR="00E44A06" w:rsidRPr="004A5694" w:rsidRDefault="00E44A06" w:rsidP="00E44A06">
            <w:pPr>
              <w:rPr>
                <w:b/>
              </w:rPr>
            </w:pPr>
            <w:r w:rsidRPr="004A5694">
              <w:rPr>
                <w:rStyle w:val="Strong"/>
                <w:b w:val="0"/>
              </w:rPr>
              <w:t>Package Management</w:t>
            </w:r>
          </w:p>
        </w:tc>
        <w:tc>
          <w:tcPr>
            <w:tcW w:w="6237" w:type="dxa"/>
            <w:vAlign w:val="center"/>
          </w:tcPr>
          <w:p w14:paraId="2579E730" w14:textId="77777777" w:rsidR="00E44A06" w:rsidRDefault="00E44A06" w:rsidP="004A5694">
            <w:r>
              <w:rPr>
                <w:rStyle w:val="HTMLCode"/>
                <w:rFonts w:eastAsia="Arial MT"/>
              </w:rPr>
              <w:t>apt</w:t>
            </w:r>
            <w:r>
              <w:t xml:space="preserve">, </w:t>
            </w:r>
            <w:proofErr w:type="spellStart"/>
            <w:r>
              <w:rPr>
                <w:rStyle w:val="HTMLCode"/>
                <w:rFonts w:eastAsia="Arial MT"/>
              </w:rPr>
              <w:t>dpkg</w:t>
            </w:r>
            <w:proofErr w:type="spellEnd"/>
            <w:r>
              <w:t xml:space="preserve"> (</w:t>
            </w:r>
            <w:proofErr w:type="spellStart"/>
            <w:r>
              <w:t>Debian</w:t>
            </w:r>
            <w:proofErr w:type="spellEnd"/>
            <w:r>
              <w:t xml:space="preserve">/Ubuntu), </w:t>
            </w:r>
            <w:r>
              <w:rPr>
                <w:rStyle w:val="HTMLCode"/>
                <w:rFonts w:eastAsia="Arial MT"/>
              </w:rPr>
              <w:t>yum</w:t>
            </w:r>
            <w:r>
              <w:t xml:space="preserve">, </w:t>
            </w:r>
            <w:proofErr w:type="spellStart"/>
            <w:r>
              <w:rPr>
                <w:rStyle w:val="HTMLCode"/>
                <w:rFonts w:eastAsia="Arial MT"/>
              </w:rPr>
              <w:t>dnf</w:t>
            </w:r>
            <w:proofErr w:type="spellEnd"/>
            <w:r>
              <w:t xml:space="preserve"> (Fedora/RHEL), </w:t>
            </w:r>
            <w:proofErr w:type="spellStart"/>
            <w:r>
              <w:rPr>
                <w:rStyle w:val="HTMLCode"/>
                <w:rFonts w:eastAsia="Arial MT"/>
              </w:rPr>
              <w:t>pacman</w:t>
            </w:r>
            <w:proofErr w:type="spellEnd"/>
            <w:r>
              <w:t xml:space="preserve"> (Arch), </w:t>
            </w:r>
            <w:proofErr w:type="spellStart"/>
            <w:r>
              <w:rPr>
                <w:rStyle w:val="HTMLCode"/>
                <w:rFonts w:eastAsia="Arial MT"/>
              </w:rPr>
              <w:t>zypper</w:t>
            </w:r>
            <w:proofErr w:type="spellEnd"/>
            <w:r>
              <w:t xml:space="preserve"> (</w:t>
            </w:r>
            <w:proofErr w:type="spellStart"/>
            <w:r>
              <w:t>openSUSE</w:t>
            </w:r>
            <w:proofErr w:type="spellEnd"/>
            <w:r>
              <w:t xml:space="preserve">), </w:t>
            </w:r>
            <w:r>
              <w:rPr>
                <w:rStyle w:val="HTMLCode"/>
                <w:rFonts w:eastAsia="Arial MT"/>
              </w:rPr>
              <w:t>rpm</w:t>
            </w:r>
          </w:p>
        </w:tc>
      </w:tr>
      <w:tr w:rsidR="00E44A06" w14:paraId="7C302025" w14:textId="77777777" w:rsidTr="00866540">
        <w:trPr>
          <w:trHeight w:val="423"/>
        </w:trPr>
        <w:tc>
          <w:tcPr>
            <w:tcW w:w="3681" w:type="dxa"/>
            <w:vAlign w:val="center"/>
          </w:tcPr>
          <w:p w14:paraId="301A9547" w14:textId="77777777" w:rsidR="00E44A06" w:rsidRPr="004A5694" w:rsidRDefault="00E44A06" w:rsidP="00E44A06">
            <w:pPr>
              <w:rPr>
                <w:b/>
              </w:rPr>
            </w:pPr>
            <w:r w:rsidRPr="004A5694">
              <w:rPr>
                <w:rStyle w:val="Strong"/>
                <w:b w:val="0"/>
              </w:rPr>
              <w:t>Shell and Scripting</w:t>
            </w:r>
          </w:p>
        </w:tc>
        <w:tc>
          <w:tcPr>
            <w:tcW w:w="6237" w:type="dxa"/>
            <w:vAlign w:val="center"/>
          </w:tcPr>
          <w:p w14:paraId="06DD8B28" w14:textId="77777777" w:rsidR="00E44A06" w:rsidRDefault="00E44A06" w:rsidP="004A5694">
            <w:r>
              <w:rPr>
                <w:rStyle w:val="HTMLCode"/>
                <w:rFonts w:eastAsia="Arial MT"/>
              </w:rPr>
              <w:t>bash</w:t>
            </w:r>
            <w:r>
              <w:t xml:space="preserve">, </w:t>
            </w:r>
            <w:proofErr w:type="spellStart"/>
            <w:r>
              <w:rPr>
                <w:rStyle w:val="HTMLCode"/>
                <w:rFonts w:eastAsia="Arial MT"/>
              </w:rPr>
              <w:t>sh</w:t>
            </w:r>
            <w:proofErr w:type="spellEnd"/>
            <w:r>
              <w:t xml:space="preserve">, </w:t>
            </w:r>
            <w:proofErr w:type="spellStart"/>
            <w:r>
              <w:rPr>
                <w:rStyle w:val="HTMLCode"/>
                <w:rFonts w:eastAsia="Arial MT"/>
              </w:rPr>
              <w:t>zsh</w:t>
            </w:r>
            <w:proofErr w:type="spellEnd"/>
            <w:r>
              <w:t xml:space="preserve">, </w:t>
            </w:r>
            <w:r>
              <w:rPr>
                <w:rStyle w:val="HTMLCode"/>
                <w:rFonts w:eastAsia="Arial MT"/>
              </w:rPr>
              <w:t>dash</w:t>
            </w:r>
            <w:r>
              <w:t xml:space="preserve">, </w:t>
            </w:r>
            <w:r>
              <w:rPr>
                <w:rStyle w:val="HTMLCode"/>
                <w:rFonts w:eastAsia="Arial MT"/>
              </w:rPr>
              <w:t>source</w:t>
            </w:r>
            <w:r>
              <w:t xml:space="preserve">, </w:t>
            </w:r>
            <w:r>
              <w:rPr>
                <w:rStyle w:val="HTMLCode"/>
                <w:rFonts w:eastAsia="Arial MT"/>
              </w:rPr>
              <w:t>alias</w:t>
            </w:r>
            <w:r>
              <w:t xml:space="preserve">, </w:t>
            </w:r>
            <w:r>
              <w:rPr>
                <w:rStyle w:val="HTMLCode"/>
                <w:rFonts w:eastAsia="Arial MT"/>
              </w:rPr>
              <w:t>export</w:t>
            </w:r>
            <w:r>
              <w:t xml:space="preserve">, </w:t>
            </w:r>
            <w:proofErr w:type="spellStart"/>
            <w:r>
              <w:rPr>
                <w:rStyle w:val="HTMLCode"/>
                <w:rFonts w:eastAsia="Arial MT"/>
              </w:rPr>
              <w:t>env</w:t>
            </w:r>
            <w:proofErr w:type="spellEnd"/>
            <w:r>
              <w:t xml:space="preserve">, </w:t>
            </w:r>
            <w:proofErr w:type="spellStart"/>
            <w:r>
              <w:rPr>
                <w:rStyle w:val="HTMLCode"/>
                <w:rFonts w:eastAsia="Arial MT"/>
              </w:rPr>
              <w:t>cron</w:t>
            </w:r>
            <w:proofErr w:type="spellEnd"/>
            <w:r>
              <w:t xml:space="preserve">, </w:t>
            </w:r>
            <w:r>
              <w:rPr>
                <w:rStyle w:val="HTMLCode"/>
                <w:rFonts w:eastAsia="Arial MT"/>
              </w:rPr>
              <w:t>at</w:t>
            </w:r>
          </w:p>
        </w:tc>
      </w:tr>
      <w:tr w:rsidR="00E44A06" w14:paraId="7FFE22E2" w14:textId="77777777" w:rsidTr="00866540">
        <w:trPr>
          <w:trHeight w:val="841"/>
        </w:trPr>
        <w:tc>
          <w:tcPr>
            <w:tcW w:w="3681" w:type="dxa"/>
            <w:vAlign w:val="center"/>
          </w:tcPr>
          <w:p w14:paraId="5D4E287F" w14:textId="77777777" w:rsidR="00E44A06" w:rsidRPr="004A5694" w:rsidRDefault="00E44A06" w:rsidP="00E44A06">
            <w:pPr>
              <w:rPr>
                <w:b/>
              </w:rPr>
            </w:pPr>
            <w:r w:rsidRPr="004A5694">
              <w:rPr>
                <w:rStyle w:val="Strong"/>
                <w:b w:val="0"/>
              </w:rPr>
              <w:t>System Information and Monitoring</w:t>
            </w:r>
          </w:p>
        </w:tc>
        <w:tc>
          <w:tcPr>
            <w:tcW w:w="6237" w:type="dxa"/>
            <w:vAlign w:val="center"/>
          </w:tcPr>
          <w:p w14:paraId="1A74701F" w14:textId="77777777" w:rsidR="00E44A06" w:rsidRDefault="00E44A06" w:rsidP="004A5694">
            <w:proofErr w:type="spellStart"/>
            <w:r>
              <w:rPr>
                <w:rStyle w:val="HTMLCode"/>
                <w:rFonts w:eastAsia="Arial MT"/>
              </w:rPr>
              <w:t>uname</w:t>
            </w:r>
            <w:proofErr w:type="spellEnd"/>
            <w:r>
              <w:t xml:space="preserve">, </w:t>
            </w:r>
            <w:r>
              <w:rPr>
                <w:rStyle w:val="HTMLCode"/>
                <w:rFonts w:eastAsia="Arial MT"/>
              </w:rPr>
              <w:t>top</w:t>
            </w:r>
            <w:r>
              <w:t xml:space="preserve">, </w:t>
            </w:r>
            <w:proofErr w:type="spellStart"/>
            <w:r>
              <w:rPr>
                <w:rStyle w:val="HTMLCode"/>
                <w:rFonts w:eastAsia="Arial MT"/>
              </w:rPr>
              <w:t>vmstat</w:t>
            </w:r>
            <w:proofErr w:type="spellEnd"/>
            <w:r>
              <w:t xml:space="preserve">, </w:t>
            </w:r>
            <w:proofErr w:type="spellStart"/>
            <w:r>
              <w:rPr>
                <w:rStyle w:val="HTMLCode"/>
                <w:rFonts w:eastAsia="Arial MT"/>
              </w:rPr>
              <w:t>iostat</w:t>
            </w:r>
            <w:proofErr w:type="spellEnd"/>
            <w:r>
              <w:t xml:space="preserve">, </w:t>
            </w:r>
            <w:r>
              <w:rPr>
                <w:rStyle w:val="HTMLCode"/>
                <w:rFonts w:eastAsia="Arial MT"/>
              </w:rPr>
              <w:t>free</w:t>
            </w:r>
            <w:r>
              <w:t xml:space="preserve">, </w:t>
            </w:r>
            <w:r>
              <w:rPr>
                <w:rStyle w:val="HTMLCode"/>
                <w:rFonts w:eastAsia="Arial MT"/>
              </w:rPr>
              <w:t>uptime</w:t>
            </w:r>
            <w:r>
              <w:t xml:space="preserve">, </w:t>
            </w:r>
            <w:proofErr w:type="spellStart"/>
            <w:r>
              <w:rPr>
                <w:rStyle w:val="HTMLCode"/>
                <w:rFonts w:eastAsia="Arial MT"/>
              </w:rPr>
              <w:t>dmesg</w:t>
            </w:r>
            <w:proofErr w:type="spellEnd"/>
            <w:r>
              <w:t xml:space="preserve">, </w:t>
            </w:r>
            <w:proofErr w:type="spellStart"/>
            <w:r>
              <w:rPr>
                <w:rStyle w:val="HTMLCode"/>
                <w:rFonts w:eastAsia="Arial MT"/>
              </w:rPr>
              <w:t>lscpu</w:t>
            </w:r>
            <w:proofErr w:type="spellEnd"/>
            <w:r>
              <w:t xml:space="preserve">, </w:t>
            </w:r>
            <w:proofErr w:type="spellStart"/>
            <w:r>
              <w:rPr>
                <w:rStyle w:val="HTMLCode"/>
                <w:rFonts w:eastAsia="Arial MT"/>
              </w:rPr>
              <w:t>lsusb</w:t>
            </w:r>
            <w:proofErr w:type="spellEnd"/>
            <w:r>
              <w:t xml:space="preserve">, </w:t>
            </w:r>
            <w:proofErr w:type="spellStart"/>
            <w:r>
              <w:rPr>
                <w:rStyle w:val="HTMLCode"/>
                <w:rFonts w:eastAsia="Arial MT"/>
              </w:rPr>
              <w:t>lspci</w:t>
            </w:r>
            <w:proofErr w:type="spellEnd"/>
          </w:p>
        </w:tc>
      </w:tr>
      <w:tr w:rsidR="00E44A06" w14:paraId="5BCA45ED" w14:textId="77777777" w:rsidTr="00866540">
        <w:trPr>
          <w:trHeight w:val="413"/>
        </w:trPr>
        <w:tc>
          <w:tcPr>
            <w:tcW w:w="3681" w:type="dxa"/>
            <w:vAlign w:val="center"/>
          </w:tcPr>
          <w:p w14:paraId="538D3F32" w14:textId="77777777" w:rsidR="00E44A06" w:rsidRPr="004A5694" w:rsidRDefault="00E44A06" w:rsidP="00E44A06">
            <w:pPr>
              <w:rPr>
                <w:b/>
              </w:rPr>
            </w:pPr>
            <w:r w:rsidRPr="004A5694">
              <w:rPr>
                <w:rStyle w:val="Strong"/>
                <w:b w:val="0"/>
              </w:rPr>
              <w:t>Job Scheduling and Automation</w:t>
            </w:r>
          </w:p>
        </w:tc>
        <w:tc>
          <w:tcPr>
            <w:tcW w:w="6237" w:type="dxa"/>
            <w:vAlign w:val="center"/>
          </w:tcPr>
          <w:p w14:paraId="6CBE4E2F" w14:textId="77777777" w:rsidR="00E44A06" w:rsidRDefault="00E44A06" w:rsidP="004A5694">
            <w:proofErr w:type="spellStart"/>
            <w:r>
              <w:rPr>
                <w:rStyle w:val="HTMLCode"/>
                <w:rFonts w:eastAsia="Arial MT"/>
              </w:rPr>
              <w:t>cron</w:t>
            </w:r>
            <w:proofErr w:type="spellEnd"/>
            <w:r>
              <w:t xml:space="preserve">, </w:t>
            </w:r>
            <w:proofErr w:type="spellStart"/>
            <w:r>
              <w:rPr>
                <w:rStyle w:val="HTMLCode"/>
                <w:rFonts w:eastAsia="Arial MT"/>
              </w:rPr>
              <w:t>crontab</w:t>
            </w:r>
            <w:proofErr w:type="spellEnd"/>
            <w:r>
              <w:t xml:space="preserve">, </w:t>
            </w:r>
            <w:r>
              <w:rPr>
                <w:rStyle w:val="HTMLCode"/>
                <w:rFonts w:eastAsia="Arial MT"/>
              </w:rPr>
              <w:t>at</w:t>
            </w:r>
            <w:r>
              <w:t xml:space="preserve">, </w:t>
            </w:r>
            <w:r>
              <w:rPr>
                <w:rStyle w:val="HTMLCode"/>
                <w:rFonts w:eastAsia="Arial MT"/>
              </w:rPr>
              <w:t>batch</w:t>
            </w:r>
            <w:r>
              <w:t xml:space="preserve">, </w:t>
            </w:r>
            <w:proofErr w:type="spellStart"/>
            <w:r>
              <w:rPr>
                <w:rStyle w:val="HTMLCode"/>
                <w:rFonts w:eastAsia="Arial MT"/>
              </w:rPr>
              <w:t>systemd</w:t>
            </w:r>
            <w:proofErr w:type="spellEnd"/>
            <w:r>
              <w:rPr>
                <w:rStyle w:val="HTMLCode"/>
                <w:rFonts w:eastAsia="Arial MT"/>
              </w:rPr>
              <w:t xml:space="preserve"> timers</w:t>
            </w:r>
          </w:p>
        </w:tc>
      </w:tr>
      <w:tr w:rsidR="00E44A06" w14:paraId="676413E8" w14:textId="77777777" w:rsidTr="00E44A06">
        <w:trPr>
          <w:trHeight w:val="655"/>
        </w:trPr>
        <w:tc>
          <w:tcPr>
            <w:tcW w:w="3681" w:type="dxa"/>
            <w:vAlign w:val="center"/>
          </w:tcPr>
          <w:p w14:paraId="79E981D1" w14:textId="77777777" w:rsidR="00E44A06" w:rsidRPr="004A5694" w:rsidRDefault="00E44A06" w:rsidP="00E44A06">
            <w:pPr>
              <w:rPr>
                <w:b/>
              </w:rPr>
            </w:pPr>
            <w:r w:rsidRPr="004A5694">
              <w:rPr>
                <w:rStyle w:val="Strong"/>
                <w:b w:val="0"/>
              </w:rPr>
              <w:t>Security and Encryption</w:t>
            </w:r>
          </w:p>
        </w:tc>
        <w:tc>
          <w:tcPr>
            <w:tcW w:w="6237" w:type="dxa"/>
            <w:vAlign w:val="center"/>
          </w:tcPr>
          <w:p w14:paraId="0E261E46" w14:textId="77777777" w:rsidR="00E44A06" w:rsidRDefault="00E44A06" w:rsidP="004A5694">
            <w:proofErr w:type="spellStart"/>
            <w:r>
              <w:rPr>
                <w:rStyle w:val="HTMLCode"/>
                <w:rFonts w:eastAsia="Arial MT"/>
              </w:rPr>
              <w:t>iptables</w:t>
            </w:r>
            <w:proofErr w:type="spellEnd"/>
            <w:r>
              <w:t xml:space="preserve">, </w:t>
            </w:r>
            <w:proofErr w:type="spellStart"/>
            <w:r>
              <w:rPr>
                <w:rStyle w:val="HTMLCode"/>
                <w:rFonts w:eastAsia="Arial MT"/>
              </w:rPr>
              <w:t>firewalld</w:t>
            </w:r>
            <w:proofErr w:type="spellEnd"/>
            <w:r>
              <w:t xml:space="preserve">, </w:t>
            </w:r>
            <w:proofErr w:type="spellStart"/>
            <w:r>
              <w:rPr>
                <w:rStyle w:val="HTMLCode"/>
                <w:rFonts w:eastAsia="Arial MT"/>
              </w:rPr>
              <w:t>ufw</w:t>
            </w:r>
            <w:proofErr w:type="spellEnd"/>
            <w:r>
              <w:t xml:space="preserve">, </w:t>
            </w:r>
            <w:proofErr w:type="spellStart"/>
            <w:r>
              <w:rPr>
                <w:rStyle w:val="HTMLCode"/>
                <w:rFonts w:eastAsia="Arial MT"/>
              </w:rPr>
              <w:t>openssl</w:t>
            </w:r>
            <w:proofErr w:type="spellEnd"/>
            <w:r>
              <w:t xml:space="preserve">, </w:t>
            </w:r>
            <w:proofErr w:type="spellStart"/>
            <w:r>
              <w:rPr>
                <w:rStyle w:val="HTMLCode"/>
                <w:rFonts w:eastAsia="Arial MT"/>
              </w:rPr>
              <w:t>gpg</w:t>
            </w:r>
            <w:proofErr w:type="spellEnd"/>
            <w:r>
              <w:t xml:space="preserve">, </w:t>
            </w:r>
            <w:proofErr w:type="spellStart"/>
            <w:r>
              <w:rPr>
                <w:rStyle w:val="HTMLCode"/>
                <w:rFonts w:eastAsia="Arial MT"/>
              </w:rPr>
              <w:t>ssh-keygen</w:t>
            </w:r>
            <w:proofErr w:type="spellEnd"/>
            <w:r>
              <w:t xml:space="preserve">, </w:t>
            </w:r>
            <w:r>
              <w:rPr>
                <w:rStyle w:val="HTMLCode"/>
                <w:rFonts w:eastAsia="Arial MT"/>
              </w:rPr>
              <w:t>fail2ban</w:t>
            </w:r>
            <w:r>
              <w:t xml:space="preserve">, </w:t>
            </w:r>
            <w:proofErr w:type="spellStart"/>
            <w:r>
              <w:rPr>
                <w:rStyle w:val="HTMLCode"/>
                <w:rFonts w:eastAsia="Arial MT"/>
              </w:rPr>
              <w:t>selinux</w:t>
            </w:r>
            <w:proofErr w:type="spellEnd"/>
          </w:p>
        </w:tc>
      </w:tr>
      <w:tr w:rsidR="00E44A06" w14:paraId="4A526605" w14:textId="77777777" w:rsidTr="00866540">
        <w:trPr>
          <w:trHeight w:val="499"/>
        </w:trPr>
        <w:tc>
          <w:tcPr>
            <w:tcW w:w="3681" w:type="dxa"/>
            <w:vAlign w:val="center"/>
          </w:tcPr>
          <w:p w14:paraId="055C9921" w14:textId="77777777" w:rsidR="00E44A06" w:rsidRPr="004A5694" w:rsidRDefault="00E44A06" w:rsidP="00E44A06">
            <w:pPr>
              <w:rPr>
                <w:b/>
              </w:rPr>
            </w:pPr>
            <w:r w:rsidRPr="004A5694">
              <w:rPr>
                <w:rStyle w:val="Strong"/>
                <w:b w:val="0"/>
              </w:rPr>
              <w:t>Archiving and Compression</w:t>
            </w:r>
          </w:p>
        </w:tc>
        <w:tc>
          <w:tcPr>
            <w:tcW w:w="6237" w:type="dxa"/>
            <w:vAlign w:val="center"/>
          </w:tcPr>
          <w:p w14:paraId="4C6B4567" w14:textId="77777777" w:rsidR="00E44A06" w:rsidRDefault="00E44A06" w:rsidP="004A5694">
            <w:r>
              <w:rPr>
                <w:rStyle w:val="HTMLCode"/>
                <w:rFonts w:eastAsia="Arial MT"/>
              </w:rPr>
              <w:t>tar</w:t>
            </w:r>
            <w:r>
              <w:t xml:space="preserve">, </w:t>
            </w:r>
            <w:proofErr w:type="spellStart"/>
            <w:r>
              <w:rPr>
                <w:rStyle w:val="HTMLCode"/>
                <w:rFonts w:eastAsia="Arial MT"/>
              </w:rPr>
              <w:t>gzip</w:t>
            </w:r>
            <w:proofErr w:type="spellEnd"/>
            <w:r>
              <w:t xml:space="preserve">, </w:t>
            </w:r>
            <w:proofErr w:type="spellStart"/>
            <w:r>
              <w:rPr>
                <w:rStyle w:val="HTMLCode"/>
                <w:rFonts w:eastAsia="Arial MT"/>
              </w:rPr>
              <w:t>gunzip</w:t>
            </w:r>
            <w:proofErr w:type="spellEnd"/>
            <w:r>
              <w:t xml:space="preserve">, </w:t>
            </w:r>
            <w:r>
              <w:rPr>
                <w:rStyle w:val="HTMLCode"/>
                <w:rFonts w:eastAsia="Arial MT"/>
              </w:rPr>
              <w:t>bzip2</w:t>
            </w:r>
            <w:r>
              <w:t xml:space="preserve">, </w:t>
            </w:r>
            <w:proofErr w:type="spellStart"/>
            <w:r>
              <w:rPr>
                <w:rStyle w:val="HTMLCode"/>
                <w:rFonts w:eastAsia="Arial MT"/>
              </w:rPr>
              <w:t>xz</w:t>
            </w:r>
            <w:proofErr w:type="spellEnd"/>
            <w:r>
              <w:t xml:space="preserve">, </w:t>
            </w:r>
            <w:r>
              <w:rPr>
                <w:rStyle w:val="HTMLCode"/>
                <w:rFonts w:eastAsia="Arial MT"/>
              </w:rPr>
              <w:t>zip</w:t>
            </w:r>
            <w:r>
              <w:t xml:space="preserve">, </w:t>
            </w:r>
            <w:r>
              <w:rPr>
                <w:rStyle w:val="HTMLCode"/>
                <w:rFonts w:eastAsia="Arial MT"/>
              </w:rPr>
              <w:t>unzip</w:t>
            </w:r>
            <w:r>
              <w:t xml:space="preserve">, </w:t>
            </w:r>
            <w:r>
              <w:rPr>
                <w:rStyle w:val="HTMLCode"/>
                <w:rFonts w:eastAsia="Arial MT"/>
              </w:rPr>
              <w:t>7z</w:t>
            </w:r>
          </w:p>
        </w:tc>
      </w:tr>
      <w:tr w:rsidR="00E44A06" w14:paraId="227FBEBA" w14:textId="77777777" w:rsidTr="00E44A06">
        <w:trPr>
          <w:trHeight w:val="639"/>
        </w:trPr>
        <w:tc>
          <w:tcPr>
            <w:tcW w:w="3681" w:type="dxa"/>
            <w:vAlign w:val="center"/>
          </w:tcPr>
          <w:p w14:paraId="5620B358" w14:textId="77777777" w:rsidR="00E44A06" w:rsidRPr="004A5694" w:rsidRDefault="00E44A06" w:rsidP="00E44A06">
            <w:pPr>
              <w:rPr>
                <w:b/>
              </w:rPr>
            </w:pPr>
            <w:r w:rsidRPr="004A5694">
              <w:rPr>
                <w:rStyle w:val="Strong"/>
                <w:b w:val="0"/>
              </w:rPr>
              <w:t>System Services and Daemon Management</w:t>
            </w:r>
          </w:p>
        </w:tc>
        <w:tc>
          <w:tcPr>
            <w:tcW w:w="6237" w:type="dxa"/>
            <w:vAlign w:val="center"/>
          </w:tcPr>
          <w:p w14:paraId="3F8D1587" w14:textId="77777777" w:rsidR="00E44A06" w:rsidRDefault="00E44A06" w:rsidP="004A5694">
            <w:proofErr w:type="spellStart"/>
            <w:r>
              <w:rPr>
                <w:rStyle w:val="HTMLCode"/>
                <w:rFonts w:eastAsia="Arial MT"/>
              </w:rPr>
              <w:t>systemctl</w:t>
            </w:r>
            <w:proofErr w:type="spellEnd"/>
            <w:r>
              <w:t xml:space="preserve">, </w:t>
            </w:r>
            <w:r>
              <w:rPr>
                <w:rStyle w:val="HTMLCode"/>
                <w:rFonts w:eastAsia="Arial MT"/>
              </w:rPr>
              <w:t>service</w:t>
            </w:r>
            <w:r>
              <w:t xml:space="preserve">, </w:t>
            </w:r>
            <w:proofErr w:type="spellStart"/>
            <w:r>
              <w:rPr>
                <w:rStyle w:val="HTMLCode"/>
                <w:rFonts w:eastAsia="Arial MT"/>
              </w:rPr>
              <w:t>chkconfig</w:t>
            </w:r>
            <w:proofErr w:type="spellEnd"/>
            <w:r>
              <w:t xml:space="preserve">, </w:t>
            </w:r>
            <w:proofErr w:type="spellStart"/>
            <w:r>
              <w:rPr>
                <w:rStyle w:val="HTMLCode"/>
                <w:rFonts w:eastAsia="Arial MT"/>
              </w:rPr>
              <w:t>init</w:t>
            </w:r>
            <w:proofErr w:type="spellEnd"/>
            <w:r>
              <w:t xml:space="preserve">, </w:t>
            </w:r>
            <w:proofErr w:type="spellStart"/>
            <w:r>
              <w:rPr>
                <w:rStyle w:val="HTMLCode"/>
                <w:rFonts w:eastAsia="Arial MT"/>
              </w:rPr>
              <w:t>journalctl</w:t>
            </w:r>
            <w:proofErr w:type="spellEnd"/>
          </w:p>
        </w:tc>
      </w:tr>
      <w:tr w:rsidR="00E44A06" w14:paraId="4F3750F1" w14:textId="77777777" w:rsidTr="00E44A06">
        <w:trPr>
          <w:trHeight w:val="675"/>
        </w:trPr>
        <w:tc>
          <w:tcPr>
            <w:tcW w:w="3681" w:type="dxa"/>
            <w:vAlign w:val="center"/>
          </w:tcPr>
          <w:p w14:paraId="19C4A184" w14:textId="77777777" w:rsidR="00E44A06" w:rsidRPr="004A5694" w:rsidRDefault="00E44A06" w:rsidP="00E44A06">
            <w:pPr>
              <w:rPr>
                <w:b/>
              </w:rPr>
            </w:pPr>
            <w:r w:rsidRPr="004A5694">
              <w:rPr>
                <w:rStyle w:val="Strong"/>
                <w:b w:val="0"/>
              </w:rPr>
              <w:t>Hardware Information and Configuration</w:t>
            </w:r>
          </w:p>
        </w:tc>
        <w:tc>
          <w:tcPr>
            <w:tcW w:w="6237" w:type="dxa"/>
            <w:vAlign w:val="center"/>
          </w:tcPr>
          <w:p w14:paraId="2775046B" w14:textId="77777777" w:rsidR="00E44A06" w:rsidRDefault="00E44A06" w:rsidP="004A5694">
            <w:proofErr w:type="spellStart"/>
            <w:r>
              <w:rPr>
                <w:rStyle w:val="HTMLCode"/>
                <w:rFonts w:eastAsia="Arial MT"/>
              </w:rPr>
              <w:t>lshw</w:t>
            </w:r>
            <w:proofErr w:type="spellEnd"/>
            <w:r>
              <w:t xml:space="preserve">, </w:t>
            </w:r>
            <w:proofErr w:type="spellStart"/>
            <w:r>
              <w:rPr>
                <w:rStyle w:val="HTMLCode"/>
                <w:rFonts w:eastAsia="Arial MT"/>
              </w:rPr>
              <w:t>lsusb</w:t>
            </w:r>
            <w:proofErr w:type="spellEnd"/>
            <w:r>
              <w:t xml:space="preserve">, </w:t>
            </w:r>
            <w:proofErr w:type="spellStart"/>
            <w:r>
              <w:rPr>
                <w:rStyle w:val="HTMLCode"/>
                <w:rFonts w:eastAsia="Arial MT"/>
              </w:rPr>
              <w:t>lspci</w:t>
            </w:r>
            <w:proofErr w:type="spellEnd"/>
            <w:r>
              <w:t xml:space="preserve">, </w:t>
            </w:r>
            <w:proofErr w:type="spellStart"/>
            <w:r>
              <w:rPr>
                <w:rStyle w:val="HTMLCode"/>
                <w:rFonts w:eastAsia="Arial MT"/>
              </w:rPr>
              <w:t>hwinfo</w:t>
            </w:r>
            <w:proofErr w:type="spellEnd"/>
            <w:r>
              <w:t xml:space="preserve">, </w:t>
            </w:r>
            <w:proofErr w:type="spellStart"/>
            <w:r>
              <w:rPr>
                <w:rStyle w:val="HTMLCode"/>
                <w:rFonts w:eastAsia="Arial MT"/>
              </w:rPr>
              <w:t>dmidecode</w:t>
            </w:r>
            <w:proofErr w:type="spellEnd"/>
            <w:r>
              <w:t xml:space="preserve">, </w:t>
            </w:r>
            <w:proofErr w:type="spellStart"/>
            <w:r>
              <w:rPr>
                <w:rStyle w:val="HTMLCode"/>
                <w:rFonts w:eastAsia="Arial MT"/>
              </w:rPr>
              <w:t>modprobe</w:t>
            </w:r>
            <w:proofErr w:type="spellEnd"/>
          </w:p>
        </w:tc>
      </w:tr>
      <w:tr w:rsidR="00E44A06" w14:paraId="200DFD8B" w14:textId="77777777" w:rsidTr="00E44A06">
        <w:trPr>
          <w:trHeight w:val="427"/>
        </w:trPr>
        <w:tc>
          <w:tcPr>
            <w:tcW w:w="3681" w:type="dxa"/>
            <w:vAlign w:val="center"/>
          </w:tcPr>
          <w:p w14:paraId="1828FFC0" w14:textId="77777777" w:rsidR="00E44A06" w:rsidRPr="004A5694" w:rsidRDefault="00E44A06" w:rsidP="00E44A06">
            <w:pPr>
              <w:rPr>
                <w:b/>
              </w:rPr>
            </w:pPr>
            <w:r w:rsidRPr="004A5694">
              <w:rPr>
                <w:rStyle w:val="Strong"/>
                <w:b w:val="0"/>
              </w:rPr>
              <w:t>Development Tools (compilers, debuggers)</w:t>
            </w:r>
          </w:p>
        </w:tc>
        <w:tc>
          <w:tcPr>
            <w:tcW w:w="6237" w:type="dxa"/>
            <w:vAlign w:val="center"/>
          </w:tcPr>
          <w:p w14:paraId="77E82630" w14:textId="77777777" w:rsidR="00E44A06" w:rsidRDefault="00E44A06" w:rsidP="004A5694">
            <w:proofErr w:type="spellStart"/>
            <w:r>
              <w:rPr>
                <w:rStyle w:val="HTMLCode"/>
                <w:rFonts w:eastAsia="Arial MT"/>
              </w:rPr>
              <w:t>gcc</w:t>
            </w:r>
            <w:proofErr w:type="spellEnd"/>
            <w:r>
              <w:t xml:space="preserve">, </w:t>
            </w:r>
            <w:r>
              <w:rPr>
                <w:rStyle w:val="HTMLCode"/>
                <w:rFonts w:eastAsia="Arial MT"/>
              </w:rPr>
              <w:t>make</w:t>
            </w:r>
            <w:r>
              <w:t xml:space="preserve">, </w:t>
            </w:r>
            <w:proofErr w:type="spellStart"/>
            <w:r>
              <w:rPr>
                <w:rStyle w:val="HTMLCode"/>
                <w:rFonts w:eastAsia="Arial MT"/>
              </w:rPr>
              <w:t>gdb</w:t>
            </w:r>
            <w:proofErr w:type="spellEnd"/>
            <w:r>
              <w:t xml:space="preserve">, </w:t>
            </w:r>
            <w:proofErr w:type="spellStart"/>
            <w:r>
              <w:rPr>
                <w:rStyle w:val="HTMLCode"/>
                <w:rFonts w:eastAsia="Arial MT"/>
              </w:rPr>
              <w:t>strace</w:t>
            </w:r>
            <w:proofErr w:type="spellEnd"/>
            <w:r>
              <w:t xml:space="preserve">, </w:t>
            </w:r>
            <w:proofErr w:type="spellStart"/>
            <w:r>
              <w:rPr>
                <w:rStyle w:val="HTMLCode"/>
                <w:rFonts w:eastAsia="Arial MT"/>
              </w:rPr>
              <w:t>valgrind</w:t>
            </w:r>
            <w:proofErr w:type="spellEnd"/>
            <w:r>
              <w:t xml:space="preserve">, </w:t>
            </w:r>
            <w:proofErr w:type="spellStart"/>
            <w:r>
              <w:rPr>
                <w:rStyle w:val="HTMLCode"/>
                <w:rFonts w:eastAsia="Arial MT"/>
              </w:rPr>
              <w:t>ld</w:t>
            </w:r>
            <w:proofErr w:type="spellEnd"/>
            <w:r>
              <w:t xml:space="preserve">, </w:t>
            </w:r>
            <w:proofErr w:type="spellStart"/>
            <w:r>
              <w:rPr>
                <w:rStyle w:val="HTMLCode"/>
                <w:rFonts w:eastAsia="Arial MT"/>
              </w:rPr>
              <w:t>objdump</w:t>
            </w:r>
            <w:proofErr w:type="spellEnd"/>
          </w:p>
        </w:tc>
      </w:tr>
      <w:tr w:rsidR="00E44A06" w14:paraId="5C44FE04" w14:textId="77777777" w:rsidTr="00E44A06">
        <w:trPr>
          <w:trHeight w:val="573"/>
        </w:trPr>
        <w:tc>
          <w:tcPr>
            <w:tcW w:w="3681" w:type="dxa"/>
            <w:vAlign w:val="center"/>
          </w:tcPr>
          <w:p w14:paraId="53C48BF2" w14:textId="77777777" w:rsidR="00E44A06" w:rsidRPr="004A5694" w:rsidRDefault="00E44A06" w:rsidP="00E44A06">
            <w:pPr>
              <w:rPr>
                <w:b/>
              </w:rPr>
            </w:pPr>
            <w:r w:rsidRPr="004A5694">
              <w:rPr>
                <w:rStyle w:val="Strong"/>
                <w:b w:val="0"/>
              </w:rPr>
              <w:t>Virtualization and Containers</w:t>
            </w:r>
          </w:p>
        </w:tc>
        <w:tc>
          <w:tcPr>
            <w:tcW w:w="6237" w:type="dxa"/>
            <w:vAlign w:val="center"/>
          </w:tcPr>
          <w:p w14:paraId="3639A393" w14:textId="77777777" w:rsidR="00E44A06" w:rsidRDefault="00E44A06" w:rsidP="004A5694">
            <w:proofErr w:type="spellStart"/>
            <w:r>
              <w:rPr>
                <w:rStyle w:val="HTMLCode"/>
                <w:rFonts w:eastAsia="Arial MT"/>
              </w:rPr>
              <w:t>docker</w:t>
            </w:r>
            <w:proofErr w:type="spellEnd"/>
            <w:r>
              <w:t xml:space="preserve">, </w:t>
            </w:r>
            <w:proofErr w:type="spellStart"/>
            <w:r>
              <w:rPr>
                <w:rStyle w:val="HTMLCode"/>
                <w:rFonts w:eastAsia="Arial MT"/>
              </w:rPr>
              <w:t>podman</w:t>
            </w:r>
            <w:proofErr w:type="spellEnd"/>
            <w:r>
              <w:t xml:space="preserve">, </w:t>
            </w:r>
            <w:proofErr w:type="spellStart"/>
            <w:r>
              <w:rPr>
                <w:rStyle w:val="HTMLCode"/>
                <w:rFonts w:eastAsia="Arial MT"/>
              </w:rPr>
              <w:t>kubectl</w:t>
            </w:r>
            <w:proofErr w:type="spellEnd"/>
            <w:r>
              <w:t xml:space="preserve">, </w:t>
            </w:r>
            <w:proofErr w:type="spellStart"/>
            <w:r>
              <w:rPr>
                <w:rStyle w:val="HTMLCode"/>
                <w:rFonts w:eastAsia="Arial MT"/>
              </w:rPr>
              <w:t>virsh</w:t>
            </w:r>
            <w:proofErr w:type="spellEnd"/>
            <w:r>
              <w:t xml:space="preserve">, </w:t>
            </w:r>
            <w:proofErr w:type="spellStart"/>
            <w:r>
              <w:rPr>
                <w:rStyle w:val="HTMLCode"/>
                <w:rFonts w:eastAsia="Arial MT"/>
              </w:rPr>
              <w:t>qemu</w:t>
            </w:r>
            <w:proofErr w:type="spellEnd"/>
            <w:r>
              <w:t xml:space="preserve">, </w:t>
            </w:r>
            <w:proofErr w:type="spellStart"/>
            <w:r>
              <w:rPr>
                <w:rStyle w:val="HTMLCode"/>
                <w:rFonts w:eastAsia="Arial MT"/>
              </w:rPr>
              <w:t>vboxmanage</w:t>
            </w:r>
            <w:proofErr w:type="spellEnd"/>
          </w:p>
        </w:tc>
      </w:tr>
      <w:tr w:rsidR="00E44A06" w14:paraId="7F3B7DD7" w14:textId="77777777" w:rsidTr="00866540">
        <w:trPr>
          <w:trHeight w:val="497"/>
        </w:trPr>
        <w:tc>
          <w:tcPr>
            <w:tcW w:w="3681" w:type="dxa"/>
            <w:vAlign w:val="center"/>
          </w:tcPr>
          <w:p w14:paraId="5DD1C175" w14:textId="77777777" w:rsidR="00E44A06" w:rsidRPr="004A5694" w:rsidRDefault="00E44A06" w:rsidP="00E44A06">
            <w:pPr>
              <w:rPr>
                <w:b/>
              </w:rPr>
            </w:pPr>
            <w:r w:rsidRPr="004A5694">
              <w:rPr>
                <w:rStyle w:val="Strong"/>
                <w:b w:val="0"/>
              </w:rPr>
              <w:t>Backup and Recovery</w:t>
            </w:r>
          </w:p>
        </w:tc>
        <w:tc>
          <w:tcPr>
            <w:tcW w:w="6237" w:type="dxa"/>
            <w:vAlign w:val="center"/>
          </w:tcPr>
          <w:p w14:paraId="52F795D2" w14:textId="77777777" w:rsidR="00E44A06" w:rsidRDefault="00E44A06" w:rsidP="004A5694">
            <w:proofErr w:type="spellStart"/>
            <w:r>
              <w:rPr>
                <w:rStyle w:val="HTMLCode"/>
                <w:rFonts w:eastAsia="Arial MT"/>
              </w:rPr>
              <w:t>rsync</w:t>
            </w:r>
            <w:proofErr w:type="spellEnd"/>
            <w:r>
              <w:t xml:space="preserve">, </w:t>
            </w:r>
            <w:r>
              <w:rPr>
                <w:rStyle w:val="HTMLCode"/>
                <w:rFonts w:eastAsia="Arial MT"/>
              </w:rPr>
              <w:t>tar</w:t>
            </w:r>
            <w:r>
              <w:t xml:space="preserve">, </w:t>
            </w:r>
            <w:proofErr w:type="spellStart"/>
            <w:r>
              <w:rPr>
                <w:rStyle w:val="HTMLCode"/>
                <w:rFonts w:eastAsia="Arial MT"/>
              </w:rPr>
              <w:t>dd</w:t>
            </w:r>
            <w:proofErr w:type="spellEnd"/>
            <w:r>
              <w:t xml:space="preserve">, </w:t>
            </w:r>
            <w:r>
              <w:rPr>
                <w:rStyle w:val="HTMLCode"/>
                <w:rFonts w:eastAsia="Arial MT"/>
              </w:rPr>
              <w:t>dump</w:t>
            </w:r>
            <w:r>
              <w:t xml:space="preserve">, </w:t>
            </w:r>
            <w:r>
              <w:rPr>
                <w:rStyle w:val="HTMLCode"/>
                <w:rFonts w:eastAsia="Arial MT"/>
              </w:rPr>
              <w:t>restore</w:t>
            </w:r>
            <w:r>
              <w:t xml:space="preserve">, </w:t>
            </w:r>
            <w:proofErr w:type="spellStart"/>
            <w:r>
              <w:rPr>
                <w:rStyle w:val="HTMLCode"/>
                <w:rFonts w:eastAsia="Arial MT"/>
              </w:rPr>
              <w:t>timeshift</w:t>
            </w:r>
            <w:proofErr w:type="spellEnd"/>
          </w:p>
        </w:tc>
      </w:tr>
      <w:tr w:rsidR="00E44A06" w14:paraId="0C1EF01D" w14:textId="77777777" w:rsidTr="00E44A06">
        <w:trPr>
          <w:trHeight w:val="598"/>
        </w:trPr>
        <w:tc>
          <w:tcPr>
            <w:tcW w:w="3681" w:type="dxa"/>
            <w:vAlign w:val="center"/>
          </w:tcPr>
          <w:p w14:paraId="2857982B" w14:textId="77777777" w:rsidR="00E44A06" w:rsidRPr="004A5694" w:rsidRDefault="00E44A06" w:rsidP="00E44A06">
            <w:pPr>
              <w:rPr>
                <w:b/>
              </w:rPr>
            </w:pPr>
            <w:r w:rsidRPr="004A5694">
              <w:rPr>
                <w:rStyle w:val="Strong"/>
                <w:b w:val="0"/>
              </w:rPr>
              <w:t>Logging and Auditing</w:t>
            </w:r>
          </w:p>
        </w:tc>
        <w:tc>
          <w:tcPr>
            <w:tcW w:w="6237" w:type="dxa"/>
            <w:vAlign w:val="center"/>
          </w:tcPr>
          <w:p w14:paraId="43757539" w14:textId="77777777" w:rsidR="00E44A06" w:rsidRDefault="00E44A06" w:rsidP="004A5694">
            <w:proofErr w:type="spellStart"/>
            <w:r>
              <w:rPr>
                <w:rStyle w:val="HTMLCode"/>
                <w:rFonts w:eastAsia="Arial MT"/>
              </w:rPr>
              <w:t>journalctl</w:t>
            </w:r>
            <w:proofErr w:type="spellEnd"/>
            <w:r>
              <w:t xml:space="preserve">, </w:t>
            </w:r>
            <w:r>
              <w:rPr>
                <w:rStyle w:val="HTMLCode"/>
                <w:rFonts w:eastAsia="Arial MT"/>
              </w:rPr>
              <w:t>logger</w:t>
            </w:r>
            <w:r>
              <w:t xml:space="preserve">, </w:t>
            </w:r>
            <w:proofErr w:type="spellStart"/>
            <w:r>
              <w:rPr>
                <w:rStyle w:val="HTMLCode"/>
                <w:rFonts w:eastAsia="Arial MT"/>
              </w:rPr>
              <w:t>auditctl</w:t>
            </w:r>
            <w:proofErr w:type="spellEnd"/>
            <w:r>
              <w:t xml:space="preserve">, </w:t>
            </w:r>
            <w:proofErr w:type="spellStart"/>
            <w:r>
              <w:rPr>
                <w:rStyle w:val="HTMLCode"/>
                <w:rFonts w:eastAsia="Arial MT"/>
              </w:rPr>
              <w:t>ausearch</w:t>
            </w:r>
            <w:proofErr w:type="spellEnd"/>
            <w:r>
              <w:t xml:space="preserve">, </w:t>
            </w:r>
            <w:r>
              <w:rPr>
                <w:rStyle w:val="HTMLCode"/>
                <w:rFonts w:eastAsia="Arial MT"/>
              </w:rPr>
              <w:t>syslog</w:t>
            </w:r>
            <w:r>
              <w:t xml:space="preserve">, </w:t>
            </w:r>
            <w:proofErr w:type="spellStart"/>
            <w:r>
              <w:rPr>
                <w:rStyle w:val="HTMLCode"/>
                <w:rFonts w:eastAsia="Arial MT"/>
              </w:rPr>
              <w:t>rsyslog</w:t>
            </w:r>
            <w:proofErr w:type="spellEnd"/>
          </w:p>
        </w:tc>
      </w:tr>
      <w:tr w:rsidR="00E44A06" w14:paraId="498943ED" w14:textId="77777777" w:rsidTr="00866540">
        <w:trPr>
          <w:trHeight w:val="753"/>
        </w:trPr>
        <w:tc>
          <w:tcPr>
            <w:tcW w:w="3681" w:type="dxa"/>
            <w:vAlign w:val="center"/>
          </w:tcPr>
          <w:p w14:paraId="19EE4B4D" w14:textId="77777777" w:rsidR="00E44A06" w:rsidRPr="004A5694" w:rsidRDefault="00E44A06" w:rsidP="00E44A06">
            <w:pPr>
              <w:rPr>
                <w:b/>
              </w:rPr>
            </w:pPr>
            <w:r w:rsidRPr="004A5694">
              <w:rPr>
                <w:rStyle w:val="Strong"/>
                <w:b w:val="0"/>
              </w:rPr>
              <w:t>Localization and Internationalization</w:t>
            </w:r>
          </w:p>
        </w:tc>
        <w:tc>
          <w:tcPr>
            <w:tcW w:w="6237" w:type="dxa"/>
            <w:vAlign w:val="center"/>
          </w:tcPr>
          <w:p w14:paraId="65CB7661" w14:textId="77777777" w:rsidR="00E44A06" w:rsidRDefault="00E44A06" w:rsidP="004A5694">
            <w:r>
              <w:rPr>
                <w:rStyle w:val="HTMLCode"/>
                <w:rFonts w:eastAsia="Arial MT"/>
              </w:rPr>
              <w:t>locale</w:t>
            </w:r>
            <w:r>
              <w:t xml:space="preserve">, </w:t>
            </w:r>
            <w:proofErr w:type="spellStart"/>
            <w:r>
              <w:rPr>
                <w:rStyle w:val="HTMLCode"/>
                <w:rFonts w:eastAsia="Arial MT"/>
              </w:rPr>
              <w:t>localectl</w:t>
            </w:r>
            <w:proofErr w:type="spellEnd"/>
            <w:r>
              <w:t xml:space="preserve">, </w:t>
            </w:r>
            <w:proofErr w:type="spellStart"/>
            <w:r>
              <w:rPr>
                <w:rStyle w:val="HTMLCode"/>
                <w:rFonts w:eastAsia="Arial MT"/>
              </w:rPr>
              <w:t>timedatectl</w:t>
            </w:r>
            <w:proofErr w:type="spellEnd"/>
            <w:r>
              <w:t xml:space="preserve">, </w:t>
            </w:r>
            <w:proofErr w:type="spellStart"/>
            <w:r>
              <w:rPr>
                <w:rStyle w:val="HTMLCode"/>
                <w:rFonts w:eastAsia="Arial MT"/>
              </w:rPr>
              <w:t>gettext</w:t>
            </w:r>
            <w:proofErr w:type="spellEnd"/>
          </w:p>
        </w:tc>
      </w:tr>
    </w:tbl>
    <w:p w14:paraId="31FFA906" w14:textId="32D729CF" w:rsidR="00866540" w:rsidRDefault="00866540" w:rsidP="00866540">
      <w:bookmarkStart w:id="13" w:name="_Toc200722611"/>
    </w:p>
    <w:p w14:paraId="036BA76B" w14:textId="77777777" w:rsidR="008379BA" w:rsidRDefault="008379BA" w:rsidP="00866540"/>
    <w:p w14:paraId="118308B3" w14:textId="77777777" w:rsidR="004A5694" w:rsidRDefault="004A5694" w:rsidP="004A5694">
      <w:pPr>
        <w:pStyle w:val="Heading2"/>
        <w:numPr>
          <w:ilvl w:val="0"/>
          <w:numId w:val="15"/>
        </w:numPr>
      </w:pPr>
      <w:r>
        <w:lastRenderedPageBreak/>
        <w:t>Basic Commands</w:t>
      </w:r>
      <w:bookmarkEnd w:id="13"/>
    </w:p>
    <w:p w14:paraId="6AF1740C" w14:textId="77777777" w:rsidR="004A5694" w:rsidRPr="004A5694" w:rsidRDefault="004A5694" w:rsidP="004A5694"/>
    <w:tbl>
      <w:tblPr>
        <w:tblStyle w:val="TableGrid"/>
        <w:tblW w:w="9558" w:type="dxa"/>
        <w:tblInd w:w="360" w:type="dxa"/>
        <w:tblLook w:val="04A0" w:firstRow="1" w:lastRow="0" w:firstColumn="1" w:lastColumn="0" w:noHBand="0" w:noVBand="1"/>
      </w:tblPr>
      <w:tblGrid>
        <w:gridCol w:w="1336"/>
        <w:gridCol w:w="4395"/>
        <w:gridCol w:w="3827"/>
      </w:tblGrid>
      <w:tr w:rsidR="00E44A06" w14:paraId="2603AE52" w14:textId="77777777" w:rsidTr="00866540">
        <w:tc>
          <w:tcPr>
            <w:tcW w:w="1336" w:type="dxa"/>
            <w:vAlign w:val="center"/>
          </w:tcPr>
          <w:p w14:paraId="4BFDD2F7" w14:textId="77777777" w:rsidR="00E44A06" w:rsidRDefault="00E44A06" w:rsidP="004A5694">
            <w:pPr>
              <w:widowControl/>
              <w:autoSpaceDE/>
              <w:autoSpaceDN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b/>
                <w:bCs/>
              </w:rPr>
              <w:t>Command</w:t>
            </w:r>
          </w:p>
        </w:tc>
        <w:tc>
          <w:tcPr>
            <w:tcW w:w="4395" w:type="dxa"/>
            <w:vAlign w:val="center"/>
          </w:tcPr>
          <w:p w14:paraId="63932911" w14:textId="77777777" w:rsidR="00E44A06" w:rsidRDefault="00E44A06" w:rsidP="004A569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827" w:type="dxa"/>
            <w:vAlign w:val="center"/>
          </w:tcPr>
          <w:p w14:paraId="1F9B5B20" w14:textId="77777777" w:rsidR="00E44A06" w:rsidRDefault="00E44A06" w:rsidP="004A569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Basic Syntax</w:t>
            </w:r>
          </w:p>
        </w:tc>
      </w:tr>
      <w:tr w:rsidR="00E44A06" w14:paraId="79D46876" w14:textId="77777777" w:rsidTr="00866540">
        <w:tc>
          <w:tcPr>
            <w:tcW w:w="1336" w:type="dxa"/>
            <w:vAlign w:val="center"/>
          </w:tcPr>
          <w:p w14:paraId="76435581" w14:textId="77777777" w:rsidR="00E44A06" w:rsidRDefault="00E44A06" w:rsidP="004A5694">
            <w:r>
              <w:rPr>
                <w:rStyle w:val="HTMLCode"/>
                <w:rFonts w:eastAsia="Arial MT"/>
              </w:rPr>
              <w:t>echo</w:t>
            </w:r>
          </w:p>
        </w:tc>
        <w:tc>
          <w:tcPr>
            <w:tcW w:w="4395" w:type="dxa"/>
            <w:vAlign w:val="center"/>
          </w:tcPr>
          <w:p w14:paraId="10342E47" w14:textId="77777777" w:rsidR="00E44A06" w:rsidRDefault="00E44A06" w:rsidP="004A5694">
            <w:r>
              <w:t>Display a line of text</w:t>
            </w:r>
          </w:p>
        </w:tc>
        <w:tc>
          <w:tcPr>
            <w:tcW w:w="3827" w:type="dxa"/>
            <w:vAlign w:val="center"/>
          </w:tcPr>
          <w:p w14:paraId="3CE0095F" w14:textId="77777777" w:rsidR="00E44A06" w:rsidRDefault="00E44A06" w:rsidP="004A5694">
            <w:r>
              <w:rPr>
                <w:rStyle w:val="HTMLCode"/>
                <w:rFonts w:eastAsia="Arial MT"/>
              </w:rPr>
              <w:t>echo "Hello World"</w:t>
            </w:r>
          </w:p>
        </w:tc>
      </w:tr>
      <w:tr w:rsidR="00E44A06" w14:paraId="05EDBCA5" w14:textId="77777777" w:rsidTr="00866540">
        <w:tc>
          <w:tcPr>
            <w:tcW w:w="1336" w:type="dxa"/>
            <w:vAlign w:val="center"/>
          </w:tcPr>
          <w:p w14:paraId="64B866BC" w14:textId="77777777" w:rsidR="00E44A06" w:rsidRDefault="00E44A06" w:rsidP="004A5694">
            <w:proofErr w:type="spellStart"/>
            <w:r>
              <w:rPr>
                <w:rStyle w:val="HTMLCode"/>
                <w:rFonts w:eastAsia="Arial MT"/>
              </w:rPr>
              <w:t>pwd</w:t>
            </w:r>
            <w:proofErr w:type="spellEnd"/>
          </w:p>
        </w:tc>
        <w:tc>
          <w:tcPr>
            <w:tcW w:w="4395" w:type="dxa"/>
            <w:vAlign w:val="center"/>
          </w:tcPr>
          <w:p w14:paraId="114A1B7B" w14:textId="77777777" w:rsidR="00E44A06" w:rsidRDefault="00E44A06" w:rsidP="004A5694">
            <w:r>
              <w:t>Print current working directory</w:t>
            </w:r>
          </w:p>
        </w:tc>
        <w:tc>
          <w:tcPr>
            <w:tcW w:w="3827" w:type="dxa"/>
            <w:vAlign w:val="center"/>
          </w:tcPr>
          <w:p w14:paraId="630D07B6" w14:textId="77777777" w:rsidR="00E44A06" w:rsidRDefault="00E44A06" w:rsidP="004A5694">
            <w:proofErr w:type="spellStart"/>
            <w:r>
              <w:rPr>
                <w:rStyle w:val="HTMLCode"/>
                <w:rFonts w:eastAsia="Arial MT"/>
              </w:rPr>
              <w:t>pwd</w:t>
            </w:r>
            <w:proofErr w:type="spellEnd"/>
          </w:p>
        </w:tc>
      </w:tr>
      <w:tr w:rsidR="00E44A06" w14:paraId="048BFECE" w14:textId="77777777" w:rsidTr="00866540">
        <w:tc>
          <w:tcPr>
            <w:tcW w:w="1336" w:type="dxa"/>
            <w:vAlign w:val="center"/>
          </w:tcPr>
          <w:p w14:paraId="0C6AAC29" w14:textId="77777777" w:rsidR="00E44A06" w:rsidRDefault="00E44A06" w:rsidP="004A5694">
            <w:r>
              <w:rPr>
                <w:rStyle w:val="HTMLCode"/>
                <w:rFonts w:eastAsia="Arial MT"/>
              </w:rPr>
              <w:t>date</w:t>
            </w:r>
          </w:p>
        </w:tc>
        <w:tc>
          <w:tcPr>
            <w:tcW w:w="4395" w:type="dxa"/>
            <w:vAlign w:val="center"/>
          </w:tcPr>
          <w:p w14:paraId="735B466E" w14:textId="77777777" w:rsidR="00E44A06" w:rsidRDefault="00E44A06" w:rsidP="004A5694">
            <w:r>
              <w:t>Show or set system date/time</w:t>
            </w:r>
          </w:p>
        </w:tc>
        <w:tc>
          <w:tcPr>
            <w:tcW w:w="3827" w:type="dxa"/>
            <w:vAlign w:val="center"/>
          </w:tcPr>
          <w:p w14:paraId="0FA9EA3E" w14:textId="77777777" w:rsidR="00E44A06" w:rsidRDefault="00E44A06" w:rsidP="004A5694">
            <w:r>
              <w:rPr>
                <w:rStyle w:val="HTMLCode"/>
                <w:rFonts w:eastAsia="Arial MT"/>
              </w:rPr>
              <w:t>date</w:t>
            </w:r>
          </w:p>
        </w:tc>
      </w:tr>
      <w:tr w:rsidR="00E44A06" w14:paraId="4092D8CB" w14:textId="77777777" w:rsidTr="00866540">
        <w:tc>
          <w:tcPr>
            <w:tcW w:w="1336" w:type="dxa"/>
            <w:vAlign w:val="center"/>
          </w:tcPr>
          <w:p w14:paraId="09BAD3BF" w14:textId="77777777" w:rsidR="00E44A06" w:rsidRDefault="00E44A06" w:rsidP="004A5694">
            <w:proofErr w:type="spellStart"/>
            <w:r>
              <w:rPr>
                <w:rStyle w:val="HTMLCode"/>
                <w:rFonts w:eastAsia="Arial MT"/>
              </w:rPr>
              <w:t>whoami</w:t>
            </w:r>
            <w:proofErr w:type="spellEnd"/>
          </w:p>
        </w:tc>
        <w:tc>
          <w:tcPr>
            <w:tcW w:w="4395" w:type="dxa"/>
            <w:vAlign w:val="center"/>
          </w:tcPr>
          <w:p w14:paraId="5F59EE9F" w14:textId="77777777" w:rsidR="00E44A06" w:rsidRDefault="00E44A06" w:rsidP="004A5694">
            <w:r>
              <w:t>Show current user</w:t>
            </w:r>
          </w:p>
        </w:tc>
        <w:tc>
          <w:tcPr>
            <w:tcW w:w="3827" w:type="dxa"/>
            <w:vAlign w:val="center"/>
          </w:tcPr>
          <w:p w14:paraId="1824385C" w14:textId="77777777" w:rsidR="00E44A06" w:rsidRDefault="00E44A06" w:rsidP="004A5694">
            <w:proofErr w:type="spellStart"/>
            <w:r>
              <w:rPr>
                <w:rStyle w:val="HTMLCode"/>
                <w:rFonts w:eastAsia="Arial MT"/>
              </w:rPr>
              <w:t>whoami</w:t>
            </w:r>
            <w:proofErr w:type="spellEnd"/>
          </w:p>
        </w:tc>
      </w:tr>
      <w:tr w:rsidR="00E44A06" w14:paraId="644867A8" w14:textId="77777777" w:rsidTr="00866540">
        <w:tc>
          <w:tcPr>
            <w:tcW w:w="1336" w:type="dxa"/>
            <w:vAlign w:val="center"/>
          </w:tcPr>
          <w:p w14:paraId="5C93C680" w14:textId="77777777" w:rsidR="00E44A06" w:rsidRDefault="00E44A06" w:rsidP="004A5694">
            <w:r>
              <w:rPr>
                <w:rStyle w:val="HTMLCode"/>
                <w:rFonts w:eastAsia="Arial MT"/>
              </w:rPr>
              <w:t>clear</w:t>
            </w:r>
          </w:p>
        </w:tc>
        <w:tc>
          <w:tcPr>
            <w:tcW w:w="4395" w:type="dxa"/>
            <w:vAlign w:val="center"/>
          </w:tcPr>
          <w:p w14:paraId="2C3305C7" w14:textId="77777777" w:rsidR="00E44A06" w:rsidRDefault="00E44A06" w:rsidP="004A5694">
            <w:r>
              <w:t>Clear terminal screen</w:t>
            </w:r>
          </w:p>
        </w:tc>
        <w:tc>
          <w:tcPr>
            <w:tcW w:w="3827" w:type="dxa"/>
            <w:vAlign w:val="center"/>
          </w:tcPr>
          <w:p w14:paraId="3C715EA3" w14:textId="77777777" w:rsidR="00E44A06" w:rsidRDefault="00E44A06" w:rsidP="004A5694">
            <w:r>
              <w:rPr>
                <w:rStyle w:val="HTMLCode"/>
                <w:rFonts w:eastAsia="Arial MT"/>
              </w:rPr>
              <w:t>clear</w:t>
            </w:r>
          </w:p>
        </w:tc>
      </w:tr>
      <w:tr w:rsidR="00E44A06" w14:paraId="3ED9668F" w14:textId="77777777" w:rsidTr="00866540">
        <w:tc>
          <w:tcPr>
            <w:tcW w:w="1336" w:type="dxa"/>
            <w:vAlign w:val="center"/>
          </w:tcPr>
          <w:p w14:paraId="48BD8D12" w14:textId="77777777" w:rsidR="00E44A06" w:rsidRDefault="00E44A06" w:rsidP="004A5694">
            <w:r>
              <w:rPr>
                <w:rStyle w:val="HTMLCode"/>
                <w:rFonts w:eastAsia="Arial MT"/>
              </w:rPr>
              <w:t>man</w:t>
            </w:r>
          </w:p>
        </w:tc>
        <w:tc>
          <w:tcPr>
            <w:tcW w:w="4395" w:type="dxa"/>
            <w:vAlign w:val="center"/>
          </w:tcPr>
          <w:p w14:paraId="2AD9BABD" w14:textId="77777777" w:rsidR="00E44A06" w:rsidRDefault="00E44A06" w:rsidP="004A5694">
            <w:r>
              <w:t>Display manual pages</w:t>
            </w:r>
          </w:p>
        </w:tc>
        <w:tc>
          <w:tcPr>
            <w:tcW w:w="3827" w:type="dxa"/>
            <w:vAlign w:val="center"/>
          </w:tcPr>
          <w:p w14:paraId="7DDDBE45" w14:textId="77777777" w:rsidR="00E44A06" w:rsidRDefault="00E44A06" w:rsidP="004A5694">
            <w:r>
              <w:rPr>
                <w:rStyle w:val="HTMLCode"/>
                <w:rFonts w:eastAsia="Arial MT"/>
              </w:rPr>
              <w:t>man ls</w:t>
            </w:r>
          </w:p>
        </w:tc>
      </w:tr>
    </w:tbl>
    <w:p w14:paraId="354061C7" w14:textId="77777777" w:rsidR="004A5694" w:rsidRDefault="004A5694" w:rsidP="004A5694">
      <w:pPr>
        <w:ind w:left="360"/>
      </w:pPr>
    </w:p>
    <w:p w14:paraId="01F3E35E" w14:textId="77777777" w:rsidR="004A5694" w:rsidRDefault="004A5694" w:rsidP="004A5694">
      <w:pPr>
        <w:pStyle w:val="Heading2"/>
      </w:pPr>
      <w:bookmarkStart w:id="14" w:name="_Toc200722612"/>
      <w:r>
        <w:t>File and Directory Commands</w:t>
      </w:r>
      <w:bookmarkEnd w:id="14"/>
    </w:p>
    <w:p w14:paraId="046638FC" w14:textId="77777777" w:rsidR="004A5694" w:rsidRDefault="004A5694" w:rsidP="004A5694"/>
    <w:tbl>
      <w:tblPr>
        <w:tblStyle w:val="TableGrid"/>
        <w:tblW w:w="9558" w:type="dxa"/>
        <w:tblInd w:w="360" w:type="dxa"/>
        <w:tblLook w:val="04A0" w:firstRow="1" w:lastRow="0" w:firstColumn="1" w:lastColumn="0" w:noHBand="0" w:noVBand="1"/>
      </w:tblPr>
      <w:tblGrid>
        <w:gridCol w:w="1336"/>
        <w:gridCol w:w="4395"/>
        <w:gridCol w:w="3827"/>
      </w:tblGrid>
      <w:tr w:rsidR="00E44A06" w14:paraId="4C60BCEE" w14:textId="77777777" w:rsidTr="00866540">
        <w:tc>
          <w:tcPr>
            <w:tcW w:w="1336" w:type="dxa"/>
            <w:vAlign w:val="center"/>
          </w:tcPr>
          <w:p w14:paraId="60A4D8FD" w14:textId="77777777" w:rsidR="00E44A06" w:rsidRDefault="00E44A06" w:rsidP="004A5694">
            <w:pPr>
              <w:widowControl/>
              <w:autoSpaceDE/>
              <w:autoSpaceDN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b/>
                <w:bCs/>
              </w:rPr>
              <w:t>Command</w:t>
            </w:r>
          </w:p>
        </w:tc>
        <w:tc>
          <w:tcPr>
            <w:tcW w:w="4395" w:type="dxa"/>
            <w:vAlign w:val="center"/>
          </w:tcPr>
          <w:p w14:paraId="2F2550A5" w14:textId="77777777" w:rsidR="00E44A06" w:rsidRDefault="00E44A06" w:rsidP="004A569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827" w:type="dxa"/>
            <w:vAlign w:val="center"/>
          </w:tcPr>
          <w:p w14:paraId="4593A654" w14:textId="77777777" w:rsidR="00E44A06" w:rsidRDefault="00E44A06" w:rsidP="004A569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Basic Syntax</w:t>
            </w:r>
          </w:p>
        </w:tc>
      </w:tr>
      <w:tr w:rsidR="00E44A06" w14:paraId="6AD657FA" w14:textId="77777777" w:rsidTr="00866540">
        <w:tc>
          <w:tcPr>
            <w:tcW w:w="1336" w:type="dxa"/>
            <w:vAlign w:val="center"/>
          </w:tcPr>
          <w:p w14:paraId="363CDD30" w14:textId="77777777" w:rsidR="00E44A06" w:rsidRDefault="00E44A06" w:rsidP="004A5694">
            <w:r>
              <w:rPr>
                <w:rStyle w:val="HTMLCode"/>
                <w:rFonts w:eastAsia="Arial MT"/>
              </w:rPr>
              <w:t>ls</w:t>
            </w:r>
          </w:p>
        </w:tc>
        <w:tc>
          <w:tcPr>
            <w:tcW w:w="4395" w:type="dxa"/>
            <w:vAlign w:val="center"/>
          </w:tcPr>
          <w:p w14:paraId="57FE5566" w14:textId="77777777" w:rsidR="00E44A06" w:rsidRDefault="00E44A06" w:rsidP="004A5694">
            <w:r>
              <w:t>List directory contents</w:t>
            </w:r>
          </w:p>
        </w:tc>
        <w:tc>
          <w:tcPr>
            <w:tcW w:w="3827" w:type="dxa"/>
            <w:vAlign w:val="center"/>
          </w:tcPr>
          <w:p w14:paraId="531F1786" w14:textId="77777777" w:rsidR="00E44A06" w:rsidRDefault="00E44A06" w:rsidP="004A5694">
            <w:r>
              <w:rPr>
                <w:rStyle w:val="HTMLCode"/>
                <w:rFonts w:eastAsia="Arial MT"/>
              </w:rPr>
              <w:t>ls -l /home</w:t>
            </w:r>
          </w:p>
        </w:tc>
      </w:tr>
      <w:tr w:rsidR="00E44A06" w14:paraId="69839F63" w14:textId="77777777" w:rsidTr="00866540">
        <w:tc>
          <w:tcPr>
            <w:tcW w:w="1336" w:type="dxa"/>
            <w:vAlign w:val="center"/>
          </w:tcPr>
          <w:p w14:paraId="3BFA0C07" w14:textId="77777777" w:rsidR="00E44A06" w:rsidRDefault="00E44A06" w:rsidP="004A5694">
            <w:r>
              <w:rPr>
                <w:rStyle w:val="HTMLCode"/>
                <w:rFonts w:eastAsia="Arial MT"/>
              </w:rPr>
              <w:t>cd</w:t>
            </w:r>
          </w:p>
        </w:tc>
        <w:tc>
          <w:tcPr>
            <w:tcW w:w="4395" w:type="dxa"/>
            <w:vAlign w:val="center"/>
          </w:tcPr>
          <w:p w14:paraId="02AC4C47" w14:textId="77777777" w:rsidR="00E44A06" w:rsidRDefault="00E44A06" w:rsidP="004A5694">
            <w:r>
              <w:t>Change directory</w:t>
            </w:r>
          </w:p>
        </w:tc>
        <w:tc>
          <w:tcPr>
            <w:tcW w:w="3827" w:type="dxa"/>
            <w:vAlign w:val="center"/>
          </w:tcPr>
          <w:p w14:paraId="26F6EA34" w14:textId="77777777" w:rsidR="00E44A06" w:rsidRDefault="00E44A06" w:rsidP="004A5694">
            <w:r>
              <w:rPr>
                <w:rStyle w:val="HTMLCode"/>
                <w:rFonts w:eastAsia="Arial MT"/>
              </w:rPr>
              <w:t>cd /path/to/</w:t>
            </w:r>
            <w:proofErr w:type="spellStart"/>
            <w:r>
              <w:rPr>
                <w:rStyle w:val="HTMLCode"/>
                <w:rFonts w:eastAsia="Arial MT"/>
              </w:rPr>
              <w:t>dir</w:t>
            </w:r>
            <w:proofErr w:type="spellEnd"/>
          </w:p>
        </w:tc>
      </w:tr>
      <w:tr w:rsidR="00E44A06" w14:paraId="64BC2631" w14:textId="77777777" w:rsidTr="00866540">
        <w:tc>
          <w:tcPr>
            <w:tcW w:w="1336" w:type="dxa"/>
            <w:vAlign w:val="center"/>
          </w:tcPr>
          <w:p w14:paraId="79868947" w14:textId="77777777" w:rsidR="00E44A06" w:rsidRDefault="00E44A06" w:rsidP="004A5694">
            <w:proofErr w:type="spellStart"/>
            <w:r>
              <w:rPr>
                <w:rStyle w:val="HTMLCode"/>
                <w:rFonts w:eastAsia="Arial MT"/>
              </w:rPr>
              <w:t>mkdir</w:t>
            </w:r>
            <w:proofErr w:type="spellEnd"/>
          </w:p>
        </w:tc>
        <w:tc>
          <w:tcPr>
            <w:tcW w:w="4395" w:type="dxa"/>
            <w:vAlign w:val="center"/>
          </w:tcPr>
          <w:p w14:paraId="394D73B6" w14:textId="77777777" w:rsidR="00E44A06" w:rsidRDefault="00E44A06" w:rsidP="004A5694">
            <w:r>
              <w:t>Create new directories</w:t>
            </w:r>
          </w:p>
        </w:tc>
        <w:tc>
          <w:tcPr>
            <w:tcW w:w="3827" w:type="dxa"/>
            <w:vAlign w:val="center"/>
          </w:tcPr>
          <w:p w14:paraId="6B5CDDF6" w14:textId="77777777" w:rsidR="00E44A06" w:rsidRDefault="00E44A06" w:rsidP="004A5694">
            <w:proofErr w:type="spellStart"/>
            <w:r>
              <w:rPr>
                <w:rStyle w:val="HTMLCode"/>
                <w:rFonts w:eastAsia="Arial MT"/>
              </w:rPr>
              <w:t>mkdir</w:t>
            </w:r>
            <w:proofErr w:type="spellEnd"/>
            <w:r>
              <w:rPr>
                <w:rStyle w:val="HTMLCode"/>
                <w:rFonts w:eastAsia="Arial MT"/>
              </w:rPr>
              <w:t xml:space="preserve"> </w:t>
            </w:r>
            <w:proofErr w:type="spellStart"/>
            <w:r>
              <w:rPr>
                <w:rStyle w:val="HTMLCode"/>
                <w:rFonts w:eastAsia="Arial MT"/>
              </w:rPr>
              <w:t>new_folder</w:t>
            </w:r>
            <w:proofErr w:type="spellEnd"/>
          </w:p>
        </w:tc>
      </w:tr>
      <w:tr w:rsidR="00E44A06" w14:paraId="4228F574" w14:textId="77777777" w:rsidTr="00866540">
        <w:tc>
          <w:tcPr>
            <w:tcW w:w="1336" w:type="dxa"/>
            <w:vAlign w:val="center"/>
          </w:tcPr>
          <w:p w14:paraId="21122182" w14:textId="77777777" w:rsidR="00E44A06" w:rsidRDefault="00E44A06" w:rsidP="004A5694">
            <w:proofErr w:type="spellStart"/>
            <w:r>
              <w:rPr>
                <w:rStyle w:val="HTMLCode"/>
                <w:rFonts w:eastAsia="Arial MT"/>
              </w:rPr>
              <w:t>rmdir</w:t>
            </w:r>
            <w:proofErr w:type="spellEnd"/>
          </w:p>
        </w:tc>
        <w:tc>
          <w:tcPr>
            <w:tcW w:w="4395" w:type="dxa"/>
            <w:vAlign w:val="center"/>
          </w:tcPr>
          <w:p w14:paraId="4F9C4DCB" w14:textId="77777777" w:rsidR="00E44A06" w:rsidRDefault="00E44A06" w:rsidP="004A5694">
            <w:r>
              <w:t>Remove empty directories</w:t>
            </w:r>
          </w:p>
        </w:tc>
        <w:tc>
          <w:tcPr>
            <w:tcW w:w="3827" w:type="dxa"/>
            <w:vAlign w:val="center"/>
          </w:tcPr>
          <w:p w14:paraId="3A614F38" w14:textId="77777777" w:rsidR="00E44A06" w:rsidRDefault="00E44A06" w:rsidP="004A5694">
            <w:proofErr w:type="spellStart"/>
            <w:r>
              <w:rPr>
                <w:rStyle w:val="HTMLCode"/>
                <w:rFonts w:eastAsia="Arial MT"/>
              </w:rPr>
              <w:t>rmdir</w:t>
            </w:r>
            <w:proofErr w:type="spellEnd"/>
            <w:r>
              <w:rPr>
                <w:rStyle w:val="HTMLCode"/>
                <w:rFonts w:eastAsia="Arial MT"/>
              </w:rPr>
              <w:t xml:space="preserve"> </w:t>
            </w:r>
            <w:proofErr w:type="spellStart"/>
            <w:r>
              <w:rPr>
                <w:rStyle w:val="HTMLCode"/>
                <w:rFonts w:eastAsia="Arial MT"/>
              </w:rPr>
              <w:t>empty_folder</w:t>
            </w:r>
            <w:proofErr w:type="spellEnd"/>
          </w:p>
        </w:tc>
      </w:tr>
      <w:tr w:rsidR="00E44A06" w14:paraId="3BFB132D" w14:textId="77777777" w:rsidTr="00866540">
        <w:tc>
          <w:tcPr>
            <w:tcW w:w="1336" w:type="dxa"/>
            <w:vAlign w:val="center"/>
          </w:tcPr>
          <w:p w14:paraId="385D4260" w14:textId="77777777" w:rsidR="00E44A06" w:rsidRDefault="00E44A06" w:rsidP="004A5694">
            <w:proofErr w:type="spellStart"/>
            <w:r>
              <w:rPr>
                <w:rStyle w:val="HTMLCode"/>
                <w:rFonts w:eastAsia="Arial MT"/>
              </w:rPr>
              <w:t>rm</w:t>
            </w:r>
            <w:proofErr w:type="spellEnd"/>
          </w:p>
        </w:tc>
        <w:tc>
          <w:tcPr>
            <w:tcW w:w="4395" w:type="dxa"/>
            <w:vAlign w:val="center"/>
          </w:tcPr>
          <w:p w14:paraId="6CC8318B" w14:textId="77777777" w:rsidR="00E44A06" w:rsidRDefault="00E44A06" w:rsidP="004A5694">
            <w:r>
              <w:t>Remove files/directories</w:t>
            </w:r>
          </w:p>
        </w:tc>
        <w:tc>
          <w:tcPr>
            <w:tcW w:w="3827" w:type="dxa"/>
            <w:vAlign w:val="center"/>
          </w:tcPr>
          <w:p w14:paraId="57218513" w14:textId="77777777" w:rsidR="00E44A06" w:rsidRDefault="00E44A06" w:rsidP="004A5694">
            <w:proofErr w:type="spellStart"/>
            <w:r>
              <w:rPr>
                <w:rStyle w:val="HTMLCode"/>
                <w:rFonts w:eastAsia="Arial MT"/>
              </w:rPr>
              <w:t>rm</w:t>
            </w:r>
            <w:proofErr w:type="spellEnd"/>
            <w:r>
              <w:rPr>
                <w:rStyle w:val="HTMLCode"/>
                <w:rFonts w:eastAsia="Arial MT"/>
              </w:rPr>
              <w:t xml:space="preserve"> file.txt</w:t>
            </w:r>
          </w:p>
        </w:tc>
      </w:tr>
      <w:tr w:rsidR="00E44A06" w14:paraId="12F11CFB" w14:textId="77777777" w:rsidTr="00866540">
        <w:tc>
          <w:tcPr>
            <w:tcW w:w="1336" w:type="dxa"/>
            <w:vAlign w:val="center"/>
          </w:tcPr>
          <w:p w14:paraId="2A1B870E" w14:textId="77777777" w:rsidR="00E44A06" w:rsidRDefault="00E44A06" w:rsidP="004A5694">
            <w:r>
              <w:rPr>
                <w:rStyle w:val="HTMLCode"/>
                <w:rFonts w:eastAsia="Arial MT"/>
              </w:rPr>
              <w:t>touch</w:t>
            </w:r>
          </w:p>
        </w:tc>
        <w:tc>
          <w:tcPr>
            <w:tcW w:w="4395" w:type="dxa"/>
            <w:vAlign w:val="center"/>
          </w:tcPr>
          <w:p w14:paraId="7D18F887" w14:textId="77777777" w:rsidR="00E44A06" w:rsidRDefault="00E44A06" w:rsidP="004A5694">
            <w:r>
              <w:t>Create empty file / update timestamp</w:t>
            </w:r>
          </w:p>
        </w:tc>
        <w:tc>
          <w:tcPr>
            <w:tcW w:w="3827" w:type="dxa"/>
            <w:vAlign w:val="center"/>
          </w:tcPr>
          <w:p w14:paraId="42034815" w14:textId="77777777" w:rsidR="00E44A06" w:rsidRDefault="00E44A06" w:rsidP="004A5694">
            <w:r>
              <w:rPr>
                <w:rStyle w:val="HTMLCode"/>
                <w:rFonts w:eastAsia="Arial MT"/>
              </w:rPr>
              <w:t>touch file.txt</w:t>
            </w:r>
          </w:p>
        </w:tc>
      </w:tr>
      <w:tr w:rsidR="00E44A06" w14:paraId="69210801" w14:textId="77777777" w:rsidTr="00866540">
        <w:tc>
          <w:tcPr>
            <w:tcW w:w="1336" w:type="dxa"/>
            <w:vAlign w:val="center"/>
          </w:tcPr>
          <w:p w14:paraId="46F18A5F" w14:textId="77777777" w:rsidR="00E44A06" w:rsidRDefault="00E44A06" w:rsidP="004A5694">
            <w:proofErr w:type="spellStart"/>
            <w:r>
              <w:rPr>
                <w:rStyle w:val="HTMLCode"/>
                <w:rFonts w:eastAsia="Arial MT"/>
              </w:rPr>
              <w:t>cp</w:t>
            </w:r>
            <w:proofErr w:type="spellEnd"/>
          </w:p>
        </w:tc>
        <w:tc>
          <w:tcPr>
            <w:tcW w:w="4395" w:type="dxa"/>
            <w:vAlign w:val="center"/>
          </w:tcPr>
          <w:p w14:paraId="3B563966" w14:textId="77777777" w:rsidR="00E44A06" w:rsidRDefault="00E44A06" w:rsidP="004A5694">
            <w:r>
              <w:t>Copy files/directories</w:t>
            </w:r>
          </w:p>
        </w:tc>
        <w:tc>
          <w:tcPr>
            <w:tcW w:w="3827" w:type="dxa"/>
            <w:vAlign w:val="center"/>
          </w:tcPr>
          <w:p w14:paraId="75E4E48E" w14:textId="77777777" w:rsidR="00E44A06" w:rsidRDefault="00E44A06" w:rsidP="004A5694">
            <w:proofErr w:type="spellStart"/>
            <w:r>
              <w:rPr>
                <w:rStyle w:val="HTMLCode"/>
                <w:rFonts w:eastAsia="Arial MT"/>
              </w:rPr>
              <w:t>cp</w:t>
            </w:r>
            <w:proofErr w:type="spellEnd"/>
            <w:r>
              <w:rPr>
                <w:rStyle w:val="HTMLCode"/>
                <w:rFonts w:eastAsia="Arial MT"/>
              </w:rPr>
              <w:t xml:space="preserve"> file1 file2</w:t>
            </w:r>
          </w:p>
        </w:tc>
      </w:tr>
      <w:tr w:rsidR="00E44A06" w14:paraId="42387B66" w14:textId="77777777" w:rsidTr="00866540">
        <w:tc>
          <w:tcPr>
            <w:tcW w:w="1336" w:type="dxa"/>
            <w:vAlign w:val="center"/>
          </w:tcPr>
          <w:p w14:paraId="333D0846" w14:textId="77777777" w:rsidR="00E44A06" w:rsidRDefault="00E44A06" w:rsidP="004A5694">
            <w:r>
              <w:rPr>
                <w:rStyle w:val="HTMLCode"/>
                <w:rFonts w:eastAsia="Arial MT"/>
              </w:rPr>
              <w:t>mv</w:t>
            </w:r>
          </w:p>
        </w:tc>
        <w:tc>
          <w:tcPr>
            <w:tcW w:w="4395" w:type="dxa"/>
            <w:vAlign w:val="center"/>
          </w:tcPr>
          <w:p w14:paraId="47732D36" w14:textId="77777777" w:rsidR="00E44A06" w:rsidRDefault="00E44A06" w:rsidP="004A5694">
            <w:r>
              <w:t>Move or rename files/directories</w:t>
            </w:r>
          </w:p>
        </w:tc>
        <w:tc>
          <w:tcPr>
            <w:tcW w:w="3827" w:type="dxa"/>
            <w:vAlign w:val="center"/>
          </w:tcPr>
          <w:p w14:paraId="289A4AE8" w14:textId="77777777" w:rsidR="00E44A06" w:rsidRDefault="00E44A06" w:rsidP="004A5694">
            <w:r>
              <w:rPr>
                <w:rStyle w:val="HTMLCode"/>
                <w:rFonts w:eastAsia="Arial MT"/>
              </w:rPr>
              <w:t xml:space="preserve">mv </w:t>
            </w:r>
            <w:proofErr w:type="spellStart"/>
            <w:r>
              <w:rPr>
                <w:rStyle w:val="HTMLCode"/>
                <w:rFonts w:eastAsia="Arial MT"/>
              </w:rPr>
              <w:t>oldname</w:t>
            </w:r>
            <w:proofErr w:type="spellEnd"/>
            <w:r>
              <w:rPr>
                <w:rStyle w:val="HTMLCode"/>
                <w:rFonts w:eastAsia="Arial MT"/>
              </w:rPr>
              <w:t xml:space="preserve"> </w:t>
            </w:r>
            <w:proofErr w:type="spellStart"/>
            <w:r>
              <w:rPr>
                <w:rStyle w:val="HTMLCode"/>
                <w:rFonts w:eastAsia="Arial MT"/>
              </w:rPr>
              <w:t>newname</w:t>
            </w:r>
            <w:proofErr w:type="spellEnd"/>
          </w:p>
        </w:tc>
      </w:tr>
      <w:tr w:rsidR="00E44A06" w14:paraId="45CC60C2" w14:textId="77777777" w:rsidTr="00866540">
        <w:tc>
          <w:tcPr>
            <w:tcW w:w="1336" w:type="dxa"/>
            <w:vAlign w:val="center"/>
          </w:tcPr>
          <w:p w14:paraId="0BE2DF16" w14:textId="77777777" w:rsidR="00E44A06" w:rsidRDefault="00E44A06" w:rsidP="004A5694">
            <w:r>
              <w:rPr>
                <w:rStyle w:val="HTMLCode"/>
                <w:rFonts w:eastAsia="Arial MT"/>
              </w:rPr>
              <w:t>stat</w:t>
            </w:r>
          </w:p>
        </w:tc>
        <w:tc>
          <w:tcPr>
            <w:tcW w:w="4395" w:type="dxa"/>
            <w:vAlign w:val="center"/>
          </w:tcPr>
          <w:p w14:paraId="1994F91B" w14:textId="77777777" w:rsidR="00E44A06" w:rsidRDefault="00E44A06" w:rsidP="004A5694">
            <w:r>
              <w:t>Show file/directory status</w:t>
            </w:r>
          </w:p>
        </w:tc>
        <w:tc>
          <w:tcPr>
            <w:tcW w:w="3827" w:type="dxa"/>
            <w:vAlign w:val="center"/>
          </w:tcPr>
          <w:p w14:paraId="0325376F" w14:textId="77777777" w:rsidR="00E44A06" w:rsidRDefault="00E44A06" w:rsidP="004A5694">
            <w:r>
              <w:rPr>
                <w:rStyle w:val="HTMLCode"/>
                <w:rFonts w:eastAsia="Arial MT"/>
              </w:rPr>
              <w:t>stat file.txt</w:t>
            </w:r>
          </w:p>
        </w:tc>
      </w:tr>
    </w:tbl>
    <w:p w14:paraId="4CA8DE9A" w14:textId="77777777" w:rsidR="004A5694" w:rsidRDefault="004A5694" w:rsidP="004A5694">
      <w:pPr>
        <w:ind w:left="360"/>
      </w:pPr>
    </w:p>
    <w:p w14:paraId="0570888D" w14:textId="77777777" w:rsidR="00B810FB" w:rsidRDefault="00B810FB" w:rsidP="00B810FB">
      <w:pPr>
        <w:pStyle w:val="Heading2"/>
      </w:pPr>
      <w:bookmarkStart w:id="15" w:name="_Toc200722613"/>
      <w:r>
        <w:t>Text Processing Commands</w:t>
      </w:r>
      <w:bookmarkEnd w:id="15"/>
    </w:p>
    <w:p w14:paraId="49332B17" w14:textId="77777777" w:rsidR="00B810FB" w:rsidRDefault="00B810FB" w:rsidP="00B810FB"/>
    <w:tbl>
      <w:tblPr>
        <w:tblStyle w:val="TableGrid"/>
        <w:tblW w:w="9558" w:type="dxa"/>
        <w:tblInd w:w="360" w:type="dxa"/>
        <w:tblLook w:val="04A0" w:firstRow="1" w:lastRow="0" w:firstColumn="1" w:lastColumn="0" w:noHBand="0" w:noVBand="1"/>
      </w:tblPr>
      <w:tblGrid>
        <w:gridCol w:w="1336"/>
        <w:gridCol w:w="4395"/>
        <w:gridCol w:w="3827"/>
      </w:tblGrid>
      <w:tr w:rsidR="00E44A06" w14:paraId="22CF2E1F" w14:textId="77777777" w:rsidTr="00866540">
        <w:tc>
          <w:tcPr>
            <w:tcW w:w="1336" w:type="dxa"/>
            <w:vAlign w:val="center"/>
          </w:tcPr>
          <w:p w14:paraId="4B08EF17" w14:textId="77777777" w:rsidR="00E44A06" w:rsidRDefault="00E44A06" w:rsidP="00B810FB">
            <w:pPr>
              <w:widowControl/>
              <w:autoSpaceDE/>
              <w:autoSpaceDN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b/>
                <w:bCs/>
              </w:rPr>
              <w:t>Command</w:t>
            </w:r>
          </w:p>
        </w:tc>
        <w:tc>
          <w:tcPr>
            <w:tcW w:w="4395" w:type="dxa"/>
            <w:vAlign w:val="center"/>
          </w:tcPr>
          <w:p w14:paraId="30C9281D" w14:textId="77777777" w:rsidR="00E44A06" w:rsidRDefault="00E44A06" w:rsidP="00B810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827" w:type="dxa"/>
            <w:vAlign w:val="center"/>
          </w:tcPr>
          <w:p w14:paraId="3014A373" w14:textId="77777777" w:rsidR="00E44A06" w:rsidRDefault="00E44A06" w:rsidP="00B810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Basic Syntax</w:t>
            </w:r>
          </w:p>
        </w:tc>
      </w:tr>
      <w:tr w:rsidR="00E44A06" w14:paraId="1C6F1203" w14:textId="77777777" w:rsidTr="00866540">
        <w:tc>
          <w:tcPr>
            <w:tcW w:w="1336" w:type="dxa"/>
            <w:vAlign w:val="center"/>
          </w:tcPr>
          <w:p w14:paraId="01292FB6" w14:textId="77777777" w:rsidR="00E44A06" w:rsidRDefault="00E44A06" w:rsidP="00B810FB">
            <w:r>
              <w:rPr>
                <w:rStyle w:val="HTMLCode"/>
                <w:rFonts w:eastAsia="Arial MT"/>
              </w:rPr>
              <w:t>cat</w:t>
            </w:r>
          </w:p>
        </w:tc>
        <w:tc>
          <w:tcPr>
            <w:tcW w:w="4395" w:type="dxa"/>
            <w:vAlign w:val="center"/>
          </w:tcPr>
          <w:p w14:paraId="2418016E" w14:textId="77777777" w:rsidR="00E44A06" w:rsidRDefault="00E44A06" w:rsidP="00B810FB">
            <w:r>
              <w:t>Concatenate and display files</w:t>
            </w:r>
          </w:p>
        </w:tc>
        <w:tc>
          <w:tcPr>
            <w:tcW w:w="3827" w:type="dxa"/>
            <w:vAlign w:val="center"/>
          </w:tcPr>
          <w:p w14:paraId="47FBA829" w14:textId="77777777" w:rsidR="00E44A06" w:rsidRDefault="00E44A06" w:rsidP="00B810FB">
            <w:r>
              <w:rPr>
                <w:rStyle w:val="HTMLCode"/>
                <w:rFonts w:eastAsia="Arial MT"/>
              </w:rPr>
              <w:t>cat file.txt</w:t>
            </w:r>
          </w:p>
        </w:tc>
      </w:tr>
      <w:tr w:rsidR="00E44A06" w14:paraId="7C19C6FB" w14:textId="77777777" w:rsidTr="00866540">
        <w:tc>
          <w:tcPr>
            <w:tcW w:w="1336" w:type="dxa"/>
            <w:vAlign w:val="center"/>
          </w:tcPr>
          <w:p w14:paraId="6C12C877" w14:textId="77777777" w:rsidR="00E44A06" w:rsidRDefault="00E44A06" w:rsidP="00B810FB">
            <w:r>
              <w:rPr>
                <w:rStyle w:val="HTMLCode"/>
                <w:rFonts w:eastAsia="Arial MT"/>
              </w:rPr>
              <w:t>head</w:t>
            </w:r>
          </w:p>
        </w:tc>
        <w:tc>
          <w:tcPr>
            <w:tcW w:w="4395" w:type="dxa"/>
            <w:vAlign w:val="center"/>
          </w:tcPr>
          <w:p w14:paraId="27A17318" w14:textId="77777777" w:rsidR="00E44A06" w:rsidRDefault="00E44A06" w:rsidP="00B810FB">
            <w:r>
              <w:t>Display first lines of a file</w:t>
            </w:r>
          </w:p>
        </w:tc>
        <w:tc>
          <w:tcPr>
            <w:tcW w:w="3827" w:type="dxa"/>
            <w:vAlign w:val="center"/>
          </w:tcPr>
          <w:p w14:paraId="77C92EEA" w14:textId="77777777" w:rsidR="00E44A06" w:rsidRDefault="00E44A06" w:rsidP="00B810FB">
            <w:r>
              <w:rPr>
                <w:rStyle w:val="HTMLCode"/>
                <w:rFonts w:eastAsia="Arial MT"/>
              </w:rPr>
              <w:t>head -n 10 file.txt</w:t>
            </w:r>
          </w:p>
        </w:tc>
      </w:tr>
      <w:tr w:rsidR="00E44A06" w14:paraId="3CAA8F91" w14:textId="77777777" w:rsidTr="00866540">
        <w:tc>
          <w:tcPr>
            <w:tcW w:w="1336" w:type="dxa"/>
            <w:vAlign w:val="center"/>
          </w:tcPr>
          <w:p w14:paraId="03F394AE" w14:textId="77777777" w:rsidR="00E44A06" w:rsidRDefault="00E44A06" w:rsidP="00B810FB">
            <w:r>
              <w:rPr>
                <w:rStyle w:val="HTMLCode"/>
                <w:rFonts w:eastAsia="Arial MT"/>
              </w:rPr>
              <w:t>tail</w:t>
            </w:r>
          </w:p>
        </w:tc>
        <w:tc>
          <w:tcPr>
            <w:tcW w:w="4395" w:type="dxa"/>
            <w:vAlign w:val="center"/>
          </w:tcPr>
          <w:p w14:paraId="329B96AD" w14:textId="77777777" w:rsidR="00E44A06" w:rsidRDefault="00E44A06" w:rsidP="00B810FB">
            <w:r>
              <w:t>Display last lines of a file</w:t>
            </w:r>
          </w:p>
        </w:tc>
        <w:tc>
          <w:tcPr>
            <w:tcW w:w="3827" w:type="dxa"/>
            <w:vAlign w:val="center"/>
          </w:tcPr>
          <w:p w14:paraId="15F03EEC" w14:textId="77777777" w:rsidR="00E44A06" w:rsidRDefault="00E44A06" w:rsidP="00B810FB">
            <w:r>
              <w:rPr>
                <w:rStyle w:val="HTMLCode"/>
                <w:rFonts w:eastAsia="Arial MT"/>
              </w:rPr>
              <w:t>tail -n 10 file.txt</w:t>
            </w:r>
          </w:p>
        </w:tc>
      </w:tr>
      <w:tr w:rsidR="00E44A06" w14:paraId="381D8C05" w14:textId="77777777" w:rsidTr="00866540">
        <w:tc>
          <w:tcPr>
            <w:tcW w:w="1336" w:type="dxa"/>
            <w:vAlign w:val="center"/>
          </w:tcPr>
          <w:p w14:paraId="7652917A" w14:textId="77777777" w:rsidR="00E44A06" w:rsidRDefault="00E44A06" w:rsidP="00B810FB">
            <w:proofErr w:type="spellStart"/>
            <w:r>
              <w:rPr>
                <w:rStyle w:val="HTMLCode"/>
                <w:rFonts w:eastAsia="Arial MT"/>
              </w:rPr>
              <w:t>grep</w:t>
            </w:r>
            <w:proofErr w:type="spellEnd"/>
          </w:p>
        </w:tc>
        <w:tc>
          <w:tcPr>
            <w:tcW w:w="4395" w:type="dxa"/>
            <w:vAlign w:val="center"/>
          </w:tcPr>
          <w:p w14:paraId="58A3F36C" w14:textId="77777777" w:rsidR="00E44A06" w:rsidRDefault="00E44A06" w:rsidP="00B810FB">
            <w:r>
              <w:t>Search text with patterns</w:t>
            </w:r>
          </w:p>
        </w:tc>
        <w:tc>
          <w:tcPr>
            <w:tcW w:w="3827" w:type="dxa"/>
            <w:vAlign w:val="center"/>
          </w:tcPr>
          <w:p w14:paraId="24BE6B0D" w14:textId="77777777" w:rsidR="00E44A06" w:rsidRDefault="00E44A06" w:rsidP="00B810FB">
            <w:proofErr w:type="spellStart"/>
            <w:r>
              <w:rPr>
                <w:rStyle w:val="HTMLCode"/>
                <w:rFonts w:eastAsia="Arial MT"/>
              </w:rPr>
              <w:t>grep</w:t>
            </w:r>
            <w:proofErr w:type="spellEnd"/>
            <w:r>
              <w:rPr>
                <w:rStyle w:val="HTMLCode"/>
                <w:rFonts w:eastAsia="Arial MT"/>
              </w:rPr>
              <w:t xml:space="preserve"> "pattern" file.txt</w:t>
            </w:r>
          </w:p>
        </w:tc>
      </w:tr>
      <w:tr w:rsidR="00E44A06" w14:paraId="341220EA" w14:textId="77777777" w:rsidTr="00866540">
        <w:tc>
          <w:tcPr>
            <w:tcW w:w="1336" w:type="dxa"/>
            <w:vAlign w:val="center"/>
          </w:tcPr>
          <w:p w14:paraId="60915B6E" w14:textId="77777777" w:rsidR="00E44A06" w:rsidRDefault="00E44A06" w:rsidP="00B810FB">
            <w:proofErr w:type="spellStart"/>
            <w:r>
              <w:rPr>
                <w:rStyle w:val="HTMLCode"/>
                <w:rFonts w:eastAsia="Arial MT"/>
              </w:rPr>
              <w:t>sed</w:t>
            </w:r>
            <w:proofErr w:type="spellEnd"/>
          </w:p>
        </w:tc>
        <w:tc>
          <w:tcPr>
            <w:tcW w:w="4395" w:type="dxa"/>
            <w:vAlign w:val="center"/>
          </w:tcPr>
          <w:p w14:paraId="436D6CF8" w14:textId="77777777" w:rsidR="00E44A06" w:rsidRDefault="00E44A06" w:rsidP="00B810FB">
            <w:r>
              <w:t>Stream editor for filtering text</w:t>
            </w:r>
          </w:p>
        </w:tc>
        <w:tc>
          <w:tcPr>
            <w:tcW w:w="3827" w:type="dxa"/>
            <w:vAlign w:val="center"/>
          </w:tcPr>
          <w:p w14:paraId="57FA300C" w14:textId="77777777" w:rsidR="00E44A06" w:rsidRDefault="00E44A06" w:rsidP="00B810FB">
            <w:proofErr w:type="spellStart"/>
            <w:r>
              <w:rPr>
                <w:rStyle w:val="HTMLCode"/>
                <w:rFonts w:eastAsia="Arial MT"/>
              </w:rPr>
              <w:t>sed</w:t>
            </w:r>
            <w:proofErr w:type="spellEnd"/>
            <w:r>
              <w:rPr>
                <w:rStyle w:val="HTMLCode"/>
                <w:rFonts w:eastAsia="Arial MT"/>
              </w:rPr>
              <w:t xml:space="preserve"> 's/old/new/g' file.txt</w:t>
            </w:r>
          </w:p>
        </w:tc>
      </w:tr>
      <w:tr w:rsidR="00E44A06" w14:paraId="45BF411A" w14:textId="77777777" w:rsidTr="00866540">
        <w:tc>
          <w:tcPr>
            <w:tcW w:w="1336" w:type="dxa"/>
            <w:vAlign w:val="center"/>
          </w:tcPr>
          <w:p w14:paraId="368581B5" w14:textId="77777777" w:rsidR="00E44A06" w:rsidRDefault="00E44A06" w:rsidP="00B810FB">
            <w:proofErr w:type="spellStart"/>
            <w:r>
              <w:rPr>
                <w:rStyle w:val="HTMLCode"/>
                <w:rFonts w:eastAsia="Arial MT"/>
              </w:rPr>
              <w:t>awk</w:t>
            </w:r>
            <w:proofErr w:type="spellEnd"/>
          </w:p>
        </w:tc>
        <w:tc>
          <w:tcPr>
            <w:tcW w:w="4395" w:type="dxa"/>
            <w:vAlign w:val="center"/>
          </w:tcPr>
          <w:p w14:paraId="3ACDC848" w14:textId="77777777" w:rsidR="00E44A06" w:rsidRDefault="00E44A06" w:rsidP="00B810FB">
            <w:r>
              <w:t>Pattern scanning and processing</w:t>
            </w:r>
          </w:p>
        </w:tc>
        <w:tc>
          <w:tcPr>
            <w:tcW w:w="3827" w:type="dxa"/>
            <w:vAlign w:val="center"/>
          </w:tcPr>
          <w:p w14:paraId="03894F99" w14:textId="77777777" w:rsidR="00E44A06" w:rsidRDefault="00E44A06" w:rsidP="00B810FB">
            <w:proofErr w:type="spellStart"/>
            <w:r>
              <w:rPr>
                <w:rStyle w:val="HTMLCode"/>
                <w:rFonts w:eastAsia="Arial MT"/>
              </w:rPr>
              <w:t>awk</w:t>
            </w:r>
            <w:proofErr w:type="spellEnd"/>
            <w:r>
              <w:rPr>
                <w:rStyle w:val="HTMLCode"/>
                <w:rFonts w:eastAsia="Arial MT"/>
              </w:rPr>
              <w:t xml:space="preserve"> '{print $1}' file.txt</w:t>
            </w:r>
          </w:p>
        </w:tc>
      </w:tr>
      <w:tr w:rsidR="00E44A06" w14:paraId="70C51F96" w14:textId="77777777" w:rsidTr="00866540">
        <w:tc>
          <w:tcPr>
            <w:tcW w:w="1336" w:type="dxa"/>
            <w:vAlign w:val="center"/>
          </w:tcPr>
          <w:p w14:paraId="553155D7" w14:textId="77777777" w:rsidR="00E44A06" w:rsidRDefault="00E44A06" w:rsidP="00B810FB">
            <w:r>
              <w:rPr>
                <w:rStyle w:val="HTMLCode"/>
                <w:rFonts w:eastAsia="Arial MT"/>
              </w:rPr>
              <w:t>sort</w:t>
            </w:r>
          </w:p>
        </w:tc>
        <w:tc>
          <w:tcPr>
            <w:tcW w:w="4395" w:type="dxa"/>
            <w:vAlign w:val="center"/>
          </w:tcPr>
          <w:p w14:paraId="60B6F950" w14:textId="77777777" w:rsidR="00E44A06" w:rsidRDefault="00E44A06" w:rsidP="00B810FB">
            <w:r>
              <w:t>Sort lines of text files</w:t>
            </w:r>
          </w:p>
        </w:tc>
        <w:tc>
          <w:tcPr>
            <w:tcW w:w="3827" w:type="dxa"/>
            <w:vAlign w:val="center"/>
          </w:tcPr>
          <w:p w14:paraId="66875497" w14:textId="77777777" w:rsidR="00E44A06" w:rsidRDefault="00E44A06" w:rsidP="00B810FB">
            <w:r>
              <w:rPr>
                <w:rStyle w:val="HTMLCode"/>
                <w:rFonts w:eastAsia="Arial MT"/>
              </w:rPr>
              <w:t>sort file.txt</w:t>
            </w:r>
          </w:p>
        </w:tc>
      </w:tr>
      <w:tr w:rsidR="00E44A06" w14:paraId="1EF998E6" w14:textId="77777777" w:rsidTr="00866540">
        <w:tc>
          <w:tcPr>
            <w:tcW w:w="1336" w:type="dxa"/>
            <w:vAlign w:val="center"/>
          </w:tcPr>
          <w:p w14:paraId="5559AB90" w14:textId="77777777" w:rsidR="00E44A06" w:rsidRDefault="00E44A06" w:rsidP="00B810FB">
            <w:r>
              <w:rPr>
                <w:rStyle w:val="HTMLCode"/>
                <w:rFonts w:eastAsia="Arial MT"/>
              </w:rPr>
              <w:t>cut</w:t>
            </w:r>
          </w:p>
        </w:tc>
        <w:tc>
          <w:tcPr>
            <w:tcW w:w="4395" w:type="dxa"/>
            <w:vAlign w:val="center"/>
          </w:tcPr>
          <w:p w14:paraId="6C1786B5" w14:textId="77777777" w:rsidR="00E44A06" w:rsidRDefault="00E44A06" w:rsidP="00B810FB">
            <w:r>
              <w:t>Extract sections of lines</w:t>
            </w:r>
          </w:p>
        </w:tc>
        <w:tc>
          <w:tcPr>
            <w:tcW w:w="3827" w:type="dxa"/>
            <w:vAlign w:val="center"/>
          </w:tcPr>
          <w:p w14:paraId="5D97ADF6" w14:textId="77777777" w:rsidR="00E44A06" w:rsidRDefault="00E44A06" w:rsidP="00B810FB">
            <w:r>
              <w:rPr>
                <w:rStyle w:val="HTMLCode"/>
                <w:rFonts w:eastAsia="Arial MT"/>
              </w:rPr>
              <w:t>cut -d',' -f1 file.txt</w:t>
            </w:r>
          </w:p>
        </w:tc>
      </w:tr>
      <w:tr w:rsidR="00E44A06" w14:paraId="6D19F3C5" w14:textId="77777777" w:rsidTr="00866540">
        <w:tc>
          <w:tcPr>
            <w:tcW w:w="1336" w:type="dxa"/>
            <w:vAlign w:val="center"/>
          </w:tcPr>
          <w:p w14:paraId="686B83EC" w14:textId="77777777" w:rsidR="00E44A06" w:rsidRDefault="00E44A06" w:rsidP="00B810FB">
            <w:proofErr w:type="spellStart"/>
            <w:r>
              <w:rPr>
                <w:rStyle w:val="HTMLCode"/>
                <w:rFonts w:eastAsia="Arial MT"/>
              </w:rPr>
              <w:t>wc</w:t>
            </w:r>
            <w:proofErr w:type="spellEnd"/>
          </w:p>
        </w:tc>
        <w:tc>
          <w:tcPr>
            <w:tcW w:w="4395" w:type="dxa"/>
            <w:vAlign w:val="center"/>
          </w:tcPr>
          <w:p w14:paraId="7FB0E2CD" w14:textId="77777777" w:rsidR="00E44A06" w:rsidRDefault="00E44A06" w:rsidP="00B810FB">
            <w:r>
              <w:t>Count lines, words, bytes</w:t>
            </w:r>
          </w:p>
        </w:tc>
        <w:tc>
          <w:tcPr>
            <w:tcW w:w="3827" w:type="dxa"/>
            <w:vAlign w:val="center"/>
          </w:tcPr>
          <w:p w14:paraId="3FF9CC28" w14:textId="77777777" w:rsidR="00E44A06" w:rsidRDefault="00E44A06" w:rsidP="00B810FB">
            <w:proofErr w:type="spellStart"/>
            <w:r>
              <w:rPr>
                <w:rStyle w:val="HTMLCode"/>
                <w:rFonts w:eastAsia="Arial MT"/>
              </w:rPr>
              <w:t>wc</w:t>
            </w:r>
            <w:proofErr w:type="spellEnd"/>
            <w:r>
              <w:rPr>
                <w:rStyle w:val="HTMLCode"/>
                <w:rFonts w:eastAsia="Arial MT"/>
              </w:rPr>
              <w:t xml:space="preserve"> -l file.txt</w:t>
            </w:r>
          </w:p>
        </w:tc>
      </w:tr>
      <w:tr w:rsidR="00E44A06" w14:paraId="6EBD2215" w14:textId="77777777" w:rsidTr="00866540">
        <w:tc>
          <w:tcPr>
            <w:tcW w:w="1336" w:type="dxa"/>
            <w:vAlign w:val="center"/>
          </w:tcPr>
          <w:p w14:paraId="17A9B339" w14:textId="77777777" w:rsidR="00E44A06" w:rsidRDefault="00E44A06" w:rsidP="00B810FB">
            <w:pPr>
              <w:rPr>
                <w:rStyle w:val="HTMLCode"/>
                <w:rFonts w:eastAsia="Arial MT"/>
              </w:rPr>
            </w:pPr>
            <w:proofErr w:type="spellStart"/>
            <w:r w:rsidRPr="00B810FB">
              <w:rPr>
                <w:rFonts w:ascii="Courier New" w:hAnsi="Courier New" w:cs="Courier New"/>
                <w:sz w:val="20"/>
                <w:szCs w:val="20"/>
              </w:rPr>
              <w:t>uniq</w:t>
            </w:r>
            <w:proofErr w:type="spellEnd"/>
          </w:p>
        </w:tc>
        <w:tc>
          <w:tcPr>
            <w:tcW w:w="4395" w:type="dxa"/>
            <w:vAlign w:val="center"/>
          </w:tcPr>
          <w:p w14:paraId="644D3F7D" w14:textId="77777777" w:rsidR="00E44A06" w:rsidRDefault="00E44A06" w:rsidP="00B810FB">
            <w:r w:rsidRPr="00B810FB">
              <w:t>Remove duplicate lines</w:t>
            </w:r>
          </w:p>
        </w:tc>
        <w:tc>
          <w:tcPr>
            <w:tcW w:w="3827" w:type="dxa"/>
            <w:vAlign w:val="center"/>
          </w:tcPr>
          <w:p w14:paraId="02897794" w14:textId="77777777" w:rsidR="00E44A06" w:rsidRDefault="00E44A06" w:rsidP="00B810FB">
            <w:pPr>
              <w:rPr>
                <w:rStyle w:val="HTMLCode"/>
                <w:rFonts w:eastAsia="Arial MT"/>
              </w:rPr>
            </w:pPr>
            <w:proofErr w:type="spellStart"/>
            <w:r w:rsidRPr="00B810FB">
              <w:rPr>
                <w:rFonts w:ascii="Courier New" w:hAnsi="Courier New" w:cs="Courier New"/>
                <w:sz w:val="20"/>
                <w:szCs w:val="20"/>
              </w:rPr>
              <w:t>uniq</w:t>
            </w:r>
            <w:proofErr w:type="spellEnd"/>
            <w:r w:rsidRPr="00B810FB">
              <w:rPr>
                <w:rFonts w:ascii="Courier New" w:hAnsi="Courier New" w:cs="Courier New"/>
                <w:sz w:val="20"/>
                <w:szCs w:val="20"/>
              </w:rPr>
              <w:t xml:space="preserve"> filename</w:t>
            </w:r>
          </w:p>
        </w:tc>
      </w:tr>
    </w:tbl>
    <w:p w14:paraId="68D17E1C" w14:textId="77777777" w:rsidR="00B810FB" w:rsidRDefault="00B810FB" w:rsidP="00B810FB">
      <w:pPr>
        <w:ind w:left="360"/>
      </w:pPr>
    </w:p>
    <w:p w14:paraId="47DFDA1A" w14:textId="77777777" w:rsidR="00B810FB" w:rsidRDefault="00B810FB">
      <w:pPr>
        <w:widowControl/>
        <w:autoSpaceDE/>
        <w:autoSpaceDN/>
      </w:pPr>
      <w:r>
        <w:br w:type="page"/>
      </w:r>
    </w:p>
    <w:p w14:paraId="71BF00CB" w14:textId="77777777" w:rsidR="00B810FB" w:rsidRDefault="00B810FB" w:rsidP="00B810FB">
      <w:pPr>
        <w:pStyle w:val="Heading2"/>
      </w:pPr>
      <w:bookmarkStart w:id="16" w:name="_Toc200722614"/>
      <w:r>
        <w:lastRenderedPageBreak/>
        <w:t>User and Group Management</w:t>
      </w:r>
      <w:bookmarkEnd w:id="16"/>
    </w:p>
    <w:p w14:paraId="478E546C" w14:textId="77777777" w:rsidR="00B810FB" w:rsidRDefault="00B810FB" w:rsidP="00B810FB"/>
    <w:tbl>
      <w:tblPr>
        <w:tblStyle w:val="TableGrid"/>
        <w:tblW w:w="9558" w:type="dxa"/>
        <w:tblInd w:w="360" w:type="dxa"/>
        <w:tblLook w:val="04A0" w:firstRow="1" w:lastRow="0" w:firstColumn="1" w:lastColumn="0" w:noHBand="0" w:noVBand="1"/>
      </w:tblPr>
      <w:tblGrid>
        <w:gridCol w:w="1336"/>
        <w:gridCol w:w="4253"/>
        <w:gridCol w:w="3969"/>
      </w:tblGrid>
      <w:tr w:rsidR="00E44A06" w14:paraId="7AED5B6B" w14:textId="77777777" w:rsidTr="00866540">
        <w:tc>
          <w:tcPr>
            <w:tcW w:w="1336" w:type="dxa"/>
            <w:vAlign w:val="center"/>
          </w:tcPr>
          <w:p w14:paraId="3A4983A2" w14:textId="77777777" w:rsidR="00E44A06" w:rsidRDefault="00E44A06" w:rsidP="00B810FB">
            <w:pPr>
              <w:widowControl/>
              <w:autoSpaceDE/>
              <w:autoSpaceDN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b/>
                <w:bCs/>
              </w:rPr>
              <w:t>Command</w:t>
            </w:r>
          </w:p>
        </w:tc>
        <w:tc>
          <w:tcPr>
            <w:tcW w:w="4253" w:type="dxa"/>
            <w:vAlign w:val="center"/>
          </w:tcPr>
          <w:p w14:paraId="314BB3DF" w14:textId="77777777" w:rsidR="00E44A06" w:rsidRDefault="00E44A06" w:rsidP="00B810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969" w:type="dxa"/>
            <w:vAlign w:val="center"/>
          </w:tcPr>
          <w:p w14:paraId="40403992" w14:textId="77777777" w:rsidR="00E44A06" w:rsidRDefault="00E44A06" w:rsidP="00B810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Basic Syntax</w:t>
            </w:r>
          </w:p>
        </w:tc>
      </w:tr>
      <w:tr w:rsidR="00E44A06" w14:paraId="6593CA6A" w14:textId="77777777" w:rsidTr="00866540">
        <w:tc>
          <w:tcPr>
            <w:tcW w:w="1336" w:type="dxa"/>
            <w:vAlign w:val="center"/>
          </w:tcPr>
          <w:p w14:paraId="7ED91FB6" w14:textId="77777777" w:rsidR="00E44A06" w:rsidRDefault="00E44A06" w:rsidP="00B810FB">
            <w:r>
              <w:rPr>
                <w:rStyle w:val="HTMLCode"/>
                <w:rFonts w:eastAsia="Arial MT"/>
              </w:rPr>
              <w:t>who</w:t>
            </w:r>
          </w:p>
        </w:tc>
        <w:tc>
          <w:tcPr>
            <w:tcW w:w="4253" w:type="dxa"/>
            <w:vAlign w:val="center"/>
          </w:tcPr>
          <w:p w14:paraId="6AA29575" w14:textId="77777777" w:rsidR="00E44A06" w:rsidRDefault="00E44A06" w:rsidP="00B810FB">
            <w:r>
              <w:t>Show logged-in users</w:t>
            </w:r>
          </w:p>
        </w:tc>
        <w:tc>
          <w:tcPr>
            <w:tcW w:w="3969" w:type="dxa"/>
            <w:vAlign w:val="center"/>
          </w:tcPr>
          <w:p w14:paraId="7A4C8B95" w14:textId="77777777" w:rsidR="00E44A06" w:rsidRDefault="00E44A06" w:rsidP="00B810FB">
            <w:r>
              <w:rPr>
                <w:rStyle w:val="HTMLCode"/>
                <w:rFonts w:eastAsia="Arial MT"/>
              </w:rPr>
              <w:t>who</w:t>
            </w:r>
          </w:p>
        </w:tc>
      </w:tr>
      <w:tr w:rsidR="00E44A06" w14:paraId="006CACED" w14:textId="77777777" w:rsidTr="00866540">
        <w:tc>
          <w:tcPr>
            <w:tcW w:w="1336" w:type="dxa"/>
            <w:vAlign w:val="center"/>
          </w:tcPr>
          <w:p w14:paraId="71C924F0" w14:textId="77777777" w:rsidR="00E44A06" w:rsidRDefault="00E44A06" w:rsidP="00B810FB">
            <w:r>
              <w:rPr>
                <w:rStyle w:val="HTMLCode"/>
                <w:rFonts w:eastAsia="Arial MT"/>
              </w:rPr>
              <w:t>id</w:t>
            </w:r>
          </w:p>
        </w:tc>
        <w:tc>
          <w:tcPr>
            <w:tcW w:w="4253" w:type="dxa"/>
            <w:vAlign w:val="center"/>
          </w:tcPr>
          <w:p w14:paraId="4C9B029F" w14:textId="77777777" w:rsidR="00E44A06" w:rsidRDefault="00E44A06" w:rsidP="00B810FB">
            <w:r>
              <w:t>Show user and group IDs</w:t>
            </w:r>
          </w:p>
        </w:tc>
        <w:tc>
          <w:tcPr>
            <w:tcW w:w="3969" w:type="dxa"/>
            <w:vAlign w:val="center"/>
          </w:tcPr>
          <w:p w14:paraId="71C07C47" w14:textId="77777777" w:rsidR="00E44A06" w:rsidRDefault="00E44A06" w:rsidP="00B810FB">
            <w:r>
              <w:rPr>
                <w:rStyle w:val="HTMLCode"/>
                <w:rFonts w:eastAsia="Arial MT"/>
              </w:rPr>
              <w:t>id username</w:t>
            </w:r>
          </w:p>
        </w:tc>
      </w:tr>
      <w:tr w:rsidR="00E44A06" w14:paraId="13CD8560" w14:textId="77777777" w:rsidTr="00866540">
        <w:tc>
          <w:tcPr>
            <w:tcW w:w="1336" w:type="dxa"/>
            <w:vAlign w:val="center"/>
          </w:tcPr>
          <w:p w14:paraId="6432C0C2" w14:textId="77777777" w:rsidR="00E44A06" w:rsidRDefault="00E44A06" w:rsidP="00B810FB">
            <w:proofErr w:type="spellStart"/>
            <w:r>
              <w:rPr>
                <w:rStyle w:val="HTMLCode"/>
                <w:rFonts w:eastAsia="Arial MT"/>
              </w:rPr>
              <w:t>useradd</w:t>
            </w:r>
            <w:proofErr w:type="spellEnd"/>
          </w:p>
        </w:tc>
        <w:tc>
          <w:tcPr>
            <w:tcW w:w="4253" w:type="dxa"/>
            <w:vAlign w:val="center"/>
          </w:tcPr>
          <w:p w14:paraId="0A19C951" w14:textId="77777777" w:rsidR="00E44A06" w:rsidRDefault="00E44A06" w:rsidP="00B810FB">
            <w:r>
              <w:t>Add a new user</w:t>
            </w:r>
          </w:p>
        </w:tc>
        <w:tc>
          <w:tcPr>
            <w:tcW w:w="3969" w:type="dxa"/>
            <w:vAlign w:val="center"/>
          </w:tcPr>
          <w:p w14:paraId="1A4CEA84" w14:textId="77777777" w:rsidR="00E44A06" w:rsidRDefault="00E44A06" w:rsidP="00B810FB">
            <w:proofErr w:type="spellStart"/>
            <w:r>
              <w:rPr>
                <w:rStyle w:val="HTMLCode"/>
                <w:rFonts w:eastAsia="Arial MT"/>
              </w:rPr>
              <w:t>useradd</w:t>
            </w:r>
            <w:proofErr w:type="spellEnd"/>
            <w:r>
              <w:rPr>
                <w:rStyle w:val="HTMLCode"/>
                <w:rFonts w:eastAsia="Arial MT"/>
              </w:rPr>
              <w:t xml:space="preserve"> username</w:t>
            </w:r>
          </w:p>
        </w:tc>
      </w:tr>
      <w:tr w:rsidR="00E44A06" w14:paraId="6BE824C3" w14:textId="77777777" w:rsidTr="00866540">
        <w:tc>
          <w:tcPr>
            <w:tcW w:w="1336" w:type="dxa"/>
            <w:vAlign w:val="center"/>
          </w:tcPr>
          <w:p w14:paraId="4E8268EC" w14:textId="77777777" w:rsidR="00E44A06" w:rsidRDefault="00E44A06" w:rsidP="00B810FB">
            <w:proofErr w:type="spellStart"/>
            <w:r>
              <w:rPr>
                <w:rStyle w:val="HTMLCode"/>
                <w:rFonts w:eastAsia="Arial MT"/>
              </w:rPr>
              <w:t>userdel</w:t>
            </w:r>
            <w:proofErr w:type="spellEnd"/>
          </w:p>
        </w:tc>
        <w:tc>
          <w:tcPr>
            <w:tcW w:w="4253" w:type="dxa"/>
            <w:vAlign w:val="center"/>
          </w:tcPr>
          <w:p w14:paraId="7C0016A6" w14:textId="77777777" w:rsidR="00E44A06" w:rsidRDefault="00E44A06" w:rsidP="00B810FB">
            <w:r>
              <w:t>Delete a user</w:t>
            </w:r>
          </w:p>
        </w:tc>
        <w:tc>
          <w:tcPr>
            <w:tcW w:w="3969" w:type="dxa"/>
            <w:vAlign w:val="center"/>
          </w:tcPr>
          <w:p w14:paraId="2A71D43E" w14:textId="77777777" w:rsidR="00E44A06" w:rsidRDefault="00E44A06" w:rsidP="00B810FB">
            <w:proofErr w:type="spellStart"/>
            <w:r>
              <w:rPr>
                <w:rStyle w:val="HTMLCode"/>
                <w:rFonts w:eastAsia="Arial MT"/>
              </w:rPr>
              <w:t>userdel</w:t>
            </w:r>
            <w:proofErr w:type="spellEnd"/>
            <w:r>
              <w:rPr>
                <w:rStyle w:val="HTMLCode"/>
                <w:rFonts w:eastAsia="Arial MT"/>
              </w:rPr>
              <w:t xml:space="preserve"> username</w:t>
            </w:r>
          </w:p>
        </w:tc>
      </w:tr>
      <w:tr w:rsidR="00E44A06" w14:paraId="319F1FB2" w14:textId="77777777" w:rsidTr="00866540">
        <w:tc>
          <w:tcPr>
            <w:tcW w:w="1336" w:type="dxa"/>
            <w:vAlign w:val="center"/>
          </w:tcPr>
          <w:p w14:paraId="43D74FAA" w14:textId="77777777" w:rsidR="00E44A06" w:rsidRDefault="00E44A06" w:rsidP="00B810FB">
            <w:proofErr w:type="spellStart"/>
            <w:r>
              <w:rPr>
                <w:rStyle w:val="HTMLCode"/>
                <w:rFonts w:eastAsia="Arial MT"/>
              </w:rPr>
              <w:t>usermod</w:t>
            </w:r>
            <w:proofErr w:type="spellEnd"/>
          </w:p>
        </w:tc>
        <w:tc>
          <w:tcPr>
            <w:tcW w:w="4253" w:type="dxa"/>
            <w:vAlign w:val="center"/>
          </w:tcPr>
          <w:p w14:paraId="36180C4B" w14:textId="77777777" w:rsidR="00E44A06" w:rsidRDefault="00E44A06" w:rsidP="00B810FB">
            <w:r>
              <w:t>Modify user account</w:t>
            </w:r>
          </w:p>
        </w:tc>
        <w:tc>
          <w:tcPr>
            <w:tcW w:w="3969" w:type="dxa"/>
            <w:vAlign w:val="center"/>
          </w:tcPr>
          <w:p w14:paraId="539C636D" w14:textId="77777777" w:rsidR="00E44A06" w:rsidRDefault="00E44A06" w:rsidP="00B810FB">
            <w:proofErr w:type="spellStart"/>
            <w:r>
              <w:rPr>
                <w:rStyle w:val="HTMLCode"/>
                <w:rFonts w:eastAsia="Arial MT"/>
              </w:rPr>
              <w:t>usermod</w:t>
            </w:r>
            <w:proofErr w:type="spellEnd"/>
            <w:r>
              <w:rPr>
                <w:rStyle w:val="HTMLCode"/>
                <w:rFonts w:eastAsia="Arial MT"/>
              </w:rPr>
              <w:t xml:space="preserve"> -</w:t>
            </w:r>
            <w:proofErr w:type="spellStart"/>
            <w:r>
              <w:rPr>
                <w:rStyle w:val="HTMLCode"/>
                <w:rFonts w:eastAsia="Arial MT"/>
              </w:rPr>
              <w:t>aG</w:t>
            </w:r>
            <w:proofErr w:type="spellEnd"/>
            <w:r>
              <w:rPr>
                <w:rStyle w:val="HTMLCode"/>
                <w:rFonts w:eastAsia="Arial MT"/>
              </w:rPr>
              <w:t xml:space="preserve"> group username</w:t>
            </w:r>
          </w:p>
        </w:tc>
      </w:tr>
      <w:tr w:rsidR="00E44A06" w14:paraId="5D2E08ED" w14:textId="77777777" w:rsidTr="00866540">
        <w:tc>
          <w:tcPr>
            <w:tcW w:w="1336" w:type="dxa"/>
            <w:vAlign w:val="center"/>
          </w:tcPr>
          <w:p w14:paraId="408FB400" w14:textId="77777777" w:rsidR="00E44A06" w:rsidRDefault="00E44A06" w:rsidP="00B810FB">
            <w:proofErr w:type="spellStart"/>
            <w:r>
              <w:rPr>
                <w:rStyle w:val="HTMLCode"/>
                <w:rFonts w:eastAsia="Arial MT"/>
              </w:rPr>
              <w:t>groupadd</w:t>
            </w:r>
            <w:proofErr w:type="spellEnd"/>
          </w:p>
        </w:tc>
        <w:tc>
          <w:tcPr>
            <w:tcW w:w="4253" w:type="dxa"/>
            <w:vAlign w:val="center"/>
          </w:tcPr>
          <w:p w14:paraId="63F930A6" w14:textId="77777777" w:rsidR="00E44A06" w:rsidRDefault="00E44A06" w:rsidP="00B810FB">
            <w:r>
              <w:t>Add new group</w:t>
            </w:r>
          </w:p>
        </w:tc>
        <w:tc>
          <w:tcPr>
            <w:tcW w:w="3969" w:type="dxa"/>
            <w:vAlign w:val="center"/>
          </w:tcPr>
          <w:p w14:paraId="69CC4989" w14:textId="77777777" w:rsidR="00E44A06" w:rsidRDefault="00E44A06" w:rsidP="00B810FB">
            <w:proofErr w:type="spellStart"/>
            <w:r>
              <w:rPr>
                <w:rStyle w:val="HTMLCode"/>
                <w:rFonts w:eastAsia="Arial MT"/>
              </w:rPr>
              <w:t>groupadd</w:t>
            </w:r>
            <w:proofErr w:type="spellEnd"/>
            <w:r>
              <w:rPr>
                <w:rStyle w:val="HTMLCode"/>
                <w:rFonts w:eastAsia="Arial MT"/>
              </w:rPr>
              <w:t xml:space="preserve"> </w:t>
            </w:r>
            <w:proofErr w:type="spellStart"/>
            <w:r>
              <w:rPr>
                <w:rStyle w:val="HTMLCode"/>
                <w:rFonts w:eastAsia="Arial MT"/>
              </w:rPr>
              <w:t>groupname</w:t>
            </w:r>
            <w:proofErr w:type="spellEnd"/>
          </w:p>
        </w:tc>
      </w:tr>
      <w:tr w:rsidR="00E44A06" w14:paraId="47D7A70F" w14:textId="77777777" w:rsidTr="00866540">
        <w:tc>
          <w:tcPr>
            <w:tcW w:w="1336" w:type="dxa"/>
            <w:vAlign w:val="center"/>
          </w:tcPr>
          <w:p w14:paraId="4A19451D" w14:textId="77777777" w:rsidR="00E44A06" w:rsidRDefault="00E44A06" w:rsidP="00B810FB">
            <w:proofErr w:type="spellStart"/>
            <w:r>
              <w:rPr>
                <w:rStyle w:val="HTMLCode"/>
                <w:rFonts w:eastAsia="Arial MT"/>
              </w:rPr>
              <w:t>passwd</w:t>
            </w:r>
            <w:proofErr w:type="spellEnd"/>
          </w:p>
        </w:tc>
        <w:tc>
          <w:tcPr>
            <w:tcW w:w="4253" w:type="dxa"/>
            <w:vAlign w:val="center"/>
          </w:tcPr>
          <w:p w14:paraId="467D3B48" w14:textId="77777777" w:rsidR="00E44A06" w:rsidRDefault="00E44A06" w:rsidP="00B810FB">
            <w:r>
              <w:t>Change user password</w:t>
            </w:r>
          </w:p>
        </w:tc>
        <w:tc>
          <w:tcPr>
            <w:tcW w:w="3969" w:type="dxa"/>
            <w:vAlign w:val="center"/>
          </w:tcPr>
          <w:p w14:paraId="4D581983" w14:textId="77777777" w:rsidR="00E44A06" w:rsidRDefault="00E44A06" w:rsidP="00B810FB">
            <w:proofErr w:type="spellStart"/>
            <w:r>
              <w:rPr>
                <w:rStyle w:val="HTMLCode"/>
                <w:rFonts w:eastAsia="Arial MT"/>
              </w:rPr>
              <w:t>passwd</w:t>
            </w:r>
            <w:proofErr w:type="spellEnd"/>
            <w:r>
              <w:rPr>
                <w:rStyle w:val="HTMLCode"/>
                <w:rFonts w:eastAsia="Arial MT"/>
              </w:rPr>
              <w:t xml:space="preserve"> username</w:t>
            </w:r>
          </w:p>
        </w:tc>
      </w:tr>
      <w:tr w:rsidR="00E44A06" w14:paraId="68EB8BF0" w14:textId="77777777" w:rsidTr="00866540">
        <w:tc>
          <w:tcPr>
            <w:tcW w:w="1336" w:type="dxa"/>
            <w:vAlign w:val="center"/>
          </w:tcPr>
          <w:p w14:paraId="3730B694" w14:textId="77777777" w:rsidR="00E44A06" w:rsidRDefault="00E44A06" w:rsidP="00B810FB">
            <w:r>
              <w:rPr>
                <w:rStyle w:val="HTMLCode"/>
                <w:rFonts w:eastAsia="Arial MT"/>
              </w:rPr>
              <w:t>groups</w:t>
            </w:r>
          </w:p>
        </w:tc>
        <w:tc>
          <w:tcPr>
            <w:tcW w:w="4253" w:type="dxa"/>
            <w:vAlign w:val="center"/>
          </w:tcPr>
          <w:p w14:paraId="62D91438" w14:textId="77777777" w:rsidR="00E44A06" w:rsidRDefault="00E44A06" w:rsidP="00B810FB">
            <w:r>
              <w:t>Show groups user belongs to</w:t>
            </w:r>
          </w:p>
        </w:tc>
        <w:tc>
          <w:tcPr>
            <w:tcW w:w="3969" w:type="dxa"/>
            <w:vAlign w:val="center"/>
          </w:tcPr>
          <w:p w14:paraId="3CE99AFC" w14:textId="77777777" w:rsidR="00E44A06" w:rsidRDefault="00E44A06" w:rsidP="00B810FB">
            <w:r>
              <w:rPr>
                <w:rStyle w:val="HTMLCode"/>
                <w:rFonts w:eastAsia="Arial MT"/>
              </w:rPr>
              <w:t>groups username</w:t>
            </w:r>
          </w:p>
        </w:tc>
      </w:tr>
    </w:tbl>
    <w:p w14:paraId="2F646096" w14:textId="77777777" w:rsidR="00B810FB" w:rsidRDefault="00B810FB" w:rsidP="00B810FB">
      <w:pPr>
        <w:ind w:left="360"/>
      </w:pPr>
    </w:p>
    <w:p w14:paraId="38DA31A2" w14:textId="77777777" w:rsidR="00B810FB" w:rsidRDefault="00B810FB" w:rsidP="00B810FB">
      <w:pPr>
        <w:pStyle w:val="Heading2"/>
      </w:pPr>
      <w:bookmarkStart w:id="17" w:name="_Toc200722615"/>
      <w:r>
        <w:t>Process Management</w:t>
      </w:r>
      <w:bookmarkEnd w:id="17"/>
    </w:p>
    <w:p w14:paraId="25AEF735" w14:textId="77777777" w:rsidR="00B810FB" w:rsidRDefault="00B810FB" w:rsidP="00B810FB"/>
    <w:tbl>
      <w:tblPr>
        <w:tblStyle w:val="TableGrid"/>
        <w:tblW w:w="9558" w:type="dxa"/>
        <w:tblInd w:w="360" w:type="dxa"/>
        <w:tblLook w:val="04A0" w:firstRow="1" w:lastRow="0" w:firstColumn="1" w:lastColumn="0" w:noHBand="0" w:noVBand="1"/>
      </w:tblPr>
      <w:tblGrid>
        <w:gridCol w:w="1478"/>
        <w:gridCol w:w="4111"/>
        <w:gridCol w:w="3969"/>
      </w:tblGrid>
      <w:tr w:rsidR="00E44A06" w14:paraId="36316B11" w14:textId="77777777" w:rsidTr="00866540">
        <w:tc>
          <w:tcPr>
            <w:tcW w:w="1478" w:type="dxa"/>
            <w:vAlign w:val="center"/>
          </w:tcPr>
          <w:p w14:paraId="444E808C" w14:textId="77777777" w:rsidR="00E44A06" w:rsidRDefault="00E44A06" w:rsidP="00B810FB">
            <w:pPr>
              <w:widowControl/>
              <w:autoSpaceDE/>
              <w:autoSpaceDN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b/>
                <w:bCs/>
              </w:rPr>
              <w:t>Command</w:t>
            </w:r>
          </w:p>
        </w:tc>
        <w:tc>
          <w:tcPr>
            <w:tcW w:w="4111" w:type="dxa"/>
            <w:vAlign w:val="center"/>
          </w:tcPr>
          <w:p w14:paraId="12A661F7" w14:textId="77777777" w:rsidR="00E44A06" w:rsidRDefault="00E44A06" w:rsidP="00B810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969" w:type="dxa"/>
            <w:vAlign w:val="center"/>
          </w:tcPr>
          <w:p w14:paraId="1408F1D0" w14:textId="77777777" w:rsidR="00E44A06" w:rsidRDefault="00E44A06" w:rsidP="00B810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Basic Syntax</w:t>
            </w:r>
          </w:p>
        </w:tc>
      </w:tr>
      <w:tr w:rsidR="00E44A06" w14:paraId="613A9910" w14:textId="77777777" w:rsidTr="00866540">
        <w:tc>
          <w:tcPr>
            <w:tcW w:w="1478" w:type="dxa"/>
            <w:vAlign w:val="center"/>
          </w:tcPr>
          <w:p w14:paraId="20E52EFD" w14:textId="77777777" w:rsidR="00E44A06" w:rsidRDefault="00E44A06" w:rsidP="00B810FB">
            <w:proofErr w:type="spellStart"/>
            <w:r>
              <w:rPr>
                <w:rStyle w:val="HTMLCode"/>
                <w:rFonts w:eastAsia="Arial MT"/>
              </w:rPr>
              <w:t>ps</w:t>
            </w:r>
            <w:proofErr w:type="spellEnd"/>
          </w:p>
        </w:tc>
        <w:tc>
          <w:tcPr>
            <w:tcW w:w="4111" w:type="dxa"/>
            <w:vAlign w:val="center"/>
          </w:tcPr>
          <w:p w14:paraId="13486226" w14:textId="77777777" w:rsidR="00E44A06" w:rsidRDefault="00E44A06" w:rsidP="00B810FB">
            <w:r>
              <w:t>Show current processes</w:t>
            </w:r>
          </w:p>
        </w:tc>
        <w:tc>
          <w:tcPr>
            <w:tcW w:w="3969" w:type="dxa"/>
            <w:vAlign w:val="center"/>
          </w:tcPr>
          <w:p w14:paraId="5AEA1528" w14:textId="77777777" w:rsidR="00E44A06" w:rsidRDefault="00E44A06" w:rsidP="00B810FB">
            <w:proofErr w:type="spellStart"/>
            <w:r>
              <w:rPr>
                <w:rStyle w:val="HTMLCode"/>
                <w:rFonts w:eastAsia="Arial MT"/>
              </w:rPr>
              <w:t>ps</w:t>
            </w:r>
            <w:proofErr w:type="spellEnd"/>
            <w:r>
              <w:rPr>
                <w:rStyle w:val="HTMLCode"/>
                <w:rFonts w:eastAsia="Arial MT"/>
              </w:rPr>
              <w:t xml:space="preserve"> aux</w:t>
            </w:r>
          </w:p>
        </w:tc>
      </w:tr>
      <w:tr w:rsidR="00E44A06" w14:paraId="3F0A7B6B" w14:textId="77777777" w:rsidTr="00866540">
        <w:tc>
          <w:tcPr>
            <w:tcW w:w="1478" w:type="dxa"/>
            <w:vAlign w:val="center"/>
          </w:tcPr>
          <w:p w14:paraId="200EEC7B" w14:textId="77777777" w:rsidR="00E44A06" w:rsidRDefault="00E44A06" w:rsidP="00B810FB">
            <w:r>
              <w:rPr>
                <w:rStyle w:val="HTMLCode"/>
                <w:rFonts w:eastAsia="Arial MT"/>
              </w:rPr>
              <w:t>top</w:t>
            </w:r>
          </w:p>
        </w:tc>
        <w:tc>
          <w:tcPr>
            <w:tcW w:w="4111" w:type="dxa"/>
            <w:vAlign w:val="center"/>
          </w:tcPr>
          <w:p w14:paraId="7792F336" w14:textId="77777777" w:rsidR="00E44A06" w:rsidRDefault="00E44A06" w:rsidP="00B810FB">
            <w:r>
              <w:t>Real-time process monitoring</w:t>
            </w:r>
          </w:p>
        </w:tc>
        <w:tc>
          <w:tcPr>
            <w:tcW w:w="3969" w:type="dxa"/>
            <w:vAlign w:val="center"/>
          </w:tcPr>
          <w:p w14:paraId="5B895839" w14:textId="77777777" w:rsidR="00E44A06" w:rsidRDefault="00E44A06" w:rsidP="00B810FB">
            <w:r>
              <w:rPr>
                <w:rStyle w:val="HTMLCode"/>
                <w:rFonts w:eastAsia="Arial MT"/>
              </w:rPr>
              <w:t>top</w:t>
            </w:r>
          </w:p>
        </w:tc>
      </w:tr>
      <w:tr w:rsidR="00E44A06" w14:paraId="6560CD05" w14:textId="77777777" w:rsidTr="00866540">
        <w:tc>
          <w:tcPr>
            <w:tcW w:w="1478" w:type="dxa"/>
            <w:vAlign w:val="center"/>
          </w:tcPr>
          <w:p w14:paraId="102D8341" w14:textId="77777777" w:rsidR="00E44A06" w:rsidRDefault="00E44A06" w:rsidP="00B810FB">
            <w:proofErr w:type="spellStart"/>
            <w:r>
              <w:rPr>
                <w:rStyle w:val="HTMLCode"/>
                <w:rFonts w:eastAsia="Arial MT"/>
              </w:rPr>
              <w:t>htop</w:t>
            </w:r>
            <w:proofErr w:type="spellEnd"/>
          </w:p>
        </w:tc>
        <w:tc>
          <w:tcPr>
            <w:tcW w:w="4111" w:type="dxa"/>
            <w:vAlign w:val="center"/>
          </w:tcPr>
          <w:p w14:paraId="3D10FDC0" w14:textId="77777777" w:rsidR="00E44A06" w:rsidRDefault="00E44A06" w:rsidP="00B810FB">
            <w:r>
              <w:t>Interactive process viewer</w:t>
            </w:r>
          </w:p>
        </w:tc>
        <w:tc>
          <w:tcPr>
            <w:tcW w:w="3969" w:type="dxa"/>
            <w:vAlign w:val="center"/>
          </w:tcPr>
          <w:p w14:paraId="4FE37DE0" w14:textId="77777777" w:rsidR="00E44A06" w:rsidRDefault="00E44A06" w:rsidP="00B810FB">
            <w:proofErr w:type="spellStart"/>
            <w:r>
              <w:rPr>
                <w:rStyle w:val="HTMLCode"/>
                <w:rFonts w:eastAsia="Arial MT"/>
              </w:rPr>
              <w:t>htop</w:t>
            </w:r>
            <w:proofErr w:type="spellEnd"/>
          </w:p>
        </w:tc>
      </w:tr>
      <w:tr w:rsidR="00E44A06" w14:paraId="27D2ED2E" w14:textId="77777777" w:rsidTr="00866540">
        <w:tc>
          <w:tcPr>
            <w:tcW w:w="1478" w:type="dxa"/>
            <w:vAlign w:val="center"/>
          </w:tcPr>
          <w:p w14:paraId="4DA62011" w14:textId="77777777" w:rsidR="00E44A06" w:rsidRDefault="00E44A06" w:rsidP="00B810FB">
            <w:r>
              <w:rPr>
                <w:rStyle w:val="HTMLCode"/>
                <w:rFonts w:eastAsia="Arial MT"/>
              </w:rPr>
              <w:t>kill</w:t>
            </w:r>
          </w:p>
        </w:tc>
        <w:tc>
          <w:tcPr>
            <w:tcW w:w="4111" w:type="dxa"/>
            <w:vAlign w:val="center"/>
          </w:tcPr>
          <w:p w14:paraId="7929118D" w14:textId="77777777" w:rsidR="00E44A06" w:rsidRDefault="00E44A06" w:rsidP="00B810FB">
            <w:r>
              <w:t>Send signal to terminate process</w:t>
            </w:r>
          </w:p>
        </w:tc>
        <w:tc>
          <w:tcPr>
            <w:tcW w:w="3969" w:type="dxa"/>
            <w:vAlign w:val="center"/>
          </w:tcPr>
          <w:p w14:paraId="37934536" w14:textId="77777777" w:rsidR="00E44A06" w:rsidRDefault="00E44A06" w:rsidP="00B810FB">
            <w:r>
              <w:rPr>
                <w:rStyle w:val="HTMLCode"/>
                <w:rFonts w:eastAsia="Arial MT"/>
              </w:rPr>
              <w:t>kill PID</w:t>
            </w:r>
          </w:p>
        </w:tc>
      </w:tr>
      <w:tr w:rsidR="00E44A06" w14:paraId="3047766D" w14:textId="77777777" w:rsidTr="00866540">
        <w:tc>
          <w:tcPr>
            <w:tcW w:w="1478" w:type="dxa"/>
            <w:vAlign w:val="center"/>
          </w:tcPr>
          <w:p w14:paraId="61E1B8E7" w14:textId="77777777" w:rsidR="00E44A06" w:rsidRDefault="00E44A06" w:rsidP="00B810FB">
            <w:proofErr w:type="spellStart"/>
            <w:r>
              <w:rPr>
                <w:rStyle w:val="HTMLCode"/>
                <w:rFonts w:eastAsia="Arial MT"/>
              </w:rPr>
              <w:t>killall</w:t>
            </w:r>
            <w:proofErr w:type="spellEnd"/>
          </w:p>
        </w:tc>
        <w:tc>
          <w:tcPr>
            <w:tcW w:w="4111" w:type="dxa"/>
            <w:vAlign w:val="center"/>
          </w:tcPr>
          <w:p w14:paraId="2B7F62CA" w14:textId="77777777" w:rsidR="00E44A06" w:rsidRDefault="00E44A06" w:rsidP="00B810FB">
            <w:r>
              <w:t>Kill processes by name</w:t>
            </w:r>
          </w:p>
        </w:tc>
        <w:tc>
          <w:tcPr>
            <w:tcW w:w="3969" w:type="dxa"/>
            <w:vAlign w:val="center"/>
          </w:tcPr>
          <w:p w14:paraId="50FDB64D" w14:textId="77777777" w:rsidR="00E44A06" w:rsidRDefault="00E44A06" w:rsidP="00B810FB">
            <w:proofErr w:type="spellStart"/>
            <w:r>
              <w:rPr>
                <w:rStyle w:val="HTMLCode"/>
                <w:rFonts w:eastAsia="Arial MT"/>
              </w:rPr>
              <w:t>killall</w:t>
            </w:r>
            <w:proofErr w:type="spellEnd"/>
            <w:r>
              <w:rPr>
                <w:rStyle w:val="HTMLCode"/>
                <w:rFonts w:eastAsia="Arial MT"/>
              </w:rPr>
              <w:t xml:space="preserve"> </w:t>
            </w:r>
            <w:proofErr w:type="spellStart"/>
            <w:r>
              <w:rPr>
                <w:rStyle w:val="HTMLCode"/>
                <w:rFonts w:eastAsia="Arial MT"/>
              </w:rPr>
              <w:t>process_name</w:t>
            </w:r>
            <w:proofErr w:type="spellEnd"/>
          </w:p>
        </w:tc>
      </w:tr>
      <w:tr w:rsidR="00E44A06" w14:paraId="0270196D" w14:textId="77777777" w:rsidTr="00866540">
        <w:tc>
          <w:tcPr>
            <w:tcW w:w="1478" w:type="dxa"/>
            <w:vAlign w:val="center"/>
          </w:tcPr>
          <w:p w14:paraId="4096EDE4" w14:textId="77777777" w:rsidR="00E44A06" w:rsidRDefault="00E44A06" w:rsidP="00B810FB">
            <w:r>
              <w:rPr>
                <w:rStyle w:val="HTMLCode"/>
                <w:rFonts w:eastAsia="Arial MT"/>
              </w:rPr>
              <w:t>nice</w:t>
            </w:r>
          </w:p>
        </w:tc>
        <w:tc>
          <w:tcPr>
            <w:tcW w:w="4111" w:type="dxa"/>
            <w:vAlign w:val="center"/>
          </w:tcPr>
          <w:p w14:paraId="793129CD" w14:textId="77777777" w:rsidR="00E44A06" w:rsidRDefault="00E44A06" w:rsidP="00B810FB">
            <w:r>
              <w:t>Start process with modified priority</w:t>
            </w:r>
          </w:p>
        </w:tc>
        <w:tc>
          <w:tcPr>
            <w:tcW w:w="3969" w:type="dxa"/>
            <w:vAlign w:val="center"/>
          </w:tcPr>
          <w:p w14:paraId="6E1DA5D7" w14:textId="77777777" w:rsidR="00E44A06" w:rsidRDefault="00E44A06" w:rsidP="00B810FB">
            <w:r>
              <w:rPr>
                <w:rStyle w:val="HTMLCode"/>
                <w:rFonts w:eastAsia="Arial MT"/>
              </w:rPr>
              <w:t>nice -n 10 command</w:t>
            </w:r>
          </w:p>
        </w:tc>
      </w:tr>
      <w:tr w:rsidR="00E44A06" w14:paraId="01713F79" w14:textId="77777777" w:rsidTr="00866540">
        <w:tc>
          <w:tcPr>
            <w:tcW w:w="1478" w:type="dxa"/>
            <w:vAlign w:val="center"/>
          </w:tcPr>
          <w:p w14:paraId="218C28DE" w14:textId="77777777" w:rsidR="00E44A06" w:rsidRDefault="00E44A06" w:rsidP="00B810FB">
            <w:proofErr w:type="spellStart"/>
            <w:r>
              <w:rPr>
                <w:rStyle w:val="HTMLCode"/>
                <w:rFonts w:eastAsia="Arial MT"/>
              </w:rPr>
              <w:t>renice</w:t>
            </w:r>
            <w:proofErr w:type="spellEnd"/>
          </w:p>
        </w:tc>
        <w:tc>
          <w:tcPr>
            <w:tcW w:w="4111" w:type="dxa"/>
            <w:vAlign w:val="center"/>
          </w:tcPr>
          <w:p w14:paraId="19087DF5" w14:textId="77777777" w:rsidR="00E44A06" w:rsidRDefault="00E44A06" w:rsidP="00B810FB">
            <w:r>
              <w:t>Change priority of running process</w:t>
            </w:r>
          </w:p>
        </w:tc>
        <w:tc>
          <w:tcPr>
            <w:tcW w:w="3969" w:type="dxa"/>
            <w:vAlign w:val="center"/>
          </w:tcPr>
          <w:p w14:paraId="75D4D80C" w14:textId="77777777" w:rsidR="00E44A06" w:rsidRDefault="00E44A06" w:rsidP="00B810FB">
            <w:proofErr w:type="spellStart"/>
            <w:r>
              <w:rPr>
                <w:rStyle w:val="HTMLCode"/>
                <w:rFonts w:eastAsia="Arial MT"/>
              </w:rPr>
              <w:t>renice</w:t>
            </w:r>
            <w:proofErr w:type="spellEnd"/>
            <w:r>
              <w:rPr>
                <w:rStyle w:val="HTMLCode"/>
                <w:rFonts w:eastAsia="Arial MT"/>
              </w:rPr>
              <w:t xml:space="preserve"> 5 -p PID</w:t>
            </w:r>
          </w:p>
        </w:tc>
      </w:tr>
      <w:tr w:rsidR="00E44A06" w14:paraId="7CB0FF74" w14:textId="77777777" w:rsidTr="00866540">
        <w:tc>
          <w:tcPr>
            <w:tcW w:w="1478" w:type="dxa"/>
            <w:vAlign w:val="center"/>
          </w:tcPr>
          <w:p w14:paraId="709CA2DA" w14:textId="77777777" w:rsidR="00E44A06" w:rsidRDefault="00E44A06" w:rsidP="00B810FB">
            <w:proofErr w:type="spellStart"/>
            <w:r>
              <w:rPr>
                <w:rStyle w:val="HTMLCode"/>
                <w:rFonts w:eastAsia="Arial MT"/>
              </w:rPr>
              <w:t>pgrep</w:t>
            </w:r>
            <w:proofErr w:type="spellEnd"/>
          </w:p>
        </w:tc>
        <w:tc>
          <w:tcPr>
            <w:tcW w:w="4111" w:type="dxa"/>
            <w:vAlign w:val="center"/>
          </w:tcPr>
          <w:p w14:paraId="4420713E" w14:textId="77777777" w:rsidR="00E44A06" w:rsidRDefault="00E44A06" w:rsidP="00B810FB">
            <w:r>
              <w:t>Find process IDs by name</w:t>
            </w:r>
          </w:p>
        </w:tc>
        <w:tc>
          <w:tcPr>
            <w:tcW w:w="3969" w:type="dxa"/>
            <w:vAlign w:val="center"/>
          </w:tcPr>
          <w:p w14:paraId="2BA53A0E" w14:textId="77777777" w:rsidR="00E44A06" w:rsidRDefault="00E44A06" w:rsidP="00B810FB">
            <w:proofErr w:type="spellStart"/>
            <w:r>
              <w:rPr>
                <w:rStyle w:val="HTMLCode"/>
                <w:rFonts w:eastAsia="Arial MT"/>
              </w:rPr>
              <w:t>pgrep</w:t>
            </w:r>
            <w:proofErr w:type="spellEnd"/>
            <w:r>
              <w:rPr>
                <w:rStyle w:val="HTMLCode"/>
                <w:rFonts w:eastAsia="Arial MT"/>
              </w:rPr>
              <w:t xml:space="preserve"> </w:t>
            </w:r>
            <w:proofErr w:type="spellStart"/>
            <w:r>
              <w:rPr>
                <w:rStyle w:val="HTMLCode"/>
                <w:rFonts w:eastAsia="Arial MT"/>
              </w:rPr>
              <w:t>process_name</w:t>
            </w:r>
            <w:proofErr w:type="spellEnd"/>
          </w:p>
        </w:tc>
      </w:tr>
    </w:tbl>
    <w:p w14:paraId="2D44F336" w14:textId="77777777" w:rsidR="00B810FB" w:rsidRDefault="00B810FB" w:rsidP="00B810FB">
      <w:pPr>
        <w:ind w:left="360"/>
      </w:pPr>
    </w:p>
    <w:p w14:paraId="49333203" w14:textId="77777777" w:rsidR="00B810FB" w:rsidRDefault="00B810FB" w:rsidP="00B810FB">
      <w:pPr>
        <w:pStyle w:val="Heading2"/>
      </w:pPr>
      <w:bookmarkStart w:id="18" w:name="_Toc200722616"/>
      <w:r>
        <w:t>Disk and File System Management</w:t>
      </w:r>
      <w:bookmarkEnd w:id="18"/>
    </w:p>
    <w:p w14:paraId="4C127D4C" w14:textId="77777777" w:rsidR="00B810FB" w:rsidRDefault="00B810FB" w:rsidP="00B810FB">
      <w:pPr>
        <w:ind w:left="360"/>
      </w:pPr>
    </w:p>
    <w:tbl>
      <w:tblPr>
        <w:tblStyle w:val="TableGrid"/>
        <w:tblW w:w="9558" w:type="dxa"/>
        <w:tblInd w:w="360" w:type="dxa"/>
        <w:tblLook w:val="04A0" w:firstRow="1" w:lastRow="0" w:firstColumn="1" w:lastColumn="0" w:noHBand="0" w:noVBand="1"/>
      </w:tblPr>
      <w:tblGrid>
        <w:gridCol w:w="1478"/>
        <w:gridCol w:w="4111"/>
        <w:gridCol w:w="3969"/>
      </w:tblGrid>
      <w:tr w:rsidR="00E44A06" w14:paraId="016E6B1D" w14:textId="77777777" w:rsidTr="00866540">
        <w:tc>
          <w:tcPr>
            <w:tcW w:w="1478" w:type="dxa"/>
            <w:vAlign w:val="center"/>
          </w:tcPr>
          <w:p w14:paraId="7C5DAF23" w14:textId="77777777" w:rsidR="00E44A06" w:rsidRDefault="00E44A06" w:rsidP="00B810FB">
            <w:pPr>
              <w:widowControl/>
              <w:autoSpaceDE/>
              <w:autoSpaceDN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b/>
                <w:bCs/>
              </w:rPr>
              <w:t>Command</w:t>
            </w:r>
          </w:p>
        </w:tc>
        <w:tc>
          <w:tcPr>
            <w:tcW w:w="4111" w:type="dxa"/>
            <w:vAlign w:val="center"/>
          </w:tcPr>
          <w:p w14:paraId="3114CC73" w14:textId="77777777" w:rsidR="00E44A06" w:rsidRDefault="00E44A06" w:rsidP="00B810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969" w:type="dxa"/>
            <w:vAlign w:val="center"/>
          </w:tcPr>
          <w:p w14:paraId="05F41FA3" w14:textId="77777777" w:rsidR="00E44A06" w:rsidRDefault="00E44A06" w:rsidP="00B810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Basic Syntax</w:t>
            </w:r>
          </w:p>
        </w:tc>
      </w:tr>
      <w:tr w:rsidR="00E44A06" w14:paraId="2E1C40FD" w14:textId="77777777" w:rsidTr="00866540">
        <w:tc>
          <w:tcPr>
            <w:tcW w:w="1478" w:type="dxa"/>
            <w:vAlign w:val="center"/>
          </w:tcPr>
          <w:p w14:paraId="040FE22C" w14:textId="77777777" w:rsidR="00E44A06" w:rsidRDefault="00E44A06" w:rsidP="00B810FB">
            <w:proofErr w:type="spellStart"/>
            <w:r>
              <w:rPr>
                <w:rStyle w:val="HTMLCode"/>
                <w:rFonts w:eastAsia="Arial MT"/>
              </w:rPr>
              <w:t>df</w:t>
            </w:r>
            <w:proofErr w:type="spellEnd"/>
          </w:p>
        </w:tc>
        <w:tc>
          <w:tcPr>
            <w:tcW w:w="4111" w:type="dxa"/>
            <w:vAlign w:val="center"/>
          </w:tcPr>
          <w:p w14:paraId="70647305" w14:textId="77777777" w:rsidR="00E44A06" w:rsidRDefault="00E44A06" w:rsidP="00B810FB">
            <w:r>
              <w:t>Show disk space usage</w:t>
            </w:r>
          </w:p>
        </w:tc>
        <w:tc>
          <w:tcPr>
            <w:tcW w:w="3969" w:type="dxa"/>
            <w:vAlign w:val="center"/>
          </w:tcPr>
          <w:p w14:paraId="589D85A0" w14:textId="77777777" w:rsidR="00E44A06" w:rsidRDefault="00E44A06" w:rsidP="00B810FB">
            <w:proofErr w:type="spellStart"/>
            <w:r>
              <w:rPr>
                <w:rStyle w:val="HTMLCode"/>
                <w:rFonts w:eastAsia="Arial MT"/>
              </w:rPr>
              <w:t>df</w:t>
            </w:r>
            <w:proofErr w:type="spellEnd"/>
            <w:r>
              <w:rPr>
                <w:rStyle w:val="HTMLCode"/>
                <w:rFonts w:eastAsia="Arial MT"/>
              </w:rPr>
              <w:t xml:space="preserve"> -h</w:t>
            </w:r>
          </w:p>
        </w:tc>
      </w:tr>
      <w:tr w:rsidR="00E44A06" w14:paraId="0988815C" w14:textId="77777777" w:rsidTr="00866540">
        <w:tc>
          <w:tcPr>
            <w:tcW w:w="1478" w:type="dxa"/>
            <w:vAlign w:val="center"/>
          </w:tcPr>
          <w:p w14:paraId="0CF5F90A" w14:textId="77777777" w:rsidR="00E44A06" w:rsidRDefault="00E44A06" w:rsidP="00B810FB">
            <w:r>
              <w:rPr>
                <w:rStyle w:val="HTMLCode"/>
                <w:rFonts w:eastAsia="Arial MT"/>
              </w:rPr>
              <w:t>du</w:t>
            </w:r>
          </w:p>
        </w:tc>
        <w:tc>
          <w:tcPr>
            <w:tcW w:w="4111" w:type="dxa"/>
            <w:vAlign w:val="center"/>
          </w:tcPr>
          <w:p w14:paraId="535FA0EA" w14:textId="77777777" w:rsidR="00E44A06" w:rsidRDefault="00E44A06" w:rsidP="00B810FB">
            <w:r>
              <w:t>Estimate file/directory space usage</w:t>
            </w:r>
          </w:p>
        </w:tc>
        <w:tc>
          <w:tcPr>
            <w:tcW w:w="3969" w:type="dxa"/>
            <w:vAlign w:val="center"/>
          </w:tcPr>
          <w:p w14:paraId="16AD1843" w14:textId="77777777" w:rsidR="00E44A06" w:rsidRDefault="00E44A06" w:rsidP="00B810FB">
            <w:r>
              <w:rPr>
                <w:rStyle w:val="HTMLCode"/>
                <w:rFonts w:eastAsia="Arial MT"/>
              </w:rPr>
              <w:t>du -</w:t>
            </w:r>
            <w:proofErr w:type="spellStart"/>
            <w:r>
              <w:rPr>
                <w:rStyle w:val="HTMLCode"/>
                <w:rFonts w:eastAsia="Arial MT"/>
              </w:rPr>
              <w:t>sh</w:t>
            </w:r>
            <w:proofErr w:type="spellEnd"/>
            <w:r>
              <w:rPr>
                <w:rStyle w:val="HTMLCode"/>
                <w:rFonts w:eastAsia="Arial MT"/>
              </w:rPr>
              <w:t xml:space="preserve"> /path</w:t>
            </w:r>
          </w:p>
        </w:tc>
      </w:tr>
      <w:tr w:rsidR="00E44A06" w14:paraId="07852428" w14:textId="77777777" w:rsidTr="00866540">
        <w:tc>
          <w:tcPr>
            <w:tcW w:w="1478" w:type="dxa"/>
            <w:vAlign w:val="center"/>
          </w:tcPr>
          <w:p w14:paraId="54D750AE" w14:textId="77777777" w:rsidR="00E44A06" w:rsidRDefault="00E44A06" w:rsidP="00B810FB">
            <w:r>
              <w:rPr>
                <w:rStyle w:val="HTMLCode"/>
                <w:rFonts w:eastAsia="Arial MT"/>
              </w:rPr>
              <w:t>mount</w:t>
            </w:r>
          </w:p>
        </w:tc>
        <w:tc>
          <w:tcPr>
            <w:tcW w:w="4111" w:type="dxa"/>
            <w:vAlign w:val="center"/>
          </w:tcPr>
          <w:p w14:paraId="633F0E22" w14:textId="77777777" w:rsidR="00E44A06" w:rsidRDefault="00E44A06" w:rsidP="00B810FB">
            <w:r>
              <w:t xml:space="preserve">Mount a </w:t>
            </w:r>
            <w:proofErr w:type="spellStart"/>
            <w:r>
              <w:t>filesystem</w:t>
            </w:r>
            <w:proofErr w:type="spellEnd"/>
          </w:p>
        </w:tc>
        <w:tc>
          <w:tcPr>
            <w:tcW w:w="3969" w:type="dxa"/>
            <w:vAlign w:val="center"/>
          </w:tcPr>
          <w:p w14:paraId="050E0FEA" w14:textId="77777777" w:rsidR="00E44A06" w:rsidRDefault="00E44A06" w:rsidP="00B810FB">
            <w:r>
              <w:rPr>
                <w:rStyle w:val="HTMLCode"/>
                <w:rFonts w:eastAsia="Arial MT"/>
              </w:rPr>
              <w:t>mount /dev/sda1 /</w:t>
            </w:r>
            <w:proofErr w:type="spellStart"/>
            <w:r>
              <w:rPr>
                <w:rStyle w:val="HTMLCode"/>
                <w:rFonts w:eastAsia="Arial MT"/>
              </w:rPr>
              <w:t>mnt</w:t>
            </w:r>
            <w:proofErr w:type="spellEnd"/>
          </w:p>
        </w:tc>
      </w:tr>
      <w:tr w:rsidR="00E44A06" w14:paraId="7CD071BA" w14:textId="77777777" w:rsidTr="00866540">
        <w:tc>
          <w:tcPr>
            <w:tcW w:w="1478" w:type="dxa"/>
            <w:vAlign w:val="center"/>
          </w:tcPr>
          <w:p w14:paraId="19C8C316" w14:textId="77777777" w:rsidR="00E44A06" w:rsidRDefault="00E44A06" w:rsidP="00B810FB">
            <w:proofErr w:type="spellStart"/>
            <w:r>
              <w:rPr>
                <w:rStyle w:val="HTMLCode"/>
                <w:rFonts w:eastAsia="Arial MT"/>
              </w:rPr>
              <w:t>umount</w:t>
            </w:r>
            <w:proofErr w:type="spellEnd"/>
          </w:p>
        </w:tc>
        <w:tc>
          <w:tcPr>
            <w:tcW w:w="4111" w:type="dxa"/>
            <w:vAlign w:val="center"/>
          </w:tcPr>
          <w:p w14:paraId="45F0F171" w14:textId="77777777" w:rsidR="00E44A06" w:rsidRDefault="00E44A06" w:rsidP="00B810FB">
            <w:r>
              <w:t xml:space="preserve">Unmount a </w:t>
            </w:r>
            <w:proofErr w:type="spellStart"/>
            <w:r>
              <w:t>filesystem</w:t>
            </w:r>
            <w:proofErr w:type="spellEnd"/>
          </w:p>
        </w:tc>
        <w:tc>
          <w:tcPr>
            <w:tcW w:w="3969" w:type="dxa"/>
            <w:vAlign w:val="center"/>
          </w:tcPr>
          <w:p w14:paraId="476B5CB5" w14:textId="77777777" w:rsidR="00E44A06" w:rsidRDefault="00E44A06" w:rsidP="00B810FB">
            <w:proofErr w:type="spellStart"/>
            <w:r>
              <w:rPr>
                <w:rStyle w:val="HTMLCode"/>
                <w:rFonts w:eastAsia="Arial MT"/>
              </w:rPr>
              <w:t>umount</w:t>
            </w:r>
            <w:proofErr w:type="spellEnd"/>
            <w:r>
              <w:rPr>
                <w:rStyle w:val="HTMLCode"/>
                <w:rFonts w:eastAsia="Arial MT"/>
              </w:rPr>
              <w:t xml:space="preserve"> /</w:t>
            </w:r>
            <w:proofErr w:type="spellStart"/>
            <w:r>
              <w:rPr>
                <w:rStyle w:val="HTMLCode"/>
                <w:rFonts w:eastAsia="Arial MT"/>
              </w:rPr>
              <w:t>mnt</w:t>
            </w:r>
            <w:proofErr w:type="spellEnd"/>
          </w:p>
        </w:tc>
      </w:tr>
      <w:tr w:rsidR="00E44A06" w14:paraId="501FB191" w14:textId="77777777" w:rsidTr="00866540">
        <w:tc>
          <w:tcPr>
            <w:tcW w:w="1478" w:type="dxa"/>
            <w:vAlign w:val="center"/>
          </w:tcPr>
          <w:p w14:paraId="63A7F4F0" w14:textId="77777777" w:rsidR="00E44A06" w:rsidRDefault="00E44A06" w:rsidP="00B810FB">
            <w:proofErr w:type="spellStart"/>
            <w:r>
              <w:rPr>
                <w:rStyle w:val="HTMLCode"/>
                <w:rFonts w:eastAsia="Arial MT"/>
              </w:rPr>
              <w:t>fsck</w:t>
            </w:r>
            <w:proofErr w:type="spellEnd"/>
          </w:p>
        </w:tc>
        <w:tc>
          <w:tcPr>
            <w:tcW w:w="4111" w:type="dxa"/>
            <w:vAlign w:val="center"/>
          </w:tcPr>
          <w:p w14:paraId="3D6C8B81" w14:textId="77777777" w:rsidR="00E44A06" w:rsidRDefault="00E44A06" w:rsidP="00B810FB">
            <w:proofErr w:type="spellStart"/>
            <w:r>
              <w:t>Filesystem</w:t>
            </w:r>
            <w:proofErr w:type="spellEnd"/>
            <w:r>
              <w:t xml:space="preserve"> consistency check</w:t>
            </w:r>
          </w:p>
        </w:tc>
        <w:tc>
          <w:tcPr>
            <w:tcW w:w="3969" w:type="dxa"/>
            <w:vAlign w:val="center"/>
          </w:tcPr>
          <w:p w14:paraId="0830B86C" w14:textId="77777777" w:rsidR="00E44A06" w:rsidRDefault="00E44A06" w:rsidP="00B810FB">
            <w:proofErr w:type="spellStart"/>
            <w:r>
              <w:rPr>
                <w:rStyle w:val="HTMLCode"/>
                <w:rFonts w:eastAsia="Arial MT"/>
              </w:rPr>
              <w:t>fsck</w:t>
            </w:r>
            <w:proofErr w:type="spellEnd"/>
            <w:r>
              <w:rPr>
                <w:rStyle w:val="HTMLCode"/>
                <w:rFonts w:eastAsia="Arial MT"/>
              </w:rPr>
              <w:t xml:space="preserve"> /dev/sda1</w:t>
            </w:r>
          </w:p>
        </w:tc>
      </w:tr>
      <w:tr w:rsidR="00E44A06" w14:paraId="67773436" w14:textId="77777777" w:rsidTr="00866540">
        <w:tc>
          <w:tcPr>
            <w:tcW w:w="1478" w:type="dxa"/>
            <w:vAlign w:val="center"/>
          </w:tcPr>
          <w:p w14:paraId="6AEBF991" w14:textId="77777777" w:rsidR="00E44A06" w:rsidRDefault="00E44A06" w:rsidP="00B810FB">
            <w:proofErr w:type="spellStart"/>
            <w:r>
              <w:rPr>
                <w:rStyle w:val="HTMLCode"/>
                <w:rFonts w:eastAsia="Arial MT"/>
              </w:rPr>
              <w:t>blkid</w:t>
            </w:r>
            <w:proofErr w:type="spellEnd"/>
          </w:p>
        </w:tc>
        <w:tc>
          <w:tcPr>
            <w:tcW w:w="4111" w:type="dxa"/>
            <w:vAlign w:val="center"/>
          </w:tcPr>
          <w:p w14:paraId="79D20D1C" w14:textId="77777777" w:rsidR="00E44A06" w:rsidRDefault="00E44A06" w:rsidP="00B810FB">
            <w:r>
              <w:t>Display block device attributes</w:t>
            </w:r>
          </w:p>
        </w:tc>
        <w:tc>
          <w:tcPr>
            <w:tcW w:w="3969" w:type="dxa"/>
            <w:vAlign w:val="center"/>
          </w:tcPr>
          <w:p w14:paraId="0A4DD87F" w14:textId="77777777" w:rsidR="00E44A06" w:rsidRDefault="00E44A06" w:rsidP="00B810FB">
            <w:proofErr w:type="spellStart"/>
            <w:r>
              <w:rPr>
                <w:rStyle w:val="HTMLCode"/>
                <w:rFonts w:eastAsia="Arial MT"/>
              </w:rPr>
              <w:t>blkid</w:t>
            </w:r>
            <w:proofErr w:type="spellEnd"/>
          </w:p>
        </w:tc>
      </w:tr>
      <w:tr w:rsidR="00866540" w14:paraId="3D9057D3" w14:textId="77777777" w:rsidTr="00866540">
        <w:tc>
          <w:tcPr>
            <w:tcW w:w="1478" w:type="dxa"/>
            <w:vAlign w:val="center"/>
          </w:tcPr>
          <w:p w14:paraId="631ADEAC" w14:textId="77777777" w:rsidR="00866540" w:rsidRDefault="00866540" w:rsidP="00B810FB">
            <w:pPr>
              <w:rPr>
                <w:rStyle w:val="HTMLCode"/>
                <w:rFonts w:eastAsia="Arial MT"/>
              </w:rPr>
            </w:pPr>
            <w:proofErr w:type="spellStart"/>
            <w:r>
              <w:rPr>
                <w:rStyle w:val="HTMLCode"/>
                <w:rFonts w:eastAsia="Arial MT"/>
              </w:rPr>
              <w:t>Fidk</w:t>
            </w:r>
            <w:proofErr w:type="spellEnd"/>
          </w:p>
        </w:tc>
        <w:tc>
          <w:tcPr>
            <w:tcW w:w="4111" w:type="dxa"/>
            <w:vAlign w:val="center"/>
          </w:tcPr>
          <w:p w14:paraId="18DD4B45" w14:textId="77777777" w:rsidR="00866540" w:rsidRDefault="00866540" w:rsidP="00B810FB">
            <w:r>
              <w:t>Disk partitioning tool for MBR</w:t>
            </w:r>
          </w:p>
        </w:tc>
        <w:tc>
          <w:tcPr>
            <w:tcW w:w="3969" w:type="dxa"/>
            <w:vAlign w:val="center"/>
          </w:tcPr>
          <w:p w14:paraId="7C9D6749" w14:textId="77777777" w:rsidR="00866540" w:rsidRDefault="00866540" w:rsidP="00B810FB">
            <w:pPr>
              <w:rPr>
                <w:rStyle w:val="HTMLCode"/>
                <w:rFonts w:eastAsia="Arial MT"/>
              </w:rPr>
            </w:pPr>
            <w:proofErr w:type="spellStart"/>
            <w:r>
              <w:rPr>
                <w:rStyle w:val="HTMLCode"/>
                <w:rFonts w:eastAsia="Arial MT"/>
              </w:rPr>
              <w:t>Fdisk</w:t>
            </w:r>
            <w:proofErr w:type="spellEnd"/>
            <w:r>
              <w:rPr>
                <w:rStyle w:val="HTMLCode"/>
                <w:rFonts w:eastAsia="Arial MT"/>
              </w:rPr>
              <w:t xml:space="preserve"> /dev/</w:t>
            </w:r>
            <w:proofErr w:type="spellStart"/>
            <w:r>
              <w:rPr>
                <w:rStyle w:val="HTMLCode"/>
                <w:rFonts w:eastAsia="Arial MT"/>
              </w:rPr>
              <w:t>sda</w:t>
            </w:r>
            <w:proofErr w:type="spellEnd"/>
          </w:p>
        </w:tc>
      </w:tr>
      <w:tr w:rsidR="00E44A06" w14:paraId="4E5730BF" w14:textId="77777777" w:rsidTr="00866540">
        <w:tc>
          <w:tcPr>
            <w:tcW w:w="1478" w:type="dxa"/>
            <w:vAlign w:val="center"/>
          </w:tcPr>
          <w:p w14:paraId="658620AD" w14:textId="77777777" w:rsidR="00E44A06" w:rsidRDefault="00E44A06" w:rsidP="00B810FB">
            <w:r>
              <w:rPr>
                <w:rStyle w:val="HTMLCode"/>
                <w:rFonts w:eastAsia="Arial MT"/>
              </w:rPr>
              <w:t>parted</w:t>
            </w:r>
          </w:p>
        </w:tc>
        <w:tc>
          <w:tcPr>
            <w:tcW w:w="4111" w:type="dxa"/>
            <w:vAlign w:val="center"/>
          </w:tcPr>
          <w:p w14:paraId="65A083AF" w14:textId="77777777" w:rsidR="00E44A06" w:rsidRDefault="00E44A06" w:rsidP="00B810FB">
            <w:r>
              <w:t>Disk partitioning tool</w:t>
            </w:r>
            <w:r w:rsidR="00866540">
              <w:t xml:space="preserve"> for GPT</w:t>
            </w:r>
          </w:p>
        </w:tc>
        <w:tc>
          <w:tcPr>
            <w:tcW w:w="3969" w:type="dxa"/>
            <w:vAlign w:val="center"/>
          </w:tcPr>
          <w:p w14:paraId="59E8AD8F" w14:textId="77777777" w:rsidR="00E44A06" w:rsidRDefault="00E44A06" w:rsidP="00B810FB">
            <w:r>
              <w:rPr>
                <w:rStyle w:val="HTMLCode"/>
                <w:rFonts w:eastAsia="Arial MT"/>
              </w:rPr>
              <w:t>parted /dev/</w:t>
            </w:r>
            <w:proofErr w:type="spellStart"/>
            <w:r>
              <w:rPr>
                <w:rStyle w:val="HTMLCode"/>
                <w:rFonts w:eastAsia="Arial MT"/>
              </w:rPr>
              <w:t>sda</w:t>
            </w:r>
            <w:proofErr w:type="spellEnd"/>
            <w:r>
              <w:rPr>
                <w:rStyle w:val="HTMLCode"/>
                <w:rFonts w:eastAsia="Arial MT"/>
              </w:rPr>
              <w:t xml:space="preserve"> print</w:t>
            </w:r>
          </w:p>
        </w:tc>
      </w:tr>
      <w:tr w:rsidR="00E44A06" w14:paraId="15BAA237" w14:textId="77777777" w:rsidTr="00866540">
        <w:tc>
          <w:tcPr>
            <w:tcW w:w="1478" w:type="dxa"/>
            <w:vAlign w:val="center"/>
          </w:tcPr>
          <w:p w14:paraId="01F5FB83" w14:textId="77777777" w:rsidR="00E44A06" w:rsidRDefault="00E44A06" w:rsidP="00B810FB">
            <w:proofErr w:type="spellStart"/>
            <w:r>
              <w:rPr>
                <w:rStyle w:val="HTMLCode"/>
                <w:rFonts w:eastAsia="Arial MT"/>
              </w:rPr>
              <w:t>lsblk</w:t>
            </w:r>
            <w:proofErr w:type="spellEnd"/>
          </w:p>
        </w:tc>
        <w:tc>
          <w:tcPr>
            <w:tcW w:w="4111" w:type="dxa"/>
            <w:vAlign w:val="center"/>
          </w:tcPr>
          <w:p w14:paraId="54BE8830" w14:textId="77777777" w:rsidR="00E44A06" w:rsidRDefault="00E44A06" w:rsidP="00B810FB">
            <w:r>
              <w:t>List information about block devices</w:t>
            </w:r>
          </w:p>
        </w:tc>
        <w:tc>
          <w:tcPr>
            <w:tcW w:w="3969" w:type="dxa"/>
            <w:vAlign w:val="center"/>
          </w:tcPr>
          <w:p w14:paraId="2C7B6ABD" w14:textId="77777777" w:rsidR="00E44A06" w:rsidRDefault="00E44A06" w:rsidP="00B810FB">
            <w:proofErr w:type="spellStart"/>
            <w:r>
              <w:rPr>
                <w:rStyle w:val="HTMLCode"/>
                <w:rFonts w:eastAsia="Arial MT"/>
              </w:rPr>
              <w:t>lsblk</w:t>
            </w:r>
            <w:proofErr w:type="spellEnd"/>
          </w:p>
        </w:tc>
      </w:tr>
      <w:tr w:rsidR="00E44A06" w14:paraId="4AE84CAF" w14:textId="77777777" w:rsidTr="00866540">
        <w:tc>
          <w:tcPr>
            <w:tcW w:w="1478" w:type="dxa"/>
            <w:vAlign w:val="center"/>
          </w:tcPr>
          <w:p w14:paraId="33EDCB62" w14:textId="77777777" w:rsidR="00E44A06" w:rsidRDefault="00E44A06" w:rsidP="00B810FB">
            <w:pPr>
              <w:rPr>
                <w:rStyle w:val="HTMLCode"/>
                <w:rFonts w:eastAsia="Arial MT"/>
              </w:rPr>
            </w:pPr>
            <w:proofErr w:type="spellStart"/>
            <w:r>
              <w:rPr>
                <w:rStyle w:val="HTMLCode"/>
                <w:rFonts w:eastAsia="Arial MT"/>
              </w:rPr>
              <w:t>mkfs</w:t>
            </w:r>
            <w:proofErr w:type="spellEnd"/>
          </w:p>
        </w:tc>
        <w:tc>
          <w:tcPr>
            <w:tcW w:w="4111" w:type="dxa"/>
            <w:vAlign w:val="center"/>
          </w:tcPr>
          <w:p w14:paraId="44A0394E" w14:textId="77777777" w:rsidR="00E44A06" w:rsidRDefault="00E44A06" w:rsidP="00B810FB">
            <w:r>
              <w:t>C</w:t>
            </w:r>
            <w:r w:rsidRPr="00E44A06">
              <w:t xml:space="preserve">reate </w:t>
            </w:r>
            <w:proofErr w:type="spellStart"/>
            <w:r w:rsidRPr="00E44A06">
              <w:t>filesystem</w:t>
            </w:r>
            <w:proofErr w:type="spellEnd"/>
          </w:p>
        </w:tc>
        <w:tc>
          <w:tcPr>
            <w:tcW w:w="3969" w:type="dxa"/>
            <w:vAlign w:val="center"/>
          </w:tcPr>
          <w:p w14:paraId="51C342D8" w14:textId="77777777" w:rsidR="00E44A06" w:rsidRDefault="00E44A06" w:rsidP="00B810FB">
            <w:pPr>
              <w:rPr>
                <w:rStyle w:val="HTMLCode"/>
                <w:rFonts w:eastAsia="Arial MT"/>
              </w:rPr>
            </w:pPr>
            <w:r>
              <w:rPr>
                <w:rStyle w:val="HTMLCode"/>
                <w:rFonts w:eastAsia="Arial MT"/>
              </w:rPr>
              <w:t>mkfs.ext4 /dev/sda1</w:t>
            </w:r>
          </w:p>
        </w:tc>
      </w:tr>
    </w:tbl>
    <w:p w14:paraId="4CD2A4D9" w14:textId="77777777" w:rsidR="00B810FB" w:rsidRDefault="00B810FB" w:rsidP="00B810FB">
      <w:pPr>
        <w:ind w:left="360"/>
      </w:pPr>
    </w:p>
    <w:p w14:paraId="480AF96A" w14:textId="77777777" w:rsidR="00B810FB" w:rsidRDefault="00B810FB">
      <w:pPr>
        <w:widowControl/>
        <w:autoSpaceDE/>
        <w:autoSpaceDN/>
      </w:pPr>
      <w:r>
        <w:br w:type="page"/>
      </w:r>
    </w:p>
    <w:p w14:paraId="680F3684" w14:textId="77777777" w:rsidR="00B810FB" w:rsidRDefault="00B810FB" w:rsidP="00B810FB">
      <w:pPr>
        <w:pStyle w:val="Heading2"/>
      </w:pPr>
      <w:bookmarkStart w:id="19" w:name="_Toc200722617"/>
      <w:r>
        <w:lastRenderedPageBreak/>
        <w:t>Networking Commands</w:t>
      </w:r>
      <w:bookmarkEnd w:id="19"/>
    </w:p>
    <w:p w14:paraId="2AAB4C15" w14:textId="77777777" w:rsidR="00B810FB" w:rsidRDefault="00B810FB" w:rsidP="00B810FB"/>
    <w:tbl>
      <w:tblPr>
        <w:tblStyle w:val="TableGrid"/>
        <w:tblW w:w="9558" w:type="dxa"/>
        <w:tblInd w:w="360" w:type="dxa"/>
        <w:tblLook w:val="04A0" w:firstRow="1" w:lastRow="0" w:firstColumn="1" w:lastColumn="0" w:noHBand="0" w:noVBand="1"/>
      </w:tblPr>
      <w:tblGrid>
        <w:gridCol w:w="1417"/>
        <w:gridCol w:w="4314"/>
        <w:gridCol w:w="3827"/>
      </w:tblGrid>
      <w:tr w:rsidR="00E44A06" w14:paraId="02B808F3" w14:textId="77777777" w:rsidTr="00866540">
        <w:tc>
          <w:tcPr>
            <w:tcW w:w="1417" w:type="dxa"/>
            <w:vAlign w:val="center"/>
          </w:tcPr>
          <w:p w14:paraId="08928B36" w14:textId="77777777" w:rsidR="00E44A06" w:rsidRDefault="00E44A06" w:rsidP="00B810FB">
            <w:pPr>
              <w:widowControl/>
              <w:autoSpaceDE/>
              <w:autoSpaceDN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b/>
                <w:bCs/>
              </w:rPr>
              <w:t>Command</w:t>
            </w:r>
          </w:p>
        </w:tc>
        <w:tc>
          <w:tcPr>
            <w:tcW w:w="4314" w:type="dxa"/>
            <w:vAlign w:val="center"/>
          </w:tcPr>
          <w:p w14:paraId="78F35853" w14:textId="77777777" w:rsidR="00E44A06" w:rsidRDefault="00E44A06" w:rsidP="00B810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827" w:type="dxa"/>
            <w:vAlign w:val="center"/>
          </w:tcPr>
          <w:p w14:paraId="2A9073D2" w14:textId="77777777" w:rsidR="00E44A06" w:rsidRDefault="00E44A06" w:rsidP="00B810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Basic Syntax</w:t>
            </w:r>
          </w:p>
        </w:tc>
      </w:tr>
      <w:tr w:rsidR="00E44A06" w14:paraId="2319DA3C" w14:textId="77777777" w:rsidTr="00866540">
        <w:tc>
          <w:tcPr>
            <w:tcW w:w="1417" w:type="dxa"/>
            <w:vAlign w:val="center"/>
          </w:tcPr>
          <w:p w14:paraId="693BF498" w14:textId="77777777" w:rsidR="00E44A06" w:rsidRDefault="00E44A06" w:rsidP="00B810FB">
            <w:proofErr w:type="spellStart"/>
            <w:r>
              <w:rPr>
                <w:rStyle w:val="HTMLCode"/>
                <w:rFonts w:eastAsia="Arial MT"/>
              </w:rPr>
              <w:t>ifconfig</w:t>
            </w:r>
            <w:proofErr w:type="spellEnd"/>
          </w:p>
        </w:tc>
        <w:tc>
          <w:tcPr>
            <w:tcW w:w="4314" w:type="dxa"/>
            <w:vAlign w:val="center"/>
          </w:tcPr>
          <w:p w14:paraId="3C234C67" w14:textId="77777777" w:rsidR="00E44A06" w:rsidRDefault="00E44A06" w:rsidP="00B810FB">
            <w:r>
              <w:t>Configure network interfaces (deprecated)</w:t>
            </w:r>
          </w:p>
        </w:tc>
        <w:tc>
          <w:tcPr>
            <w:tcW w:w="3827" w:type="dxa"/>
            <w:vAlign w:val="center"/>
          </w:tcPr>
          <w:p w14:paraId="3136EC74" w14:textId="77777777" w:rsidR="00E44A06" w:rsidRDefault="00E44A06" w:rsidP="00B810FB">
            <w:proofErr w:type="spellStart"/>
            <w:r>
              <w:rPr>
                <w:rStyle w:val="HTMLCode"/>
                <w:rFonts w:eastAsia="Arial MT"/>
              </w:rPr>
              <w:t>ifconfig</w:t>
            </w:r>
            <w:proofErr w:type="spellEnd"/>
            <w:r>
              <w:rPr>
                <w:rStyle w:val="HTMLCode"/>
                <w:rFonts w:eastAsia="Arial MT"/>
              </w:rPr>
              <w:t xml:space="preserve"> eth0 up</w:t>
            </w:r>
          </w:p>
        </w:tc>
      </w:tr>
      <w:tr w:rsidR="00E44A06" w14:paraId="78BFC232" w14:textId="77777777" w:rsidTr="00866540">
        <w:tc>
          <w:tcPr>
            <w:tcW w:w="1417" w:type="dxa"/>
            <w:vAlign w:val="center"/>
          </w:tcPr>
          <w:p w14:paraId="31D5FD33" w14:textId="77777777" w:rsidR="00E44A06" w:rsidRDefault="00E44A06" w:rsidP="00B810FB">
            <w:proofErr w:type="spellStart"/>
            <w:r>
              <w:rPr>
                <w:rStyle w:val="HTMLCode"/>
                <w:rFonts w:eastAsia="Arial MT"/>
              </w:rPr>
              <w:t>ip</w:t>
            </w:r>
            <w:proofErr w:type="spellEnd"/>
          </w:p>
        </w:tc>
        <w:tc>
          <w:tcPr>
            <w:tcW w:w="4314" w:type="dxa"/>
            <w:vAlign w:val="center"/>
          </w:tcPr>
          <w:p w14:paraId="795F595A" w14:textId="77777777" w:rsidR="00E44A06" w:rsidRDefault="00E44A06" w:rsidP="00B810FB">
            <w:r>
              <w:t>Modern network configuration tool</w:t>
            </w:r>
          </w:p>
        </w:tc>
        <w:tc>
          <w:tcPr>
            <w:tcW w:w="3827" w:type="dxa"/>
            <w:vAlign w:val="center"/>
          </w:tcPr>
          <w:p w14:paraId="59F3CB01" w14:textId="77777777" w:rsidR="00E44A06" w:rsidRDefault="00E44A06" w:rsidP="00B810FB">
            <w:proofErr w:type="spellStart"/>
            <w:r>
              <w:rPr>
                <w:rStyle w:val="HTMLCode"/>
                <w:rFonts w:eastAsia="Arial MT"/>
              </w:rPr>
              <w:t>ip</w:t>
            </w:r>
            <w:proofErr w:type="spellEnd"/>
            <w:r>
              <w:rPr>
                <w:rStyle w:val="HTMLCode"/>
                <w:rFonts w:eastAsia="Arial MT"/>
              </w:rPr>
              <w:t xml:space="preserve"> </w:t>
            </w:r>
            <w:proofErr w:type="spellStart"/>
            <w:r>
              <w:rPr>
                <w:rStyle w:val="HTMLCode"/>
                <w:rFonts w:eastAsia="Arial MT"/>
              </w:rPr>
              <w:t>addr</w:t>
            </w:r>
            <w:proofErr w:type="spellEnd"/>
            <w:r>
              <w:rPr>
                <w:rStyle w:val="HTMLCode"/>
                <w:rFonts w:eastAsia="Arial MT"/>
              </w:rPr>
              <w:t xml:space="preserve"> show</w:t>
            </w:r>
          </w:p>
        </w:tc>
      </w:tr>
      <w:tr w:rsidR="00E44A06" w14:paraId="20FEAE91" w14:textId="77777777" w:rsidTr="00866540">
        <w:tc>
          <w:tcPr>
            <w:tcW w:w="1417" w:type="dxa"/>
            <w:vAlign w:val="center"/>
          </w:tcPr>
          <w:p w14:paraId="6F89FA63" w14:textId="77777777" w:rsidR="00E44A06" w:rsidRDefault="00E44A06" w:rsidP="00B810FB">
            <w:r>
              <w:rPr>
                <w:rStyle w:val="HTMLCode"/>
                <w:rFonts w:eastAsia="Arial MT"/>
              </w:rPr>
              <w:t>ping</w:t>
            </w:r>
          </w:p>
        </w:tc>
        <w:tc>
          <w:tcPr>
            <w:tcW w:w="4314" w:type="dxa"/>
            <w:vAlign w:val="center"/>
          </w:tcPr>
          <w:p w14:paraId="1B579C7B" w14:textId="77777777" w:rsidR="00E44A06" w:rsidRDefault="00E44A06" w:rsidP="00B810FB">
            <w:r>
              <w:t>Send ICMP echo requests</w:t>
            </w:r>
          </w:p>
        </w:tc>
        <w:tc>
          <w:tcPr>
            <w:tcW w:w="3827" w:type="dxa"/>
            <w:vAlign w:val="center"/>
          </w:tcPr>
          <w:p w14:paraId="0B1ADF8C" w14:textId="77777777" w:rsidR="00E44A06" w:rsidRDefault="00E44A06" w:rsidP="00B810FB">
            <w:r>
              <w:rPr>
                <w:rStyle w:val="HTMLCode"/>
                <w:rFonts w:eastAsia="Arial MT"/>
              </w:rPr>
              <w:t>ping google.com</w:t>
            </w:r>
          </w:p>
        </w:tc>
      </w:tr>
      <w:tr w:rsidR="00E44A06" w14:paraId="7A1D8F41" w14:textId="77777777" w:rsidTr="00866540">
        <w:tc>
          <w:tcPr>
            <w:tcW w:w="1417" w:type="dxa"/>
            <w:vAlign w:val="center"/>
          </w:tcPr>
          <w:p w14:paraId="657BA6B2" w14:textId="77777777" w:rsidR="00E44A06" w:rsidRDefault="00E44A06" w:rsidP="00B810FB">
            <w:r>
              <w:rPr>
                <w:rStyle w:val="HTMLCode"/>
                <w:rFonts w:eastAsia="Arial MT"/>
              </w:rPr>
              <w:t>traceroute</w:t>
            </w:r>
          </w:p>
        </w:tc>
        <w:tc>
          <w:tcPr>
            <w:tcW w:w="4314" w:type="dxa"/>
            <w:vAlign w:val="center"/>
          </w:tcPr>
          <w:p w14:paraId="53B6F971" w14:textId="77777777" w:rsidR="00E44A06" w:rsidRDefault="00E44A06" w:rsidP="00B810FB">
            <w:r>
              <w:t>Trace network route</w:t>
            </w:r>
          </w:p>
        </w:tc>
        <w:tc>
          <w:tcPr>
            <w:tcW w:w="3827" w:type="dxa"/>
            <w:vAlign w:val="center"/>
          </w:tcPr>
          <w:p w14:paraId="2D8C4AC7" w14:textId="77777777" w:rsidR="00E44A06" w:rsidRDefault="00E44A06" w:rsidP="00B810FB">
            <w:r>
              <w:rPr>
                <w:rStyle w:val="HTMLCode"/>
                <w:rFonts w:eastAsia="Arial MT"/>
              </w:rPr>
              <w:t>traceroute google.com</w:t>
            </w:r>
          </w:p>
        </w:tc>
      </w:tr>
      <w:tr w:rsidR="00E44A06" w14:paraId="0D980EE2" w14:textId="77777777" w:rsidTr="00866540">
        <w:tc>
          <w:tcPr>
            <w:tcW w:w="1417" w:type="dxa"/>
            <w:vAlign w:val="center"/>
          </w:tcPr>
          <w:p w14:paraId="5B0D9E15" w14:textId="77777777" w:rsidR="00E44A06" w:rsidRDefault="00E44A06" w:rsidP="00B810FB">
            <w:proofErr w:type="spellStart"/>
            <w:r>
              <w:rPr>
                <w:rStyle w:val="HTMLCode"/>
                <w:rFonts w:eastAsia="Arial MT"/>
              </w:rPr>
              <w:t>netstat</w:t>
            </w:r>
            <w:proofErr w:type="spellEnd"/>
          </w:p>
        </w:tc>
        <w:tc>
          <w:tcPr>
            <w:tcW w:w="4314" w:type="dxa"/>
            <w:vAlign w:val="center"/>
          </w:tcPr>
          <w:p w14:paraId="34767401" w14:textId="77777777" w:rsidR="00E44A06" w:rsidRDefault="00E44A06" w:rsidP="00B810FB">
            <w:r>
              <w:t>Network connections, routing tables (deprecated)</w:t>
            </w:r>
          </w:p>
        </w:tc>
        <w:tc>
          <w:tcPr>
            <w:tcW w:w="3827" w:type="dxa"/>
            <w:vAlign w:val="center"/>
          </w:tcPr>
          <w:p w14:paraId="3F4D252D" w14:textId="77777777" w:rsidR="00E44A06" w:rsidRDefault="00E44A06" w:rsidP="00B810FB">
            <w:proofErr w:type="spellStart"/>
            <w:r>
              <w:rPr>
                <w:rStyle w:val="HTMLCode"/>
                <w:rFonts w:eastAsia="Arial MT"/>
              </w:rPr>
              <w:t>netstat</w:t>
            </w:r>
            <w:proofErr w:type="spellEnd"/>
            <w:r>
              <w:rPr>
                <w:rStyle w:val="HTMLCode"/>
                <w:rFonts w:eastAsia="Arial MT"/>
              </w:rPr>
              <w:t xml:space="preserve"> -</w:t>
            </w:r>
            <w:proofErr w:type="spellStart"/>
            <w:r>
              <w:rPr>
                <w:rStyle w:val="HTMLCode"/>
                <w:rFonts w:eastAsia="Arial MT"/>
              </w:rPr>
              <w:t>tulnp</w:t>
            </w:r>
            <w:proofErr w:type="spellEnd"/>
          </w:p>
        </w:tc>
      </w:tr>
      <w:tr w:rsidR="00E44A06" w14:paraId="1AE60EEE" w14:textId="77777777" w:rsidTr="00866540">
        <w:tc>
          <w:tcPr>
            <w:tcW w:w="1417" w:type="dxa"/>
            <w:vAlign w:val="center"/>
          </w:tcPr>
          <w:p w14:paraId="1D7FBE48" w14:textId="77777777" w:rsidR="00E44A06" w:rsidRDefault="00E44A06" w:rsidP="00B810FB">
            <w:proofErr w:type="spellStart"/>
            <w:r>
              <w:rPr>
                <w:rStyle w:val="HTMLCode"/>
                <w:rFonts w:eastAsia="Arial MT"/>
              </w:rPr>
              <w:t>ss</w:t>
            </w:r>
            <w:proofErr w:type="spellEnd"/>
          </w:p>
        </w:tc>
        <w:tc>
          <w:tcPr>
            <w:tcW w:w="4314" w:type="dxa"/>
            <w:vAlign w:val="center"/>
          </w:tcPr>
          <w:p w14:paraId="48B3A340" w14:textId="77777777" w:rsidR="00E44A06" w:rsidRDefault="00E44A06" w:rsidP="00B810FB">
            <w:r>
              <w:t>Display socket statistics</w:t>
            </w:r>
          </w:p>
        </w:tc>
        <w:tc>
          <w:tcPr>
            <w:tcW w:w="3827" w:type="dxa"/>
            <w:vAlign w:val="center"/>
          </w:tcPr>
          <w:p w14:paraId="2E8AB8F3" w14:textId="77777777" w:rsidR="00E44A06" w:rsidRDefault="00E44A06" w:rsidP="00B810FB">
            <w:proofErr w:type="spellStart"/>
            <w:r>
              <w:rPr>
                <w:rStyle w:val="HTMLCode"/>
                <w:rFonts w:eastAsia="Arial MT"/>
              </w:rPr>
              <w:t>ss</w:t>
            </w:r>
            <w:proofErr w:type="spellEnd"/>
            <w:r>
              <w:rPr>
                <w:rStyle w:val="HTMLCode"/>
                <w:rFonts w:eastAsia="Arial MT"/>
              </w:rPr>
              <w:t xml:space="preserve"> -</w:t>
            </w:r>
            <w:proofErr w:type="spellStart"/>
            <w:r>
              <w:rPr>
                <w:rStyle w:val="HTMLCode"/>
                <w:rFonts w:eastAsia="Arial MT"/>
              </w:rPr>
              <w:t>tuln</w:t>
            </w:r>
            <w:proofErr w:type="spellEnd"/>
          </w:p>
        </w:tc>
      </w:tr>
      <w:tr w:rsidR="00E44A06" w14:paraId="7FAD443E" w14:textId="77777777" w:rsidTr="00866540">
        <w:tc>
          <w:tcPr>
            <w:tcW w:w="1417" w:type="dxa"/>
            <w:vAlign w:val="center"/>
          </w:tcPr>
          <w:p w14:paraId="06D79356" w14:textId="77777777" w:rsidR="00E44A06" w:rsidRDefault="00E44A06" w:rsidP="00B810FB">
            <w:proofErr w:type="spellStart"/>
            <w:r>
              <w:rPr>
                <w:rStyle w:val="HTMLCode"/>
                <w:rFonts w:eastAsia="Arial MT"/>
              </w:rPr>
              <w:t>wget</w:t>
            </w:r>
            <w:proofErr w:type="spellEnd"/>
          </w:p>
        </w:tc>
        <w:tc>
          <w:tcPr>
            <w:tcW w:w="4314" w:type="dxa"/>
            <w:vAlign w:val="center"/>
          </w:tcPr>
          <w:p w14:paraId="173BF9AD" w14:textId="77777777" w:rsidR="00E44A06" w:rsidRDefault="00E44A06" w:rsidP="00B810FB">
            <w:r>
              <w:t>Download files from the web</w:t>
            </w:r>
          </w:p>
        </w:tc>
        <w:tc>
          <w:tcPr>
            <w:tcW w:w="3827" w:type="dxa"/>
            <w:vAlign w:val="center"/>
          </w:tcPr>
          <w:p w14:paraId="72E6147F" w14:textId="77777777" w:rsidR="00E44A06" w:rsidRDefault="00E44A06" w:rsidP="00B810FB">
            <w:proofErr w:type="spellStart"/>
            <w:r>
              <w:rPr>
                <w:rStyle w:val="HTMLCode"/>
                <w:rFonts w:eastAsia="Arial MT"/>
              </w:rPr>
              <w:t>wget</w:t>
            </w:r>
            <w:proofErr w:type="spellEnd"/>
            <w:r>
              <w:rPr>
                <w:rStyle w:val="HTMLCode"/>
                <w:rFonts w:eastAsia="Arial MT"/>
              </w:rPr>
              <w:t xml:space="preserve"> http://example.com/file</w:t>
            </w:r>
          </w:p>
        </w:tc>
      </w:tr>
      <w:tr w:rsidR="00E44A06" w14:paraId="1A9E80F8" w14:textId="77777777" w:rsidTr="00866540">
        <w:tc>
          <w:tcPr>
            <w:tcW w:w="1417" w:type="dxa"/>
            <w:vAlign w:val="center"/>
          </w:tcPr>
          <w:p w14:paraId="35200552" w14:textId="77777777" w:rsidR="00E44A06" w:rsidRDefault="00E44A06" w:rsidP="00B810FB">
            <w:r>
              <w:rPr>
                <w:rStyle w:val="HTMLCode"/>
                <w:rFonts w:eastAsia="Arial MT"/>
              </w:rPr>
              <w:t>curl</w:t>
            </w:r>
          </w:p>
        </w:tc>
        <w:tc>
          <w:tcPr>
            <w:tcW w:w="4314" w:type="dxa"/>
            <w:vAlign w:val="center"/>
          </w:tcPr>
          <w:p w14:paraId="2878EBF0" w14:textId="77777777" w:rsidR="00E44A06" w:rsidRDefault="00E44A06" w:rsidP="00B810FB">
            <w:r>
              <w:t>Transfer data from or to a server</w:t>
            </w:r>
          </w:p>
        </w:tc>
        <w:tc>
          <w:tcPr>
            <w:tcW w:w="3827" w:type="dxa"/>
            <w:vAlign w:val="center"/>
          </w:tcPr>
          <w:p w14:paraId="4200252A" w14:textId="77777777" w:rsidR="00E44A06" w:rsidRDefault="00E44A06" w:rsidP="00B810FB">
            <w:r>
              <w:rPr>
                <w:rStyle w:val="HTMLCode"/>
                <w:rFonts w:eastAsia="Arial MT"/>
              </w:rPr>
              <w:t>curl http://example.com</w:t>
            </w:r>
          </w:p>
        </w:tc>
      </w:tr>
      <w:tr w:rsidR="00E44A06" w14:paraId="04A3AA0E" w14:textId="77777777" w:rsidTr="00866540">
        <w:tc>
          <w:tcPr>
            <w:tcW w:w="1417" w:type="dxa"/>
            <w:vAlign w:val="center"/>
          </w:tcPr>
          <w:p w14:paraId="4DC67339" w14:textId="77777777" w:rsidR="00E44A06" w:rsidRDefault="00E44A06" w:rsidP="00B810FB">
            <w:proofErr w:type="spellStart"/>
            <w:r>
              <w:rPr>
                <w:rStyle w:val="HTMLCode"/>
                <w:rFonts w:eastAsia="Arial MT"/>
              </w:rPr>
              <w:t>nslookup</w:t>
            </w:r>
            <w:proofErr w:type="spellEnd"/>
          </w:p>
        </w:tc>
        <w:tc>
          <w:tcPr>
            <w:tcW w:w="4314" w:type="dxa"/>
            <w:vAlign w:val="center"/>
          </w:tcPr>
          <w:p w14:paraId="513F3656" w14:textId="77777777" w:rsidR="00E44A06" w:rsidRDefault="00E44A06" w:rsidP="00B810FB">
            <w:r>
              <w:t>DNS query tool</w:t>
            </w:r>
          </w:p>
        </w:tc>
        <w:tc>
          <w:tcPr>
            <w:tcW w:w="3827" w:type="dxa"/>
            <w:vAlign w:val="center"/>
          </w:tcPr>
          <w:p w14:paraId="011458EA" w14:textId="77777777" w:rsidR="00E44A06" w:rsidRDefault="00E44A06" w:rsidP="00B810FB">
            <w:proofErr w:type="spellStart"/>
            <w:r>
              <w:rPr>
                <w:rStyle w:val="HTMLCode"/>
                <w:rFonts w:eastAsia="Arial MT"/>
              </w:rPr>
              <w:t>nslookup</w:t>
            </w:r>
            <w:proofErr w:type="spellEnd"/>
            <w:r>
              <w:rPr>
                <w:rStyle w:val="HTMLCode"/>
                <w:rFonts w:eastAsia="Arial MT"/>
              </w:rPr>
              <w:t xml:space="preserve"> google.com</w:t>
            </w:r>
          </w:p>
        </w:tc>
      </w:tr>
    </w:tbl>
    <w:p w14:paraId="15BF9289" w14:textId="77777777" w:rsidR="00B810FB" w:rsidRDefault="00B810FB" w:rsidP="00B810FB">
      <w:pPr>
        <w:ind w:left="360"/>
      </w:pPr>
    </w:p>
    <w:p w14:paraId="716560A0" w14:textId="77777777" w:rsidR="00B810FB" w:rsidRDefault="00B810FB" w:rsidP="00B810FB">
      <w:pPr>
        <w:pStyle w:val="Heading2"/>
      </w:pPr>
      <w:bookmarkStart w:id="20" w:name="_Toc200722618"/>
      <w:r>
        <w:t>Package Management</w:t>
      </w:r>
      <w:bookmarkEnd w:id="20"/>
    </w:p>
    <w:p w14:paraId="5938C64D" w14:textId="77777777" w:rsidR="00B810FB" w:rsidRDefault="00B810FB" w:rsidP="00B810FB"/>
    <w:tbl>
      <w:tblPr>
        <w:tblStyle w:val="TableGrid"/>
        <w:tblW w:w="9558" w:type="dxa"/>
        <w:tblInd w:w="360" w:type="dxa"/>
        <w:tblLook w:val="04A0" w:firstRow="1" w:lastRow="0" w:firstColumn="1" w:lastColumn="0" w:noHBand="0" w:noVBand="1"/>
      </w:tblPr>
      <w:tblGrid>
        <w:gridCol w:w="1297"/>
        <w:gridCol w:w="4434"/>
        <w:gridCol w:w="3827"/>
      </w:tblGrid>
      <w:tr w:rsidR="00E44A06" w14:paraId="24CCE82B" w14:textId="77777777" w:rsidTr="00866540">
        <w:tc>
          <w:tcPr>
            <w:tcW w:w="1297" w:type="dxa"/>
            <w:vAlign w:val="center"/>
          </w:tcPr>
          <w:p w14:paraId="721C64D7" w14:textId="77777777" w:rsidR="00E44A06" w:rsidRDefault="00E44A06" w:rsidP="00B810FB">
            <w:pPr>
              <w:widowControl/>
              <w:autoSpaceDE/>
              <w:autoSpaceDN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b/>
                <w:bCs/>
              </w:rPr>
              <w:t>Command</w:t>
            </w:r>
          </w:p>
        </w:tc>
        <w:tc>
          <w:tcPr>
            <w:tcW w:w="4434" w:type="dxa"/>
            <w:vAlign w:val="center"/>
          </w:tcPr>
          <w:p w14:paraId="46558963" w14:textId="77777777" w:rsidR="00E44A06" w:rsidRDefault="00E44A06" w:rsidP="00B810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827" w:type="dxa"/>
            <w:vAlign w:val="center"/>
          </w:tcPr>
          <w:p w14:paraId="5A84696A" w14:textId="77777777" w:rsidR="00E44A06" w:rsidRDefault="00E44A06" w:rsidP="00B810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Basic Syntax</w:t>
            </w:r>
          </w:p>
        </w:tc>
      </w:tr>
      <w:tr w:rsidR="00E44A06" w14:paraId="250FA5F0" w14:textId="77777777" w:rsidTr="00866540">
        <w:tc>
          <w:tcPr>
            <w:tcW w:w="1297" w:type="dxa"/>
            <w:vAlign w:val="center"/>
          </w:tcPr>
          <w:p w14:paraId="63F3793C" w14:textId="77777777" w:rsidR="00E44A06" w:rsidRDefault="00E44A06" w:rsidP="00B810FB">
            <w:r>
              <w:rPr>
                <w:rStyle w:val="HTMLCode"/>
                <w:rFonts w:eastAsia="Arial MT"/>
              </w:rPr>
              <w:t>apt</w:t>
            </w:r>
          </w:p>
        </w:tc>
        <w:tc>
          <w:tcPr>
            <w:tcW w:w="4434" w:type="dxa"/>
            <w:vAlign w:val="center"/>
          </w:tcPr>
          <w:p w14:paraId="0E7ED4CE" w14:textId="77777777" w:rsidR="00E44A06" w:rsidRDefault="00E44A06" w:rsidP="00B810FB">
            <w:proofErr w:type="spellStart"/>
            <w:r>
              <w:t>Debian</w:t>
            </w:r>
            <w:proofErr w:type="spellEnd"/>
            <w:r>
              <w:t>/Ubuntu package manager</w:t>
            </w:r>
          </w:p>
        </w:tc>
        <w:tc>
          <w:tcPr>
            <w:tcW w:w="3827" w:type="dxa"/>
            <w:vAlign w:val="center"/>
          </w:tcPr>
          <w:p w14:paraId="32B6ACCB" w14:textId="77777777" w:rsidR="00E44A06" w:rsidRDefault="00E44A06" w:rsidP="00B810FB">
            <w:r>
              <w:rPr>
                <w:rStyle w:val="HTMLCode"/>
                <w:rFonts w:eastAsia="Arial MT"/>
              </w:rPr>
              <w:t>apt install package</w:t>
            </w:r>
          </w:p>
        </w:tc>
      </w:tr>
      <w:tr w:rsidR="00E44A06" w14:paraId="38FE4513" w14:textId="77777777" w:rsidTr="00866540">
        <w:tc>
          <w:tcPr>
            <w:tcW w:w="1297" w:type="dxa"/>
            <w:vAlign w:val="center"/>
          </w:tcPr>
          <w:p w14:paraId="645DB8E2" w14:textId="77777777" w:rsidR="00E44A06" w:rsidRDefault="00E44A06" w:rsidP="00B810FB">
            <w:proofErr w:type="spellStart"/>
            <w:r>
              <w:rPr>
                <w:rStyle w:val="HTMLCode"/>
                <w:rFonts w:eastAsia="Arial MT"/>
              </w:rPr>
              <w:t>dpkg</w:t>
            </w:r>
            <w:proofErr w:type="spellEnd"/>
          </w:p>
        </w:tc>
        <w:tc>
          <w:tcPr>
            <w:tcW w:w="4434" w:type="dxa"/>
            <w:vAlign w:val="center"/>
          </w:tcPr>
          <w:p w14:paraId="7A8AA7FD" w14:textId="77777777" w:rsidR="00E44A06" w:rsidRDefault="00E44A06" w:rsidP="00B810FB">
            <w:proofErr w:type="spellStart"/>
            <w:r>
              <w:t>Debian</w:t>
            </w:r>
            <w:proofErr w:type="spellEnd"/>
            <w:r>
              <w:t xml:space="preserve"> package manager tool</w:t>
            </w:r>
          </w:p>
        </w:tc>
        <w:tc>
          <w:tcPr>
            <w:tcW w:w="3827" w:type="dxa"/>
            <w:vAlign w:val="center"/>
          </w:tcPr>
          <w:p w14:paraId="345B98B6" w14:textId="77777777" w:rsidR="00E44A06" w:rsidRDefault="00E44A06" w:rsidP="00B810FB">
            <w:proofErr w:type="spellStart"/>
            <w:r>
              <w:rPr>
                <w:rStyle w:val="HTMLCode"/>
                <w:rFonts w:eastAsia="Arial MT"/>
              </w:rPr>
              <w:t>dpkg</w:t>
            </w:r>
            <w:proofErr w:type="spellEnd"/>
            <w:r>
              <w:rPr>
                <w:rStyle w:val="HTMLCode"/>
                <w:rFonts w:eastAsia="Arial MT"/>
              </w:rPr>
              <w:t xml:space="preserve"> -</w:t>
            </w:r>
            <w:proofErr w:type="spellStart"/>
            <w:r>
              <w:rPr>
                <w:rStyle w:val="HTMLCode"/>
                <w:rFonts w:eastAsia="Arial MT"/>
              </w:rPr>
              <w:t>i</w:t>
            </w:r>
            <w:proofErr w:type="spellEnd"/>
            <w:r>
              <w:rPr>
                <w:rStyle w:val="HTMLCode"/>
                <w:rFonts w:eastAsia="Arial MT"/>
              </w:rPr>
              <w:t xml:space="preserve"> </w:t>
            </w:r>
            <w:proofErr w:type="spellStart"/>
            <w:r>
              <w:rPr>
                <w:rStyle w:val="HTMLCode"/>
                <w:rFonts w:eastAsia="Arial MT"/>
              </w:rPr>
              <w:t>package.deb</w:t>
            </w:r>
            <w:proofErr w:type="spellEnd"/>
          </w:p>
        </w:tc>
      </w:tr>
      <w:tr w:rsidR="00E44A06" w14:paraId="6829AFBA" w14:textId="77777777" w:rsidTr="00866540">
        <w:tc>
          <w:tcPr>
            <w:tcW w:w="1297" w:type="dxa"/>
            <w:vAlign w:val="center"/>
          </w:tcPr>
          <w:p w14:paraId="0DACC445" w14:textId="77777777" w:rsidR="00E44A06" w:rsidRDefault="00E44A06" w:rsidP="00B810FB">
            <w:r>
              <w:rPr>
                <w:rStyle w:val="HTMLCode"/>
                <w:rFonts w:eastAsia="Arial MT"/>
              </w:rPr>
              <w:t>yum</w:t>
            </w:r>
          </w:p>
        </w:tc>
        <w:tc>
          <w:tcPr>
            <w:tcW w:w="4434" w:type="dxa"/>
            <w:vAlign w:val="center"/>
          </w:tcPr>
          <w:p w14:paraId="37F240CA" w14:textId="77777777" w:rsidR="00E44A06" w:rsidRDefault="00E44A06" w:rsidP="00B810FB">
            <w:r>
              <w:t>RHEL/CentOS package manager (deprecated)</w:t>
            </w:r>
          </w:p>
        </w:tc>
        <w:tc>
          <w:tcPr>
            <w:tcW w:w="3827" w:type="dxa"/>
            <w:vAlign w:val="center"/>
          </w:tcPr>
          <w:p w14:paraId="63AC6849" w14:textId="77777777" w:rsidR="00E44A06" w:rsidRDefault="00E44A06" w:rsidP="00B810FB">
            <w:r>
              <w:rPr>
                <w:rStyle w:val="HTMLCode"/>
                <w:rFonts w:eastAsia="Arial MT"/>
              </w:rPr>
              <w:t>yum install package</w:t>
            </w:r>
          </w:p>
        </w:tc>
      </w:tr>
      <w:tr w:rsidR="00E44A06" w14:paraId="23F19875" w14:textId="77777777" w:rsidTr="00866540">
        <w:tc>
          <w:tcPr>
            <w:tcW w:w="1297" w:type="dxa"/>
            <w:vAlign w:val="center"/>
          </w:tcPr>
          <w:p w14:paraId="22477266" w14:textId="77777777" w:rsidR="00E44A06" w:rsidRDefault="00E44A06" w:rsidP="00B810FB">
            <w:proofErr w:type="spellStart"/>
            <w:r>
              <w:rPr>
                <w:rStyle w:val="HTMLCode"/>
                <w:rFonts w:eastAsia="Arial MT"/>
              </w:rPr>
              <w:t>dnf</w:t>
            </w:r>
            <w:proofErr w:type="spellEnd"/>
          </w:p>
        </w:tc>
        <w:tc>
          <w:tcPr>
            <w:tcW w:w="4434" w:type="dxa"/>
            <w:vAlign w:val="center"/>
          </w:tcPr>
          <w:p w14:paraId="29FC8840" w14:textId="77777777" w:rsidR="00E44A06" w:rsidRDefault="00E44A06" w:rsidP="00B810FB">
            <w:r>
              <w:t>Fedora/RHEL/CentOS package manager</w:t>
            </w:r>
          </w:p>
        </w:tc>
        <w:tc>
          <w:tcPr>
            <w:tcW w:w="3827" w:type="dxa"/>
            <w:vAlign w:val="center"/>
          </w:tcPr>
          <w:p w14:paraId="5803C6E1" w14:textId="77777777" w:rsidR="00E44A06" w:rsidRDefault="00E44A06" w:rsidP="00B810FB">
            <w:proofErr w:type="spellStart"/>
            <w:r>
              <w:rPr>
                <w:rStyle w:val="HTMLCode"/>
                <w:rFonts w:eastAsia="Arial MT"/>
              </w:rPr>
              <w:t>dnf</w:t>
            </w:r>
            <w:proofErr w:type="spellEnd"/>
            <w:r>
              <w:rPr>
                <w:rStyle w:val="HTMLCode"/>
                <w:rFonts w:eastAsia="Arial MT"/>
              </w:rPr>
              <w:t xml:space="preserve"> install package</w:t>
            </w:r>
          </w:p>
        </w:tc>
      </w:tr>
      <w:tr w:rsidR="00E44A06" w14:paraId="57E95108" w14:textId="77777777" w:rsidTr="00866540">
        <w:tc>
          <w:tcPr>
            <w:tcW w:w="1297" w:type="dxa"/>
            <w:vAlign w:val="center"/>
          </w:tcPr>
          <w:p w14:paraId="06727781" w14:textId="77777777" w:rsidR="00E44A06" w:rsidRDefault="00E44A06" w:rsidP="00B810FB">
            <w:proofErr w:type="spellStart"/>
            <w:r>
              <w:rPr>
                <w:rStyle w:val="HTMLCode"/>
                <w:rFonts w:eastAsia="Arial MT"/>
              </w:rPr>
              <w:t>zypper</w:t>
            </w:r>
            <w:proofErr w:type="spellEnd"/>
          </w:p>
        </w:tc>
        <w:tc>
          <w:tcPr>
            <w:tcW w:w="4434" w:type="dxa"/>
            <w:vAlign w:val="center"/>
          </w:tcPr>
          <w:p w14:paraId="705F4FC6" w14:textId="77777777" w:rsidR="00E44A06" w:rsidRDefault="00E44A06" w:rsidP="00B810FB">
            <w:proofErr w:type="spellStart"/>
            <w:r>
              <w:t>openSUSE</w:t>
            </w:r>
            <w:proofErr w:type="spellEnd"/>
            <w:r>
              <w:t xml:space="preserve"> package manager</w:t>
            </w:r>
          </w:p>
        </w:tc>
        <w:tc>
          <w:tcPr>
            <w:tcW w:w="3827" w:type="dxa"/>
            <w:vAlign w:val="center"/>
          </w:tcPr>
          <w:p w14:paraId="13845CD0" w14:textId="77777777" w:rsidR="00E44A06" w:rsidRDefault="00E44A06" w:rsidP="00B810FB">
            <w:proofErr w:type="spellStart"/>
            <w:r>
              <w:rPr>
                <w:rStyle w:val="HTMLCode"/>
                <w:rFonts w:eastAsia="Arial MT"/>
              </w:rPr>
              <w:t>zypper</w:t>
            </w:r>
            <w:proofErr w:type="spellEnd"/>
            <w:r>
              <w:rPr>
                <w:rStyle w:val="HTMLCode"/>
                <w:rFonts w:eastAsia="Arial MT"/>
              </w:rPr>
              <w:t xml:space="preserve"> install package</w:t>
            </w:r>
          </w:p>
        </w:tc>
      </w:tr>
      <w:tr w:rsidR="00E44A06" w14:paraId="2B7EE562" w14:textId="77777777" w:rsidTr="00866540">
        <w:tc>
          <w:tcPr>
            <w:tcW w:w="1297" w:type="dxa"/>
            <w:vAlign w:val="center"/>
          </w:tcPr>
          <w:p w14:paraId="2CD685F6" w14:textId="77777777" w:rsidR="00E44A06" w:rsidRDefault="00E44A06" w:rsidP="00B810FB">
            <w:proofErr w:type="spellStart"/>
            <w:r>
              <w:rPr>
                <w:rStyle w:val="HTMLCode"/>
                <w:rFonts w:eastAsia="Arial MT"/>
              </w:rPr>
              <w:t>pacman</w:t>
            </w:r>
            <w:proofErr w:type="spellEnd"/>
          </w:p>
        </w:tc>
        <w:tc>
          <w:tcPr>
            <w:tcW w:w="4434" w:type="dxa"/>
            <w:vAlign w:val="center"/>
          </w:tcPr>
          <w:p w14:paraId="3CDDF0FB" w14:textId="77777777" w:rsidR="00E44A06" w:rsidRDefault="00E44A06" w:rsidP="00B810FB">
            <w:r>
              <w:t>Arch Linux package manager</w:t>
            </w:r>
          </w:p>
        </w:tc>
        <w:tc>
          <w:tcPr>
            <w:tcW w:w="3827" w:type="dxa"/>
            <w:vAlign w:val="center"/>
          </w:tcPr>
          <w:p w14:paraId="29729305" w14:textId="77777777" w:rsidR="00E44A06" w:rsidRDefault="00E44A06" w:rsidP="00B810FB">
            <w:proofErr w:type="spellStart"/>
            <w:r>
              <w:rPr>
                <w:rStyle w:val="HTMLCode"/>
                <w:rFonts w:eastAsia="Arial MT"/>
              </w:rPr>
              <w:t>pacman</w:t>
            </w:r>
            <w:proofErr w:type="spellEnd"/>
            <w:r>
              <w:rPr>
                <w:rStyle w:val="HTMLCode"/>
                <w:rFonts w:eastAsia="Arial MT"/>
              </w:rPr>
              <w:t xml:space="preserve"> -S package</w:t>
            </w:r>
          </w:p>
        </w:tc>
      </w:tr>
      <w:tr w:rsidR="00E44A06" w14:paraId="78953589" w14:textId="77777777" w:rsidTr="00866540">
        <w:tc>
          <w:tcPr>
            <w:tcW w:w="1297" w:type="dxa"/>
            <w:vAlign w:val="center"/>
          </w:tcPr>
          <w:p w14:paraId="3E32ADC7" w14:textId="77777777" w:rsidR="00E44A06" w:rsidRDefault="00E44A06" w:rsidP="00B810FB">
            <w:r>
              <w:rPr>
                <w:rStyle w:val="HTMLCode"/>
                <w:rFonts w:eastAsia="Arial MT"/>
              </w:rPr>
              <w:t>portage</w:t>
            </w:r>
          </w:p>
        </w:tc>
        <w:tc>
          <w:tcPr>
            <w:tcW w:w="4434" w:type="dxa"/>
            <w:vAlign w:val="center"/>
          </w:tcPr>
          <w:p w14:paraId="39418894" w14:textId="77777777" w:rsidR="00E44A06" w:rsidRDefault="00E44A06" w:rsidP="00B810FB">
            <w:r>
              <w:t>Gentoo package manager</w:t>
            </w:r>
          </w:p>
        </w:tc>
        <w:tc>
          <w:tcPr>
            <w:tcW w:w="3827" w:type="dxa"/>
            <w:vAlign w:val="center"/>
          </w:tcPr>
          <w:p w14:paraId="22217514" w14:textId="77777777" w:rsidR="00E44A06" w:rsidRDefault="00E44A06" w:rsidP="00B810FB">
            <w:r>
              <w:rPr>
                <w:rStyle w:val="HTMLCode"/>
                <w:rFonts w:eastAsia="Arial MT"/>
              </w:rPr>
              <w:t>emerge package</w:t>
            </w:r>
          </w:p>
        </w:tc>
      </w:tr>
    </w:tbl>
    <w:p w14:paraId="0F33CE98" w14:textId="77777777" w:rsidR="00B810FB" w:rsidRDefault="00B810FB" w:rsidP="00B810FB">
      <w:pPr>
        <w:ind w:left="360"/>
      </w:pPr>
    </w:p>
    <w:p w14:paraId="51896094" w14:textId="77777777" w:rsidR="00B810FB" w:rsidRDefault="00B810FB" w:rsidP="00B810FB">
      <w:pPr>
        <w:pStyle w:val="Heading2"/>
      </w:pPr>
      <w:bookmarkStart w:id="21" w:name="_Toc200722619"/>
      <w:r>
        <w:t>Process Management</w:t>
      </w:r>
      <w:bookmarkEnd w:id="21"/>
    </w:p>
    <w:p w14:paraId="1E4AF2EC" w14:textId="77777777" w:rsidR="00B810FB" w:rsidRDefault="00B810FB" w:rsidP="00B810FB"/>
    <w:tbl>
      <w:tblPr>
        <w:tblStyle w:val="TableGrid"/>
        <w:tblW w:w="9558" w:type="dxa"/>
        <w:tblInd w:w="360" w:type="dxa"/>
        <w:tblLook w:val="04A0" w:firstRow="1" w:lastRow="0" w:firstColumn="1" w:lastColumn="0" w:noHBand="0" w:noVBand="1"/>
      </w:tblPr>
      <w:tblGrid>
        <w:gridCol w:w="1297"/>
        <w:gridCol w:w="4434"/>
        <w:gridCol w:w="3827"/>
      </w:tblGrid>
      <w:tr w:rsidR="00E44A06" w14:paraId="3069C9F6" w14:textId="77777777" w:rsidTr="00866540">
        <w:tc>
          <w:tcPr>
            <w:tcW w:w="1297" w:type="dxa"/>
            <w:vAlign w:val="center"/>
          </w:tcPr>
          <w:p w14:paraId="3C560374" w14:textId="77777777" w:rsidR="00E44A06" w:rsidRDefault="00E44A06" w:rsidP="00B810FB">
            <w:pPr>
              <w:widowControl/>
              <w:autoSpaceDE/>
              <w:autoSpaceDN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b/>
                <w:bCs/>
              </w:rPr>
              <w:t>Command</w:t>
            </w:r>
          </w:p>
        </w:tc>
        <w:tc>
          <w:tcPr>
            <w:tcW w:w="4434" w:type="dxa"/>
            <w:vAlign w:val="center"/>
          </w:tcPr>
          <w:p w14:paraId="4ACF4A10" w14:textId="77777777" w:rsidR="00E44A06" w:rsidRDefault="00E44A06" w:rsidP="00B810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827" w:type="dxa"/>
            <w:vAlign w:val="center"/>
          </w:tcPr>
          <w:p w14:paraId="0D592840" w14:textId="77777777" w:rsidR="00E44A06" w:rsidRDefault="00E44A06" w:rsidP="00B810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Basic Syntax</w:t>
            </w:r>
          </w:p>
        </w:tc>
      </w:tr>
      <w:tr w:rsidR="00E44A06" w14:paraId="573FC073" w14:textId="77777777" w:rsidTr="00866540">
        <w:tc>
          <w:tcPr>
            <w:tcW w:w="1297" w:type="dxa"/>
            <w:vAlign w:val="center"/>
          </w:tcPr>
          <w:p w14:paraId="6575AA5F" w14:textId="77777777" w:rsidR="00E44A06" w:rsidRDefault="00E44A06" w:rsidP="00B810FB">
            <w:proofErr w:type="spellStart"/>
            <w:r>
              <w:rPr>
                <w:rStyle w:val="HTMLCode"/>
                <w:rFonts w:eastAsia="Arial MT"/>
              </w:rPr>
              <w:t>ps</w:t>
            </w:r>
            <w:proofErr w:type="spellEnd"/>
          </w:p>
        </w:tc>
        <w:tc>
          <w:tcPr>
            <w:tcW w:w="4434" w:type="dxa"/>
            <w:vAlign w:val="center"/>
          </w:tcPr>
          <w:p w14:paraId="6E15EDB4" w14:textId="77777777" w:rsidR="00E44A06" w:rsidRDefault="00E44A06" w:rsidP="00B810FB">
            <w:r>
              <w:t>Show current processes</w:t>
            </w:r>
          </w:p>
        </w:tc>
        <w:tc>
          <w:tcPr>
            <w:tcW w:w="3827" w:type="dxa"/>
            <w:vAlign w:val="center"/>
          </w:tcPr>
          <w:p w14:paraId="5A4D0182" w14:textId="77777777" w:rsidR="00E44A06" w:rsidRDefault="00E44A06" w:rsidP="00B810FB">
            <w:proofErr w:type="spellStart"/>
            <w:r>
              <w:rPr>
                <w:rStyle w:val="HTMLCode"/>
                <w:rFonts w:eastAsia="Arial MT"/>
              </w:rPr>
              <w:t>ps</w:t>
            </w:r>
            <w:proofErr w:type="spellEnd"/>
            <w:r>
              <w:rPr>
                <w:rStyle w:val="HTMLCode"/>
                <w:rFonts w:eastAsia="Arial MT"/>
              </w:rPr>
              <w:t xml:space="preserve"> aux</w:t>
            </w:r>
          </w:p>
        </w:tc>
      </w:tr>
      <w:tr w:rsidR="00E44A06" w14:paraId="573B0C6C" w14:textId="77777777" w:rsidTr="00866540">
        <w:tc>
          <w:tcPr>
            <w:tcW w:w="1297" w:type="dxa"/>
            <w:vAlign w:val="center"/>
          </w:tcPr>
          <w:p w14:paraId="43C6EF04" w14:textId="77777777" w:rsidR="00E44A06" w:rsidRDefault="00E44A06" w:rsidP="00B810FB">
            <w:r>
              <w:rPr>
                <w:rStyle w:val="HTMLCode"/>
                <w:rFonts w:eastAsia="Arial MT"/>
              </w:rPr>
              <w:t>kill</w:t>
            </w:r>
          </w:p>
        </w:tc>
        <w:tc>
          <w:tcPr>
            <w:tcW w:w="4434" w:type="dxa"/>
            <w:vAlign w:val="center"/>
          </w:tcPr>
          <w:p w14:paraId="41CC543B" w14:textId="77777777" w:rsidR="00E44A06" w:rsidRDefault="00E44A06" w:rsidP="00B810FB">
            <w:r>
              <w:t>Send signals to processes</w:t>
            </w:r>
          </w:p>
        </w:tc>
        <w:tc>
          <w:tcPr>
            <w:tcW w:w="3827" w:type="dxa"/>
            <w:vAlign w:val="center"/>
          </w:tcPr>
          <w:p w14:paraId="56C824DD" w14:textId="77777777" w:rsidR="00E44A06" w:rsidRDefault="00E44A06" w:rsidP="00B810FB">
            <w:r>
              <w:rPr>
                <w:rStyle w:val="HTMLCode"/>
                <w:rFonts w:eastAsia="Arial MT"/>
              </w:rPr>
              <w:t>kill PID</w:t>
            </w:r>
          </w:p>
        </w:tc>
      </w:tr>
      <w:tr w:rsidR="00E44A06" w14:paraId="47ED724C" w14:textId="77777777" w:rsidTr="00866540">
        <w:tc>
          <w:tcPr>
            <w:tcW w:w="1297" w:type="dxa"/>
            <w:vAlign w:val="center"/>
          </w:tcPr>
          <w:p w14:paraId="0F5878C8" w14:textId="77777777" w:rsidR="00E44A06" w:rsidRDefault="00E44A06" w:rsidP="00B810FB">
            <w:proofErr w:type="spellStart"/>
            <w:r>
              <w:rPr>
                <w:rStyle w:val="HTMLCode"/>
                <w:rFonts w:eastAsia="Arial MT"/>
              </w:rPr>
              <w:t>killall</w:t>
            </w:r>
            <w:proofErr w:type="spellEnd"/>
          </w:p>
        </w:tc>
        <w:tc>
          <w:tcPr>
            <w:tcW w:w="4434" w:type="dxa"/>
            <w:vAlign w:val="center"/>
          </w:tcPr>
          <w:p w14:paraId="501E5990" w14:textId="77777777" w:rsidR="00E44A06" w:rsidRDefault="00E44A06" w:rsidP="00B810FB">
            <w:r>
              <w:t>Kill processes by name</w:t>
            </w:r>
          </w:p>
        </w:tc>
        <w:tc>
          <w:tcPr>
            <w:tcW w:w="3827" w:type="dxa"/>
            <w:vAlign w:val="center"/>
          </w:tcPr>
          <w:p w14:paraId="375EB909" w14:textId="77777777" w:rsidR="00E44A06" w:rsidRDefault="00E44A06" w:rsidP="00B810FB">
            <w:proofErr w:type="spellStart"/>
            <w:r>
              <w:rPr>
                <w:rStyle w:val="HTMLCode"/>
                <w:rFonts w:eastAsia="Arial MT"/>
              </w:rPr>
              <w:t>killall</w:t>
            </w:r>
            <w:proofErr w:type="spellEnd"/>
            <w:r>
              <w:rPr>
                <w:rStyle w:val="HTMLCode"/>
                <w:rFonts w:eastAsia="Arial MT"/>
              </w:rPr>
              <w:t xml:space="preserve"> </w:t>
            </w:r>
            <w:proofErr w:type="spellStart"/>
            <w:r>
              <w:rPr>
                <w:rStyle w:val="HTMLCode"/>
                <w:rFonts w:eastAsia="Arial MT"/>
              </w:rPr>
              <w:t>processname</w:t>
            </w:r>
            <w:proofErr w:type="spellEnd"/>
          </w:p>
        </w:tc>
      </w:tr>
      <w:tr w:rsidR="00E44A06" w14:paraId="14FEDB9D" w14:textId="77777777" w:rsidTr="00866540">
        <w:tc>
          <w:tcPr>
            <w:tcW w:w="1297" w:type="dxa"/>
            <w:vAlign w:val="center"/>
          </w:tcPr>
          <w:p w14:paraId="7B46BA41" w14:textId="77777777" w:rsidR="00E44A06" w:rsidRDefault="00E44A06" w:rsidP="00B810FB">
            <w:r>
              <w:rPr>
                <w:rStyle w:val="HTMLCode"/>
                <w:rFonts w:eastAsia="Arial MT"/>
              </w:rPr>
              <w:t>nice</w:t>
            </w:r>
          </w:p>
        </w:tc>
        <w:tc>
          <w:tcPr>
            <w:tcW w:w="4434" w:type="dxa"/>
            <w:vAlign w:val="center"/>
          </w:tcPr>
          <w:p w14:paraId="636437FD" w14:textId="77777777" w:rsidR="00E44A06" w:rsidRDefault="00E44A06" w:rsidP="00B810FB">
            <w:r>
              <w:t>Run process with a specific priority</w:t>
            </w:r>
          </w:p>
        </w:tc>
        <w:tc>
          <w:tcPr>
            <w:tcW w:w="3827" w:type="dxa"/>
            <w:vAlign w:val="center"/>
          </w:tcPr>
          <w:p w14:paraId="16C4BFCD" w14:textId="77777777" w:rsidR="00E44A06" w:rsidRDefault="00E44A06" w:rsidP="00B810FB">
            <w:r>
              <w:rPr>
                <w:rStyle w:val="HTMLCode"/>
                <w:rFonts w:eastAsia="Arial MT"/>
              </w:rPr>
              <w:t>nice -n 10 command</w:t>
            </w:r>
          </w:p>
        </w:tc>
      </w:tr>
      <w:tr w:rsidR="00E44A06" w14:paraId="49AD3572" w14:textId="77777777" w:rsidTr="00866540">
        <w:tc>
          <w:tcPr>
            <w:tcW w:w="1297" w:type="dxa"/>
            <w:vAlign w:val="center"/>
          </w:tcPr>
          <w:p w14:paraId="103BDC19" w14:textId="77777777" w:rsidR="00E44A06" w:rsidRDefault="00E44A06" w:rsidP="00B810FB">
            <w:proofErr w:type="spellStart"/>
            <w:r>
              <w:rPr>
                <w:rStyle w:val="HTMLCode"/>
                <w:rFonts w:eastAsia="Arial MT"/>
              </w:rPr>
              <w:t>renice</w:t>
            </w:r>
            <w:proofErr w:type="spellEnd"/>
          </w:p>
        </w:tc>
        <w:tc>
          <w:tcPr>
            <w:tcW w:w="4434" w:type="dxa"/>
            <w:vAlign w:val="center"/>
          </w:tcPr>
          <w:p w14:paraId="63775830" w14:textId="77777777" w:rsidR="00E44A06" w:rsidRDefault="00E44A06" w:rsidP="00B810FB">
            <w:r>
              <w:t>Change priority of a running process</w:t>
            </w:r>
          </w:p>
        </w:tc>
        <w:tc>
          <w:tcPr>
            <w:tcW w:w="3827" w:type="dxa"/>
            <w:vAlign w:val="center"/>
          </w:tcPr>
          <w:p w14:paraId="747F109C" w14:textId="77777777" w:rsidR="00E44A06" w:rsidRDefault="00E44A06" w:rsidP="00B810FB">
            <w:proofErr w:type="spellStart"/>
            <w:r>
              <w:rPr>
                <w:rStyle w:val="HTMLCode"/>
                <w:rFonts w:eastAsia="Arial MT"/>
              </w:rPr>
              <w:t>renice</w:t>
            </w:r>
            <w:proofErr w:type="spellEnd"/>
            <w:r>
              <w:rPr>
                <w:rStyle w:val="HTMLCode"/>
                <w:rFonts w:eastAsia="Arial MT"/>
              </w:rPr>
              <w:t xml:space="preserve"> 10 -p PID</w:t>
            </w:r>
          </w:p>
        </w:tc>
      </w:tr>
      <w:tr w:rsidR="00E44A06" w14:paraId="15B6A716" w14:textId="77777777" w:rsidTr="00866540">
        <w:tc>
          <w:tcPr>
            <w:tcW w:w="1297" w:type="dxa"/>
            <w:vAlign w:val="center"/>
          </w:tcPr>
          <w:p w14:paraId="14E82B29" w14:textId="77777777" w:rsidR="00E44A06" w:rsidRDefault="00E44A06" w:rsidP="00B810FB">
            <w:proofErr w:type="spellStart"/>
            <w:r>
              <w:rPr>
                <w:rStyle w:val="HTMLCode"/>
                <w:rFonts w:eastAsia="Arial MT"/>
              </w:rPr>
              <w:t>pgrep</w:t>
            </w:r>
            <w:proofErr w:type="spellEnd"/>
          </w:p>
        </w:tc>
        <w:tc>
          <w:tcPr>
            <w:tcW w:w="4434" w:type="dxa"/>
            <w:vAlign w:val="center"/>
          </w:tcPr>
          <w:p w14:paraId="29CC8815" w14:textId="77777777" w:rsidR="00E44A06" w:rsidRDefault="00E44A06" w:rsidP="00B810FB">
            <w:r>
              <w:t>Find process IDs by name</w:t>
            </w:r>
          </w:p>
        </w:tc>
        <w:tc>
          <w:tcPr>
            <w:tcW w:w="3827" w:type="dxa"/>
            <w:vAlign w:val="center"/>
          </w:tcPr>
          <w:p w14:paraId="268D4C59" w14:textId="77777777" w:rsidR="00E44A06" w:rsidRDefault="00E44A06" w:rsidP="00B810FB">
            <w:proofErr w:type="spellStart"/>
            <w:r>
              <w:rPr>
                <w:rStyle w:val="HTMLCode"/>
                <w:rFonts w:eastAsia="Arial MT"/>
              </w:rPr>
              <w:t>pgrep</w:t>
            </w:r>
            <w:proofErr w:type="spellEnd"/>
            <w:r>
              <w:rPr>
                <w:rStyle w:val="HTMLCode"/>
                <w:rFonts w:eastAsia="Arial MT"/>
              </w:rPr>
              <w:t xml:space="preserve"> </w:t>
            </w:r>
            <w:proofErr w:type="spellStart"/>
            <w:r>
              <w:rPr>
                <w:rStyle w:val="HTMLCode"/>
                <w:rFonts w:eastAsia="Arial MT"/>
              </w:rPr>
              <w:t>processname</w:t>
            </w:r>
            <w:proofErr w:type="spellEnd"/>
          </w:p>
        </w:tc>
      </w:tr>
    </w:tbl>
    <w:p w14:paraId="1B34A5AD" w14:textId="77777777" w:rsidR="00B810FB" w:rsidRDefault="00B810FB" w:rsidP="00B810FB">
      <w:pPr>
        <w:ind w:left="360"/>
      </w:pPr>
    </w:p>
    <w:p w14:paraId="4DC4978B" w14:textId="77777777" w:rsidR="00B810FB" w:rsidRDefault="00B810FB">
      <w:pPr>
        <w:widowControl/>
        <w:autoSpaceDE/>
        <w:autoSpaceDN/>
      </w:pPr>
      <w:r>
        <w:br w:type="page"/>
      </w:r>
    </w:p>
    <w:p w14:paraId="09F68418" w14:textId="77777777" w:rsidR="00B810FB" w:rsidRDefault="00B810FB" w:rsidP="00B810FB">
      <w:pPr>
        <w:pStyle w:val="Heading2"/>
      </w:pPr>
      <w:bookmarkStart w:id="22" w:name="_Toc200722620"/>
      <w:r>
        <w:lastRenderedPageBreak/>
        <w:t>Compression and Archiving</w:t>
      </w:r>
      <w:bookmarkEnd w:id="22"/>
    </w:p>
    <w:p w14:paraId="513642F7" w14:textId="77777777" w:rsidR="00B810FB" w:rsidRDefault="00B810FB" w:rsidP="00B810FB"/>
    <w:tbl>
      <w:tblPr>
        <w:tblStyle w:val="TableGrid"/>
        <w:tblW w:w="9558" w:type="dxa"/>
        <w:tblInd w:w="360" w:type="dxa"/>
        <w:tblLook w:val="04A0" w:firstRow="1" w:lastRow="0" w:firstColumn="1" w:lastColumn="0" w:noHBand="0" w:noVBand="1"/>
      </w:tblPr>
      <w:tblGrid>
        <w:gridCol w:w="2297"/>
        <w:gridCol w:w="3575"/>
        <w:gridCol w:w="3686"/>
      </w:tblGrid>
      <w:tr w:rsidR="00E44A06" w14:paraId="05F1F640" w14:textId="77777777" w:rsidTr="00866540">
        <w:tc>
          <w:tcPr>
            <w:tcW w:w="2297" w:type="dxa"/>
            <w:vAlign w:val="center"/>
          </w:tcPr>
          <w:p w14:paraId="29B3EB0D" w14:textId="77777777" w:rsidR="00E44A06" w:rsidRDefault="00E44A06" w:rsidP="00B810FB">
            <w:pPr>
              <w:widowControl/>
              <w:autoSpaceDE/>
              <w:autoSpaceDN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b/>
                <w:bCs/>
              </w:rPr>
              <w:t>Command</w:t>
            </w:r>
          </w:p>
        </w:tc>
        <w:tc>
          <w:tcPr>
            <w:tcW w:w="3575" w:type="dxa"/>
            <w:vAlign w:val="center"/>
          </w:tcPr>
          <w:p w14:paraId="764D2C15" w14:textId="77777777" w:rsidR="00E44A06" w:rsidRDefault="00E44A06" w:rsidP="00B810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686" w:type="dxa"/>
            <w:vAlign w:val="center"/>
          </w:tcPr>
          <w:p w14:paraId="09A12415" w14:textId="77777777" w:rsidR="00E44A06" w:rsidRDefault="00E44A06" w:rsidP="00B810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Basic Syntax</w:t>
            </w:r>
          </w:p>
        </w:tc>
      </w:tr>
      <w:tr w:rsidR="00E44A06" w14:paraId="32C361C2" w14:textId="77777777" w:rsidTr="00866540">
        <w:tc>
          <w:tcPr>
            <w:tcW w:w="2297" w:type="dxa"/>
            <w:vAlign w:val="center"/>
          </w:tcPr>
          <w:p w14:paraId="2E80A6B4" w14:textId="77777777" w:rsidR="00E44A06" w:rsidRDefault="00E44A06" w:rsidP="00B810FB">
            <w:r>
              <w:rPr>
                <w:rStyle w:val="HTMLCode"/>
                <w:rFonts w:eastAsia="Arial MT"/>
              </w:rPr>
              <w:t>tar</w:t>
            </w:r>
          </w:p>
        </w:tc>
        <w:tc>
          <w:tcPr>
            <w:tcW w:w="3575" w:type="dxa"/>
            <w:vAlign w:val="center"/>
          </w:tcPr>
          <w:p w14:paraId="18881CBD" w14:textId="77777777" w:rsidR="00E44A06" w:rsidRDefault="00E44A06" w:rsidP="00B810FB">
            <w:r>
              <w:t>Archive files</w:t>
            </w:r>
          </w:p>
        </w:tc>
        <w:tc>
          <w:tcPr>
            <w:tcW w:w="3686" w:type="dxa"/>
            <w:vAlign w:val="center"/>
          </w:tcPr>
          <w:p w14:paraId="38C32DDE" w14:textId="77777777" w:rsidR="00E44A06" w:rsidRDefault="00E44A06" w:rsidP="00B810FB">
            <w:r>
              <w:rPr>
                <w:rStyle w:val="HTMLCode"/>
                <w:rFonts w:eastAsia="Arial MT"/>
              </w:rPr>
              <w:t>tar -</w:t>
            </w:r>
            <w:proofErr w:type="spellStart"/>
            <w:r>
              <w:rPr>
                <w:rStyle w:val="HTMLCode"/>
                <w:rFonts w:eastAsia="Arial MT"/>
              </w:rPr>
              <w:t>cvf</w:t>
            </w:r>
            <w:proofErr w:type="spellEnd"/>
            <w:r>
              <w:rPr>
                <w:rStyle w:val="HTMLCode"/>
                <w:rFonts w:eastAsia="Arial MT"/>
              </w:rPr>
              <w:t xml:space="preserve"> archive.tar files</w:t>
            </w:r>
          </w:p>
        </w:tc>
      </w:tr>
      <w:tr w:rsidR="00E44A06" w14:paraId="1AE82DBE" w14:textId="77777777" w:rsidTr="00866540">
        <w:tc>
          <w:tcPr>
            <w:tcW w:w="2297" w:type="dxa"/>
            <w:vAlign w:val="center"/>
          </w:tcPr>
          <w:p w14:paraId="0C8A2D97" w14:textId="77777777" w:rsidR="00E44A06" w:rsidRDefault="00E44A06" w:rsidP="00B810FB">
            <w:proofErr w:type="spellStart"/>
            <w:r>
              <w:rPr>
                <w:rStyle w:val="HTMLCode"/>
                <w:rFonts w:eastAsia="Arial MT"/>
              </w:rPr>
              <w:t>gzip</w:t>
            </w:r>
            <w:proofErr w:type="spellEnd"/>
          </w:p>
        </w:tc>
        <w:tc>
          <w:tcPr>
            <w:tcW w:w="3575" w:type="dxa"/>
            <w:vAlign w:val="center"/>
          </w:tcPr>
          <w:p w14:paraId="2C03B2BA" w14:textId="77777777" w:rsidR="00E44A06" w:rsidRDefault="00E44A06" w:rsidP="00B810FB">
            <w:r>
              <w:t>Compress files</w:t>
            </w:r>
          </w:p>
        </w:tc>
        <w:tc>
          <w:tcPr>
            <w:tcW w:w="3686" w:type="dxa"/>
            <w:vAlign w:val="center"/>
          </w:tcPr>
          <w:p w14:paraId="24EC5E3E" w14:textId="77777777" w:rsidR="00E44A06" w:rsidRDefault="00E44A06" w:rsidP="00B810FB">
            <w:proofErr w:type="spellStart"/>
            <w:r>
              <w:rPr>
                <w:rStyle w:val="HTMLCode"/>
                <w:rFonts w:eastAsia="Arial MT"/>
              </w:rPr>
              <w:t>gzip</w:t>
            </w:r>
            <w:proofErr w:type="spellEnd"/>
            <w:r>
              <w:rPr>
                <w:rStyle w:val="HTMLCode"/>
                <w:rFonts w:eastAsia="Arial MT"/>
              </w:rPr>
              <w:t xml:space="preserve"> file</w:t>
            </w:r>
          </w:p>
        </w:tc>
      </w:tr>
      <w:tr w:rsidR="00E44A06" w14:paraId="5C0310AA" w14:textId="77777777" w:rsidTr="00866540">
        <w:tc>
          <w:tcPr>
            <w:tcW w:w="2297" w:type="dxa"/>
            <w:vAlign w:val="center"/>
          </w:tcPr>
          <w:p w14:paraId="582F94DC" w14:textId="77777777" w:rsidR="00E44A06" w:rsidRDefault="00E44A06" w:rsidP="00B810FB">
            <w:proofErr w:type="spellStart"/>
            <w:r>
              <w:rPr>
                <w:rStyle w:val="HTMLCode"/>
                <w:rFonts w:eastAsia="Arial MT"/>
              </w:rPr>
              <w:t>gunzip</w:t>
            </w:r>
            <w:proofErr w:type="spellEnd"/>
          </w:p>
        </w:tc>
        <w:tc>
          <w:tcPr>
            <w:tcW w:w="3575" w:type="dxa"/>
            <w:vAlign w:val="center"/>
          </w:tcPr>
          <w:p w14:paraId="346E96A9" w14:textId="77777777" w:rsidR="00E44A06" w:rsidRDefault="00E44A06" w:rsidP="00B810FB">
            <w:r>
              <w:t xml:space="preserve">Decompress </w:t>
            </w:r>
            <w:proofErr w:type="spellStart"/>
            <w:r>
              <w:t>gzip</w:t>
            </w:r>
            <w:proofErr w:type="spellEnd"/>
            <w:r>
              <w:t xml:space="preserve"> files</w:t>
            </w:r>
          </w:p>
        </w:tc>
        <w:tc>
          <w:tcPr>
            <w:tcW w:w="3686" w:type="dxa"/>
            <w:vAlign w:val="center"/>
          </w:tcPr>
          <w:p w14:paraId="1196A9F7" w14:textId="77777777" w:rsidR="00E44A06" w:rsidRDefault="00E44A06" w:rsidP="00B810FB">
            <w:proofErr w:type="spellStart"/>
            <w:r>
              <w:rPr>
                <w:rStyle w:val="HTMLCode"/>
                <w:rFonts w:eastAsia="Arial MT"/>
              </w:rPr>
              <w:t>gunzip</w:t>
            </w:r>
            <w:proofErr w:type="spellEnd"/>
            <w:r>
              <w:rPr>
                <w:rStyle w:val="HTMLCode"/>
                <w:rFonts w:eastAsia="Arial MT"/>
              </w:rPr>
              <w:t xml:space="preserve"> file.gz</w:t>
            </w:r>
          </w:p>
        </w:tc>
      </w:tr>
      <w:tr w:rsidR="00E44A06" w14:paraId="1B98FA04" w14:textId="77777777" w:rsidTr="00866540">
        <w:tc>
          <w:tcPr>
            <w:tcW w:w="2297" w:type="dxa"/>
            <w:vAlign w:val="center"/>
          </w:tcPr>
          <w:p w14:paraId="7CA342D7" w14:textId="77777777" w:rsidR="00E44A06" w:rsidRDefault="00E44A06" w:rsidP="00B810FB">
            <w:r>
              <w:rPr>
                <w:rStyle w:val="HTMLCode"/>
                <w:rFonts w:eastAsia="Arial MT"/>
              </w:rPr>
              <w:t>bzip2</w:t>
            </w:r>
          </w:p>
        </w:tc>
        <w:tc>
          <w:tcPr>
            <w:tcW w:w="3575" w:type="dxa"/>
            <w:vAlign w:val="center"/>
          </w:tcPr>
          <w:p w14:paraId="1E482054" w14:textId="77777777" w:rsidR="00E44A06" w:rsidRDefault="00E44A06" w:rsidP="00B810FB">
            <w:r>
              <w:t>Compress files</w:t>
            </w:r>
          </w:p>
        </w:tc>
        <w:tc>
          <w:tcPr>
            <w:tcW w:w="3686" w:type="dxa"/>
            <w:vAlign w:val="center"/>
          </w:tcPr>
          <w:p w14:paraId="500CF17C" w14:textId="77777777" w:rsidR="00E44A06" w:rsidRDefault="00E44A06" w:rsidP="00B810FB">
            <w:r>
              <w:rPr>
                <w:rStyle w:val="HTMLCode"/>
                <w:rFonts w:eastAsia="Arial MT"/>
              </w:rPr>
              <w:t>bzip2 file</w:t>
            </w:r>
          </w:p>
        </w:tc>
      </w:tr>
      <w:tr w:rsidR="00E44A06" w14:paraId="45BD3FCC" w14:textId="77777777" w:rsidTr="00866540">
        <w:tc>
          <w:tcPr>
            <w:tcW w:w="2297" w:type="dxa"/>
            <w:vAlign w:val="center"/>
          </w:tcPr>
          <w:p w14:paraId="56BC285E" w14:textId="77777777" w:rsidR="00E44A06" w:rsidRDefault="00E44A06" w:rsidP="00B810FB">
            <w:r>
              <w:rPr>
                <w:rStyle w:val="HTMLCode"/>
                <w:rFonts w:eastAsia="Arial MT"/>
              </w:rPr>
              <w:t>bunzip2</w:t>
            </w:r>
          </w:p>
        </w:tc>
        <w:tc>
          <w:tcPr>
            <w:tcW w:w="3575" w:type="dxa"/>
            <w:vAlign w:val="center"/>
          </w:tcPr>
          <w:p w14:paraId="0B6591D7" w14:textId="77777777" w:rsidR="00E44A06" w:rsidRDefault="00E44A06" w:rsidP="00B810FB">
            <w:r>
              <w:t>Decompress bzip2 files</w:t>
            </w:r>
          </w:p>
        </w:tc>
        <w:tc>
          <w:tcPr>
            <w:tcW w:w="3686" w:type="dxa"/>
            <w:vAlign w:val="center"/>
          </w:tcPr>
          <w:p w14:paraId="5298A9F7" w14:textId="77777777" w:rsidR="00E44A06" w:rsidRDefault="00E44A06" w:rsidP="00B810FB">
            <w:r>
              <w:rPr>
                <w:rStyle w:val="HTMLCode"/>
                <w:rFonts w:eastAsia="Arial MT"/>
              </w:rPr>
              <w:t>bunzip2 file.bz2</w:t>
            </w:r>
          </w:p>
        </w:tc>
      </w:tr>
      <w:tr w:rsidR="00E44A06" w14:paraId="0BA1453E" w14:textId="77777777" w:rsidTr="00866540">
        <w:tc>
          <w:tcPr>
            <w:tcW w:w="2297" w:type="dxa"/>
            <w:vAlign w:val="center"/>
          </w:tcPr>
          <w:p w14:paraId="08455180" w14:textId="77777777" w:rsidR="00E44A06" w:rsidRDefault="00E44A06" w:rsidP="00B810FB">
            <w:proofErr w:type="spellStart"/>
            <w:r>
              <w:rPr>
                <w:rStyle w:val="HTMLCode"/>
                <w:rFonts w:eastAsia="Arial MT"/>
              </w:rPr>
              <w:t>xz</w:t>
            </w:r>
            <w:proofErr w:type="spellEnd"/>
          </w:p>
        </w:tc>
        <w:tc>
          <w:tcPr>
            <w:tcW w:w="3575" w:type="dxa"/>
            <w:vAlign w:val="center"/>
          </w:tcPr>
          <w:p w14:paraId="66544D8D" w14:textId="77777777" w:rsidR="00E44A06" w:rsidRDefault="00E44A06" w:rsidP="00B810FB">
            <w:r>
              <w:t>Compress files</w:t>
            </w:r>
          </w:p>
        </w:tc>
        <w:tc>
          <w:tcPr>
            <w:tcW w:w="3686" w:type="dxa"/>
            <w:vAlign w:val="center"/>
          </w:tcPr>
          <w:p w14:paraId="4B3000F3" w14:textId="77777777" w:rsidR="00E44A06" w:rsidRDefault="00E44A06" w:rsidP="00B810FB">
            <w:proofErr w:type="spellStart"/>
            <w:r>
              <w:rPr>
                <w:rStyle w:val="HTMLCode"/>
                <w:rFonts w:eastAsia="Arial MT"/>
              </w:rPr>
              <w:t>xz</w:t>
            </w:r>
            <w:proofErr w:type="spellEnd"/>
            <w:r>
              <w:rPr>
                <w:rStyle w:val="HTMLCode"/>
                <w:rFonts w:eastAsia="Arial MT"/>
              </w:rPr>
              <w:t xml:space="preserve"> file</w:t>
            </w:r>
          </w:p>
        </w:tc>
      </w:tr>
      <w:tr w:rsidR="00E44A06" w14:paraId="47919BBA" w14:textId="77777777" w:rsidTr="00866540">
        <w:tc>
          <w:tcPr>
            <w:tcW w:w="2297" w:type="dxa"/>
            <w:vAlign w:val="center"/>
          </w:tcPr>
          <w:p w14:paraId="44EA22A1" w14:textId="77777777" w:rsidR="00E44A06" w:rsidRDefault="00E44A06" w:rsidP="00B810FB">
            <w:proofErr w:type="spellStart"/>
            <w:r>
              <w:rPr>
                <w:rStyle w:val="HTMLCode"/>
                <w:rFonts w:eastAsia="Arial MT"/>
              </w:rPr>
              <w:t>unxz</w:t>
            </w:r>
            <w:proofErr w:type="spellEnd"/>
          </w:p>
        </w:tc>
        <w:tc>
          <w:tcPr>
            <w:tcW w:w="3575" w:type="dxa"/>
            <w:vAlign w:val="center"/>
          </w:tcPr>
          <w:p w14:paraId="653F62C9" w14:textId="77777777" w:rsidR="00E44A06" w:rsidRDefault="00E44A06" w:rsidP="00B810FB">
            <w:r>
              <w:t xml:space="preserve">Decompress </w:t>
            </w:r>
            <w:proofErr w:type="spellStart"/>
            <w:r>
              <w:t>xz</w:t>
            </w:r>
            <w:proofErr w:type="spellEnd"/>
            <w:r>
              <w:t xml:space="preserve"> files</w:t>
            </w:r>
          </w:p>
        </w:tc>
        <w:tc>
          <w:tcPr>
            <w:tcW w:w="3686" w:type="dxa"/>
            <w:vAlign w:val="center"/>
          </w:tcPr>
          <w:p w14:paraId="4BBDB33A" w14:textId="77777777" w:rsidR="00E44A06" w:rsidRDefault="00E44A06" w:rsidP="00B810FB">
            <w:proofErr w:type="spellStart"/>
            <w:r>
              <w:rPr>
                <w:rStyle w:val="HTMLCode"/>
                <w:rFonts w:eastAsia="Arial MT"/>
              </w:rPr>
              <w:t>unxz</w:t>
            </w:r>
            <w:proofErr w:type="spellEnd"/>
            <w:r>
              <w:rPr>
                <w:rStyle w:val="HTMLCode"/>
                <w:rFonts w:eastAsia="Arial MT"/>
              </w:rPr>
              <w:t xml:space="preserve"> </w:t>
            </w:r>
            <w:proofErr w:type="spellStart"/>
            <w:r>
              <w:rPr>
                <w:rStyle w:val="HTMLCode"/>
                <w:rFonts w:eastAsia="Arial MT"/>
              </w:rPr>
              <w:t>file.xz</w:t>
            </w:r>
            <w:proofErr w:type="spellEnd"/>
          </w:p>
        </w:tc>
      </w:tr>
      <w:tr w:rsidR="00E44A06" w14:paraId="0DCF6243" w14:textId="77777777" w:rsidTr="00866540">
        <w:tc>
          <w:tcPr>
            <w:tcW w:w="2297" w:type="dxa"/>
            <w:vAlign w:val="center"/>
          </w:tcPr>
          <w:p w14:paraId="380FF860" w14:textId="77777777" w:rsidR="00E44A06" w:rsidRDefault="00E44A06" w:rsidP="00B810FB">
            <w:r>
              <w:rPr>
                <w:rStyle w:val="HTMLCode"/>
                <w:rFonts w:eastAsia="Arial MT"/>
              </w:rPr>
              <w:t>zip</w:t>
            </w:r>
          </w:p>
        </w:tc>
        <w:tc>
          <w:tcPr>
            <w:tcW w:w="3575" w:type="dxa"/>
            <w:vAlign w:val="center"/>
          </w:tcPr>
          <w:p w14:paraId="57B8517E" w14:textId="77777777" w:rsidR="00E44A06" w:rsidRDefault="00E44A06" w:rsidP="00B810FB">
            <w:r>
              <w:t>Create zip archives</w:t>
            </w:r>
          </w:p>
        </w:tc>
        <w:tc>
          <w:tcPr>
            <w:tcW w:w="3686" w:type="dxa"/>
            <w:vAlign w:val="center"/>
          </w:tcPr>
          <w:p w14:paraId="551B27B6" w14:textId="77777777" w:rsidR="00E44A06" w:rsidRDefault="00E44A06" w:rsidP="00B810FB">
            <w:r>
              <w:rPr>
                <w:rStyle w:val="HTMLCode"/>
                <w:rFonts w:eastAsia="Arial MT"/>
              </w:rPr>
              <w:t>zip archive.zip files</w:t>
            </w:r>
          </w:p>
        </w:tc>
      </w:tr>
      <w:tr w:rsidR="00E44A06" w14:paraId="2C3EB77A" w14:textId="77777777" w:rsidTr="00866540">
        <w:tc>
          <w:tcPr>
            <w:tcW w:w="2297" w:type="dxa"/>
            <w:vAlign w:val="center"/>
          </w:tcPr>
          <w:p w14:paraId="67F96274" w14:textId="77777777" w:rsidR="00E44A06" w:rsidRDefault="00E44A06" w:rsidP="00B810FB">
            <w:r>
              <w:rPr>
                <w:rStyle w:val="HTMLCode"/>
                <w:rFonts w:eastAsia="Arial MT"/>
              </w:rPr>
              <w:t>unzip</w:t>
            </w:r>
          </w:p>
        </w:tc>
        <w:tc>
          <w:tcPr>
            <w:tcW w:w="3575" w:type="dxa"/>
            <w:vAlign w:val="center"/>
          </w:tcPr>
          <w:p w14:paraId="6542EC3B" w14:textId="77777777" w:rsidR="00E44A06" w:rsidRDefault="00E44A06" w:rsidP="00B810FB">
            <w:r>
              <w:t>Extract zip archives</w:t>
            </w:r>
          </w:p>
        </w:tc>
        <w:tc>
          <w:tcPr>
            <w:tcW w:w="3686" w:type="dxa"/>
            <w:vAlign w:val="center"/>
          </w:tcPr>
          <w:p w14:paraId="536D8972" w14:textId="77777777" w:rsidR="00E44A06" w:rsidRDefault="00E44A06" w:rsidP="00B810FB">
            <w:r>
              <w:rPr>
                <w:rStyle w:val="HTMLCode"/>
                <w:rFonts w:eastAsia="Arial MT"/>
              </w:rPr>
              <w:t>unzip archive.zip</w:t>
            </w:r>
          </w:p>
        </w:tc>
      </w:tr>
    </w:tbl>
    <w:p w14:paraId="7D118DB9" w14:textId="77777777" w:rsidR="00B810FB" w:rsidRDefault="00B810FB" w:rsidP="00B810FB">
      <w:pPr>
        <w:ind w:left="360"/>
      </w:pPr>
    </w:p>
    <w:p w14:paraId="2576DA36" w14:textId="77777777" w:rsidR="00E44A06" w:rsidRDefault="00E44A06" w:rsidP="00E44A06">
      <w:pPr>
        <w:pStyle w:val="Heading2"/>
      </w:pPr>
      <w:bookmarkStart w:id="23" w:name="_Toc200722621"/>
      <w:r>
        <w:t>System Monitoring</w:t>
      </w:r>
      <w:bookmarkEnd w:id="23"/>
    </w:p>
    <w:p w14:paraId="5B9E0196" w14:textId="77777777" w:rsidR="00E44A06" w:rsidRDefault="00E44A06" w:rsidP="00E44A06"/>
    <w:tbl>
      <w:tblPr>
        <w:tblStyle w:val="TableGrid"/>
        <w:tblW w:w="9558" w:type="dxa"/>
        <w:tblInd w:w="360" w:type="dxa"/>
        <w:tblLook w:val="04A0" w:firstRow="1" w:lastRow="0" w:firstColumn="1" w:lastColumn="0" w:noHBand="0" w:noVBand="1"/>
      </w:tblPr>
      <w:tblGrid>
        <w:gridCol w:w="2297"/>
        <w:gridCol w:w="3575"/>
        <w:gridCol w:w="3686"/>
      </w:tblGrid>
      <w:tr w:rsidR="00E44A06" w14:paraId="79D7116E" w14:textId="77777777" w:rsidTr="00866540">
        <w:tc>
          <w:tcPr>
            <w:tcW w:w="2297" w:type="dxa"/>
            <w:vAlign w:val="center"/>
          </w:tcPr>
          <w:p w14:paraId="57AFCBA1" w14:textId="77777777" w:rsidR="00E44A06" w:rsidRDefault="00E44A06" w:rsidP="00E44A06">
            <w:pPr>
              <w:widowControl/>
              <w:autoSpaceDE/>
              <w:autoSpaceDN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b/>
                <w:bCs/>
              </w:rPr>
              <w:t>Command</w:t>
            </w:r>
          </w:p>
        </w:tc>
        <w:tc>
          <w:tcPr>
            <w:tcW w:w="3575" w:type="dxa"/>
            <w:vAlign w:val="center"/>
          </w:tcPr>
          <w:p w14:paraId="0E23CE29" w14:textId="77777777" w:rsidR="00E44A06" w:rsidRDefault="00E44A06" w:rsidP="00E44A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686" w:type="dxa"/>
            <w:vAlign w:val="center"/>
          </w:tcPr>
          <w:p w14:paraId="0EA8B93D" w14:textId="77777777" w:rsidR="00E44A06" w:rsidRDefault="00E44A06" w:rsidP="00E44A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Basic Syntax</w:t>
            </w:r>
          </w:p>
        </w:tc>
      </w:tr>
      <w:tr w:rsidR="00E44A06" w14:paraId="519DE051" w14:textId="77777777" w:rsidTr="00866540">
        <w:tc>
          <w:tcPr>
            <w:tcW w:w="2297" w:type="dxa"/>
            <w:vAlign w:val="center"/>
          </w:tcPr>
          <w:p w14:paraId="4AC4929C" w14:textId="77777777" w:rsidR="00E44A06" w:rsidRDefault="00E44A06" w:rsidP="00E44A06">
            <w:r>
              <w:rPr>
                <w:rStyle w:val="HTMLCode"/>
                <w:rFonts w:eastAsia="Arial MT"/>
              </w:rPr>
              <w:t>top</w:t>
            </w:r>
          </w:p>
        </w:tc>
        <w:tc>
          <w:tcPr>
            <w:tcW w:w="3575" w:type="dxa"/>
            <w:vAlign w:val="center"/>
          </w:tcPr>
          <w:p w14:paraId="72394901" w14:textId="77777777" w:rsidR="00E44A06" w:rsidRDefault="00E44A06" w:rsidP="00E44A06">
            <w:r>
              <w:t>Real-time system monitor</w:t>
            </w:r>
          </w:p>
        </w:tc>
        <w:tc>
          <w:tcPr>
            <w:tcW w:w="3686" w:type="dxa"/>
            <w:vAlign w:val="center"/>
          </w:tcPr>
          <w:p w14:paraId="1AB29F81" w14:textId="77777777" w:rsidR="00E44A06" w:rsidRDefault="00E44A06" w:rsidP="00E44A06">
            <w:r>
              <w:rPr>
                <w:rStyle w:val="HTMLCode"/>
                <w:rFonts w:eastAsia="Arial MT"/>
              </w:rPr>
              <w:t>top</w:t>
            </w:r>
          </w:p>
        </w:tc>
      </w:tr>
      <w:tr w:rsidR="00E44A06" w14:paraId="3D42E10B" w14:textId="77777777" w:rsidTr="00866540">
        <w:tc>
          <w:tcPr>
            <w:tcW w:w="2297" w:type="dxa"/>
            <w:vAlign w:val="center"/>
          </w:tcPr>
          <w:p w14:paraId="30B37611" w14:textId="77777777" w:rsidR="00E44A06" w:rsidRDefault="00E44A06" w:rsidP="00E44A06">
            <w:proofErr w:type="spellStart"/>
            <w:r>
              <w:rPr>
                <w:rStyle w:val="HTMLCode"/>
                <w:rFonts w:eastAsia="Arial MT"/>
              </w:rPr>
              <w:t>htop</w:t>
            </w:r>
            <w:proofErr w:type="spellEnd"/>
          </w:p>
        </w:tc>
        <w:tc>
          <w:tcPr>
            <w:tcW w:w="3575" w:type="dxa"/>
            <w:vAlign w:val="center"/>
          </w:tcPr>
          <w:p w14:paraId="6FC54091" w14:textId="77777777" w:rsidR="00E44A06" w:rsidRDefault="00E44A06" w:rsidP="00E44A06">
            <w:r>
              <w:t>Interactive system monitor</w:t>
            </w:r>
          </w:p>
        </w:tc>
        <w:tc>
          <w:tcPr>
            <w:tcW w:w="3686" w:type="dxa"/>
            <w:vAlign w:val="center"/>
          </w:tcPr>
          <w:p w14:paraId="7D4AE512" w14:textId="77777777" w:rsidR="00E44A06" w:rsidRDefault="00E44A06" w:rsidP="00E44A06">
            <w:proofErr w:type="spellStart"/>
            <w:r>
              <w:rPr>
                <w:rStyle w:val="HTMLCode"/>
                <w:rFonts w:eastAsia="Arial MT"/>
              </w:rPr>
              <w:t>htop</w:t>
            </w:r>
            <w:proofErr w:type="spellEnd"/>
          </w:p>
        </w:tc>
      </w:tr>
      <w:tr w:rsidR="00E44A06" w14:paraId="48FFB5CF" w14:textId="77777777" w:rsidTr="00866540">
        <w:tc>
          <w:tcPr>
            <w:tcW w:w="2297" w:type="dxa"/>
            <w:vAlign w:val="center"/>
          </w:tcPr>
          <w:p w14:paraId="49C0466D" w14:textId="77777777" w:rsidR="00E44A06" w:rsidRDefault="00E44A06" w:rsidP="00E44A06">
            <w:proofErr w:type="spellStart"/>
            <w:r>
              <w:rPr>
                <w:rStyle w:val="HTMLCode"/>
                <w:rFonts w:eastAsia="Arial MT"/>
              </w:rPr>
              <w:t>vmstat</w:t>
            </w:r>
            <w:proofErr w:type="spellEnd"/>
          </w:p>
        </w:tc>
        <w:tc>
          <w:tcPr>
            <w:tcW w:w="3575" w:type="dxa"/>
            <w:vAlign w:val="center"/>
          </w:tcPr>
          <w:p w14:paraId="705A9EDC" w14:textId="77777777" w:rsidR="00E44A06" w:rsidRDefault="00E44A06" w:rsidP="00E44A06">
            <w:r>
              <w:t>Virtual memory stats</w:t>
            </w:r>
          </w:p>
        </w:tc>
        <w:tc>
          <w:tcPr>
            <w:tcW w:w="3686" w:type="dxa"/>
            <w:vAlign w:val="center"/>
          </w:tcPr>
          <w:p w14:paraId="5F8D40E7" w14:textId="77777777" w:rsidR="00E44A06" w:rsidRDefault="00E44A06" w:rsidP="00E44A06">
            <w:proofErr w:type="spellStart"/>
            <w:r>
              <w:rPr>
                <w:rStyle w:val="HTMLCode"/>
                <w:rFonts w:eastAsia="Arial MT"/>
              </w:rPr>
              <w:t>vmstat</w:t>
            </w:r>
            <w:proofErr w:type="spellEnd"/>
            <w:r>
              <w:rPr>
                <w:rStyle w:val="HTMLCode"/>
                <w:rFonts w:eastAsia="Arial MT"/>
              </w:rPr>
              <w:t xml:space="preserve"> 1</w:t>
            </w:r>
          </w:p>
        </w:tc>
      </w:tr>
      <w:tr w:rsidR="00E44A06" w14:paraId="78F2827C" w14:textId="77777777" w:rsidTr="00866540">
        <w:tc>
          <w:tcPr>
            <w:tcW w:w="2297" w:type="dxa"/>
            <w:vAlign w:val="center"/>
          </w:tcPr>
          <w:p w14:paraId="14EEA284" w14:textId="77777777" w:rsidR="00E44A06" w:rsidRDefault="00E44A06" w:rsidP="00E44A06">
            <w:proofErr w:type="spellStart"/>
            <w:r>
              <w:rPr>
                <w:rStyle w:val="HTMLCode"/>
                <w:rFonts w:eastAsia="Arial MT"/>
              </w:rPr>
              <w:t>iostat</w:t>
            </w:r>
            <w:proofErr w:type="spellEnd"/>
          </w:p>
        </w:tc>
        <w:tc>
          <w:tcPr>
            <w:tcW w:w="3575" w:type="dxa"/>
            <w:vAlign w:val="center"/>
          </w:tcPr>
          <w:p w14:paraId="21DD4D0A" w14:textId="77777777" w:rsidR="00E44A06" w:rsidRDefault="00E44A06" w:rsidP="00E44A06">
            <w:r>
              <w:t>CPU and I/O stats</w:t>
            </w:r>
          </w:p>
        </w:tc>
        <w:tc>
          <w:tcPr>
            <w:tcW w:w="3686" w:type="dxa"/>
            <w:vAlign w:val="center"/>
          </w:tcPr>
          <w:p w14:paraId="41E13D1E" w14:textId="77777777" w:rsidR="00E44A06" w:rsidRDefault="00E44A06" w:rsidP="00E44A06">
            <w:proofErr w:type="spellStart"/>
            <w:r>
              <w:rPr>
                <w:rStyle w:val="HTMLCode"/>
                <w:rFonts w:eastAsia="Arial MT"/>
              </w:rPr>
              <w:t>iostat</w:t>
            </w:r>
            <w:proofErr w:type="spellEnd"/>
          </w:p>
        </w:tc>
      </w:tr>
      <w:tr w:rsidR="00E44A06" w14:paraId="00EBAEB1" w14:textId="77777777" w:rsidTr="00866540">
        <w:tc>
          <w:tcPr>
            <w:tcW w:w="2297" w:type="dxa"/>
            <w:vAlign w:val="center"/>
          </w:tcPr>
          <w:p w14:paraId="0A84C00B" w14:textId="77777777" w:rsidR="00E44A06" w:rsidRDefault="00E44A06" w:rsidP="00E44A06">
            <w:r>
              <w:rPr>
                <w:rStyle w:val="HTMLCode"/>
                <w:rFonts w:eastAsia="Arial MT"/>
              </w:rPr>
              <w:t>free</w:t>
            </w:r>
          </w:p>
        </w:tc>
        <w:tc>
          <w:tcPr>
            <w:tcW w:w="3575" w:type="dxa"/>
            <w:vAlign w:val="center"/>
          </w:tcPr>
          <w:p w14:paraId="21C8162D" w14:textId="77777777" w:rsidR="00E44A06" w:rsidRDefault="00E44A06" w:rsidP="00E44A06">
            <w:r>
              <w:t>Memory usage</w:t>
            </w:r>
          </w:p>
        </w:tc>
        <w:tc>
          <w:tcPr>
            <w:tcW w:w="3686" w:type="dxa"/>
            <w:vAlign w:val="center"/>
          </w:tcPr>
          <w:p w14:paraId="14078E52" w14:textId="77777777" w:rsidR="00E44A06" w:rsidRDefault="00E44A06" w:rsidP="00E44A06">
            <w:r>
              <w:rPr>
                <w:rStyle w:val="HTMLCode"/>
                <w:rFonts w:eastAsia="Arial MT"/>
              </w:rPr>
              <w:t>free -h</w:t>
            </w:r>
          </w:p>
        </w:tc>
      </w:tr>
      <w:tr w:rsidR="00E44A06" w14:paraId="0F195A39" w14:textId="77777777" w:rsidTr="00866540">
        <w:tc>
          <w:tcPr>
            <w:tcW w:w="2297" w:type="dxa"/>
            <w:vAlign w:val="center"/>
          </w:tcPr>
          <w:p w14:paraId="6C997A0A" w14:textId="77777777" w:rsidR="00E44A06" w:rsidRDefault="00E44A06" w:rsidP="00E44A06">
            <w:proofErr w:type="spellStart"/>
            <w:r>
              <w:rPr>
                <w:rStyle w:val="HTMLCode"/>
                <w:rFonts w:eastAsia="Arial MT"/>
              </w:rPr>
              <w:t>sar</w:t>
            </w:r>
            <w:proofErr w:type="spellEnd"/>
          </w:p>
        </w:tc>
        <w:tc>
          <w:tcPr>
            <w:tcW w:w="3575" w:type="dxa"/>
            <w:vAlign w:val="center"/>
          </w:tcPr>
          <w:p w14:paraId="56EBC53F" w14:textId="77777777" w:rsidR="00E44A06" w:rsidRDefault="00E44A06" w:rsidP="00E44A06">
            <w:r>
              <w:t>System activity report</w:t>
            </w:r>
          </w:p>
        </w:tc>
        <w:tc>
          <w:tcPr>
            <w:tcW w:w="3686" w:type="dxa"/>
            <w:vAlign w:val="center"/>
          </w:tcPr>
          <w:p w14:paraId="2DFAF1C2" w14:textId="77777777" w:rsidR="00E44A06" w:rsidRDefault="00E44A06" w:rsidP="00E44A06">
            <w:proofErr w:type="spellStart"/>
            <w:r>
              <w:rPr>
                <w:rStyle w:val="HTMLCode"/>
                <w:rFonts w:eastAsia="Arial MT"/>
              </w:rPr>
              <w:t>sar</w:t>
            </w:r>
            <w:proofErr w:type="spellEnd"/>
            <w:r>
              <w:rPr>
                <w:rStyle w:val="HTMLCode"/>
                <w:rFonts w:eastAsia="Arial MT"/>
              </w:rPr>
              <w:t xml:space="preserve"> -u 1 3</w:t>
            </w:r>
          </w:p>
        </w:tc>
      </w:tr>
      <w:tr w:rsidR="00E44A06" w14:paraId="5FD2CEB1" w14:textId="77777777" w:rsidTr="00866540">
        <w:tc>
          <w:tcPr>
            <w:tcW w:w="2297" w:type="dxa"/>
            <w:vAlign w:val="center"/>
          </w:tcPr>
          <w:p w14:paraId="5AA6FFC4" w14:textId="77777777" w:rsidR="00E44A06" w:rsidRDefault="00E44A06" w:rsidP="00E44A06">
            <w:r>
              <w:rPr>
                <w:rStyle w:val="HTMLCode"/>
                <w:rFonts w:eastAsia="Arial MT"/>
              </w:rPr>
              <w:t>uptime</w:t>
            </w:r>
          </w:p>
        </w:tc>
        <w:tc>
          <w:tcPr>
            <w:tcW w:w="3575" w:type="dxa"/>
            <w:vAlign w:val="center"/>
          </w:tcPr>
          <w:p w14:paraId="53AEF1D8" w14:textId="77777777" w:rsidR="00E44A06" w:rsidRDefault="00E44A06" w:rsidP="00E44A06">
            <w:r>
              <w:t>System uptime and load average</w:t>
            </w:r>
          </w:p>
        </w:tc>
        <w:tc>
          <w:tcPr>
            <w:tcW w:w="3686" w:type="dxa"/>
            <w:vAlign w:val="center"/>
          </w:tcPr>
          <w:p w14:paraId="7980DE08" w14:textId="77777777" w:rsidR="00E44A06" w:rsidRDefault="00E44A06" w:rsidP="00E44A06">
            <w:r>
              <w:rPr>
                <w:rStyle w:val="HTMLCode"/>
                <w:rFonts w:eastAsia="Arial MT"/>
              </w:rPr>
              <w:t>uptime</w:t>
            </w:r>
          </w:p>
        </w:tc>
      </w:tr>
      <w:tr w:rsidR="00E44A06" w14:paraId="68FCE244" w14:textId="77777777" w:rsidTr="00866540">
        <w:tc>
          <w:tcPr>
            <w:tcW w:w="2297" w:type="dxa"/>
            <w:vAlign w:val="center"/>
          </w:tcPr>
          <w:p w14:paraId="35504AD2" w14:textId="77777777" w:rsidR="00E44A06" w:rsidRDefault="00E44A06" w:rsidP="00E44A06">
            <w:proofErr w:type="spellStart"/>
            <w:r>
              <w:rPr>
                <w:rStyle w:val="HTMLCode"/>
                <w:rFonts w:eastAsia="Arial MT"/>
              </w:rPr>
              <w:t>pidstat</w:t>
            </w:r>
            <w:proofErr w:type="spellEnd"/>
          </w:p>
        </w:tc>
        <w:tc>
          <w:tcPr>
            <w:tcW w:w="3575" w:type="dxa"/>
            <w:vAlign w:val="center"/>
          </w:tcPr>
          <w:p w14:paraId="6453310E" w14:textId="77777777" w:rsidR="00E44A06" w:rsidRDefault="00E44A06" w:rsidP="00E44A06">
            <w:r>
              <w:t>Process statistics</w:t>
            </w:r>
          </w:p>
        </w:tc>
        <w:tc>
          <w:tcPr>
            <w:tcW w:w="3686" w:type="dxa"/>
            <w:vAlign w:val="center"/>
          </w:tcPr>
          <w:p w14:paraId="668DCCF6" w14:textId="77777777" w:rsidR="00E44A06" w:rsidRDefault="00E44A06" w:rsidP="00E44A06">
            <w:proofErr w:type="spellStart"/>
            <w:r>
              <w:rPr>
                <w:rStyle w:val="HTMLCode"/>
                <w:rFonts w:eastAsia="Arial MT"/>
              </w:rPr>
              <w:t>pidstat</w:t>
            </w:r>
            <w:proofErr w:type="spellEnd"/>
            <w:r>
              <w:rPr>
                <w:rStyle w:val="HTMLCode"/>
                <w:rFonts w:eastAsia="Arial MT"/>
              </w:rPr>
              <w:t xml:space="preserve"> 1</w:t>
            </w:r>
          </w:p>
        </w:tc>
      </w:tr>
    </w:tbl>
    <w:p w14:paraId="48812FEE" w14:textId="77777777" w:rsidR="00E44A06" w:rsidRDefault="00E44A06" w:rsidP="00E44A06">
      <w:pPr>
        <w:ind w:left="360"/>
      </w:pPr>
    </w:p>
    <w:p w14:paraId="1F18A683" w14:textId="77777777" w:rsidR="00866540" w:rsidRPr="00E44A06" w:rsidRDefault="00866540" w:rsidP="00E44A06">
      <w:pPr>
        <w:ind w:left="360"/>
      </w:pPr>
    </w:p>
    <w:sectPr w:rsidR="00866540" w:rsidRPr="00E44A06" w:rsidSect="00D0000A">
      <w:headerReference w:type="default" r:id="rId29"/>
      <w:footerReference w:type="default" r:id="rId30"/>
      <w:pgSz w:w="12240" w:h="15840"/>
      <w:pgMar w:top="0" w:right="13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6B81BE" w14:textId="77777777" w:rsidR="00B810FB" w:rsidRDefault="00B810FB">
      <w:r>
        <w:separator/>
      </w:r>
    </w:p>
  </w:endnote>
  <w:endnote w:type="continuationSeparator" w:id="0">
    <w:p w14:paraId="25CA6082" w14:textId="77777777" w:rsidR="00B810FB" w:rsidRDefault="00B810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157451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2C5A31" w14:textId="3F2272A8" w:rsidR="00B810FB" w:rsidRDefault="00B810F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001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B8CAD3E" w14:textId="77777777" w:rsidR="00B810FB" w:rsidRDefault="00B810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149667" w14:textId="77777777" w:rsidR="00B810FB" w:rsidRDefault="00B810FB">
      <w:r>
        <w:separator/>
      </w:r>
    </w:p>
  </w:footnote>
  <w:footnote w:type="continuationSeparator" w:id="0">
    <w:p w14:paraId="6CDABE82" w14:textId="77777777" w:rsidR="00B810FB" w:rsidRDefault="00B810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9CFF1F" w14:textId="77777777" w:rsidR="00B810FB" w:rsidRDefault="00B810FB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58752" behindDoc="0" locked="0" layoutInCell="1" allowOverlap="1" wp14:anchorId="6F5E8386" wp14:editId="17E89A34">
          <wp:simplePos x="0" y="0"/>
          <wp:positionH relativeFrom="column">
            <wp:posOffset>-260350</wp:posOffset>
          </wp:positionH>
          <wp:positionV relativeFrom="paragraph">
            <wp:posOffset>-352425</wp:posOffset>
          </wp:positionV>
          <wp:extent cx="1381125" cy="561975"/>
          <wp:effectExtent l="0" t="0" r="9525" b="9525"/>
          <wp:wrapNone/>
          <wp:docPr id="5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8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81125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EF43090" w14:textId="77777777" w:rsidR="00B810FB" w:rsidRDefault="00B810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F092B84"/>
    <w:multiLevelType w:val="multilevel"/>
    <w:tmpl w:val="CF092B84"/>
    <w:lvl w:ilvl="0">
      <w:start w:val="1"/>
      <w:numFmt w:val="upperLetter"/>
      <w:lvlText w:val="(%1)"/>
      <w:lvlJc w:val="left"/>
      <w:pPr>
        <w:ind w:left="422" w:hanging="322"/>
      </w:pPr>
      <w:rPr>
        <w:rFonts w:ascii="Arial" w:eastAsia="Arial" w:hAnsi="Arial" w:cs="Arial" w:hint="default"/>
        <w:i/>
        <w:iCs/>
        <w:w w:val="96"/>
        <w:sz w:val="20"/>
        <w:szCs w:val="2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0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1791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3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0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053208E"/>
    <w:multiLevelType w:val="multilevel"/>
    <w:tmpl w:val="0053208E"/>
    <w:lvl w:ilvl="0">
      <w:numFmt w:val="bullet"/>
      <w:lvlText w:val="•"/>
      <w:lvlJc w:val="left"/>
      <w:pPr>
        <w:ind w:left="100" w:hanging="176"/>
      </w:pPr>
      <w:rPr>
        <w:rFonts w:hint="default"/>
        <w:w w:val="100"/>
        <w:lang w:val="en-US" w:eastAsia="en-US" w:bidi="ar-SA"/>
      </w:rPr>
    </w:lvl>
    <w:lvl w:ilvl="1">
      <w:numFmt w:val="bullet"/>
      <w:lvlText w:val="•"/>
      <w:lvlJc w:val="left"/>
      <w:pPr>
        <w:ind w:left="1046" w:hanging="176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992" w:hanging="17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38" w:hanging="1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84" w:hanging="1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30" w:hanging="1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6" w:hanging="1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22" w:hanging="1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68" w:hanging="176"/>
      </w:pPr>
      <w:rPr>
        <w:rFonts w:hint="default"/>
        <w:lang w:val="en-US" w:eastAsia="en-US" w:bidi="ar-SA"/>
      </w:rPr>
    </w:lvl>
  </w:abstractNum>
  <w:abstractNum w:abstractNumId="2" w15:restartNumberingAfterBreak="0">
    <w:nsid w:val="0C5D7188"/>
    <w:multiLevelType w:val="hybridMultilevel"/>
    <w:tmpl w:val="997CD7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10D2C"/>
    <w:multiLevelType w:val="hybridMultilevel"/>
    <w:tmpl w:val="4424695A"/>
    <w:lvl w:ilvl="0" w:tplc="9C76016E">
      <w:start w:val="3"/>
      <w:numFmt w:val="bullet"/>
      <w:lvlText w:val="-"/>
      <w:lvlJc w:val="left"/>
      <w:pPr>
        <w:ind w:left="720" w:hanging="360"/>
      </w:pPr>
      <w:rPr>
        <w:rFonts w:ascii="Calibri" w:eastAsia="Arial MT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B0752"/>
    <w:multiLevelType w:val="hybridMultilevel"/>
    <w:tmpl w:val="023E3C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F2C1294"/>
    <w:multiLevelType w:val="hybridMultilevel"/>
    <w:tmpl w:val="F2A662C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6247E4E"/>
    <w:multiLevelType w:val="hybridMultilevel"/>
    <w:tmpl w:val="A380FCC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6AB2E96"/>
    <w:multiLevelType w:val="hybridMultilevel"/>
    <w:tmpl w:val="F8D8090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1DA7CF7"/>
    <w:multiLevelType w:val="hybridMultilevel"/>
    <w:tmpl w:val="26723A90"/>
    <w:lvl w:ilvl="0" w:tplc="F0823D6E">
      <w:start w:val="1"/>
      <w:numFmt w:val="lowerLetter"/>
      <w:pStyle w:val="Heading2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F77F60"/>
    <w:multiLevelType w:val="multilevel"/>
    <w:tmpl w:val="D13695D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8A439F"/>
    <w:multiLevelType w:val="hybridMultilevel"/>
    <w:tmpl w:val="853249E6"/>
    <w:lvl w:ilvl="0" w:tplc="6A6083BA">
      <w:start w:val="1"/>
      <w:numFmt w:val="lowerRoman"/>
      <w:pStyle w:val="Heading3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100" w:hanging="224"/>
      </w:pPr>
      <w:rPr>
        <w:rFonts w:ascii="Arial MT" w:eastAsia="Arial MT" w:hAnsi="Arial MT" w:cs="Arial MT" w:hint="default"/>
        <w:spacing w:val="0"/>
        <w:w w:val="96"/>
        <w:sz w:val="20"/>
        <w:szCs w:val="2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0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1791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3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0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73177F18"/>
    <w:multiLevelType w:val="hybridMultilevel"/>
    <w:tmpl w:val="18D04B6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3"/>
  </w:num>
  <w:num w:numId="5">
    <w:abstractNumId w:val="8"/>
  </w:num>
  <w:num w:numId="6">
    <w:abstractNumId w:val="5"/>
  </w:num>
  <w:num w:numId="7">
    <w:abstractNumId w:val="10"/>
  </w:num>
  <w:num w:numId="8">
    <w:abstractNumId w:val="4"/>
  </w:num>
  <w:num w:numId="9">
    <w:abstractNumId w:val="2"/>
  </w:num>
  <w:num w:numId="10">
    <w:abstractNumId w:val="9"/>
  </w:num>
  <w:num w:numId="11">
    <w:abstractNumId w:val="7"/>
  </w:num>
  <w:num w:numId="12">
    <w:abstractNumId w:val="12"/>
  </w:num>
  <w:num w:numId="13">
    <w:abstractNumId w:val="6"/>
  </w:num>
  <w:num w:numId="14">
    <w:abstractNumId w:val="8"/>
    <w:lvlOverride w:ilvl="0">
      <w:startOverride w:val="1"/>
    </w:lvlOverride>
  </w:num>
  <w:num w:numId="15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bordersDoNotSurroundHeader/>
  <w:bordersDoNotSurroundFooter/>
  <w:proofState w:spelling="clean" w:grammar="clean"/>
  <w:attachedTemplate r:id="rId1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1D8"/>
    <w:rsid w:val="00136379"/>
    <w:rsid w:val="001C21E4"/>
    <w:rsid w:val="00266335"/>
    <w:rsid w:val="002E41D8"/>
    <w:rsid w:val="003D2289"/>
    <w:rsid w:val="0041133A"/>
    <w:rsid w:val="00422F06"/>
    <w:rsid w:val="004857E5"/>
    <w:rsid w:val="004A5694"/>
    <w:rsid w:val="004B2D1E"/>
    <w:rsid w:val="004F2918"/>
    <w:rsid w:val="005545C1"/>
    <w:rsid w:val="0058757A"/>
    <w:rsid w:val="005F586B"/>
    <w:rsid w:val="00604F52"/>
    <w:rsid w:val="00726D60"/>
    <w:rsid w:val="007311DE"/>
    <w:rsid w:val="00736976"/>
    <w:rsid w:val="00742B6D"/>
    <w:rsid w:val="00804B73"/>
    <w:rsid w:val="008379BA"/>
    <w:rsid w:val="00866540"/>
    <w:rsid w:val="00873B3A"/>
    <w:rsid w:val="008C01A7"/>
    <w:rsid w:val="0096799A"/>
    <w:rsid w:val="009A6DE3"/>
    <w:rsid w:val="009E702D"/>
    <w:rsid w:val="00A30129"/>
    <w:rsid w:val="00B429BD"/>
    <w:rsid w:val="00B810FB"/>
    <w:rsid w:val="00BC0014"/>
    <w:rsid w:val="00BC3B99"/>
    <w:rsid w:val="00C04D3C"/>
    <w:rsid w:val="00C57B81"/>
    <w:rsid w:val="00CD0EBF"/>
    <w:rsid w:val="00D0000A"/>
    <w:rsid w:val="00D272CB"/>
    <w:rsid w:val="00D57C98"/>
    <w:rsid w:val="00D95DC3"/>
    <w:rsid w:val="00DA2E04"/>
    <w:rsid w:val="00E37C80"/>
    <w:rsid w:val="00E44A06"/>
    <w:rsid w:val="00E85AC9"/>
    <w:rsid w:val="00EA3C87"/>
    <w:rsid w:val="00EC08BF"/>
    <w:rsid w:val="00EE2BD8"/>
    <w:rsid w:val="00EE31C2"/>
    <w:rsid w:val="00EF0BA7"/>
    <w:rsid w:val="00F02144"/>
    <w:rsid w:val="00F34313"/>
    <w:rsid w:val="38AF4C7D"/>
    <w:rsid w:val="4B9C2D87"/>
    <w:rsid w:val="78A8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1209CFE"/>
  <w15:docId w15:val="{449369DF-6F21-422F-AC88-7B432B09F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66335"/>
    <w:pPr>
      <w:widowControl w:val="0"/>
      <w:autoSpaceDE w:val="0"/>
      <w:autoSpaceDN w:val="0"/>
    </w:pPr>
    <w:rPr>
      <w:rFonts w:ascii="Times New Roman" w:eastAsia="Arial MT" w:hAnsi="Times New Roman" w:cs="Arial MT"/>
      <w:sz w:val="24"/>
      <w:szCs w:val="22"/>
    </w:rPr>
  </w:style>
  <w:style w:type="paragraph" w:styleId="Heading1">
    <w:name w:val="heading 1"/>
    <w:basedOn w:val="Normal"/>
    <w:autoRedefine/>
    <w:uiPriority w:val="1"/>
    <w:qFormat/>
    <w:rsid w:val="0096799A"/>
    <w:pPr>
      <w:spacing w:before="120" w:after="120"/>
      <w:ind w:left="100"/>
      <w:outlineLvl w:val="0"/>
    </w:pPr>
    <w:rPr>
      <w:rFonts w:eastAsia="Arial" w:cs="Arial"/>
      <w:b/>
      <w:bCs/>
      <w:sz w:val="28"/>
      <w:szCs w:val="20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4A5694"/>
    <w:pPr>
      <w:keepNext/>
      <w:keepLines/>
      <w:numPr>
        <w:numId w:val="5"/>
      </w:numPr>
      <w:spacing w:before="4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nhideWhenUsed/>
    <w:qFormat/>
    <w:rsid w:val="00EF0BA7"/>
    <w:pPr>
      <w:keepNext/>
      <w:keepLines/>
      <w:numPr>
        <w:numId w:val="7"/>
      </w:numPr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autoRedefine/>
    <w:unhideWhenUsed/>
    <w:qFormat/>
    <w:rsid w:val="00B429BD"/>
    <w:pPr>
      <w:keepNext/>
      <w:keepLines/>
      <w:spacing w:before="40"/>
      <w:outlineLvl w:val="3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uiPriority w:val="1"/>
    <w:qFormat/>
    <w:rsid w:val="0096799A"/>
    <w:rPr>
      <w:szCs w:val="20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line="258" w:lineRule="exact"/>
      <w:ind w:left="177"/>
    </w:pPr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rsid w:val="00D272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72CB"/>
    <w:rPr>
      <w:rFonts w:ascii="Arial MT" w:eastAsia="Arial MT" w:hAnsi="Arial MT" w:cs="Arial MT"/>
      <w:sz w:val="22"/>
      <w:szCs w:val="22"/>
    </w:rPr>
  </w:style>
  <w:style w:type="paragraph" w:styleId="Footer">
    <w:name w:val="footer"/>
    <w:basedOn w:val="Normal"/>
    <w:link w:val="FooterChar"/>
    <w:uiPriority w:val="99"/>
    <w:rsid w:val="00D272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72CB"/>
    <w:rPr>
      <w:rFonts w:ascii="Arial MT" w:eastAsia="Arial MT" w:hAnsi="Arial MT" w:cs="Arial MT"/>
      <w:sz w:val="22"/>
      <w:szCs w:val="22"/>
    </w:rPr>
  </w:style>
  <w:style w:type="paragraph" w:styleId="NoSpacing">
    <w:name w:val="No Spacing"/>
    <w:uiPriority w:val="1"/>
    <w:qFormat/>
    <w:rsid w:val="00A30129"/>
    <w:rPr>
      <w:rFonts w:eastAsiaTheme="minorHAnsi"/>
      <w:sz w:val="22"/>
      <w:szCs w:val="22"/>
    </w:rPr>
  </w:style>
  <w:style w:type="paragraph" w:customStyle="1" w:styleId="MySubheading">
    <w:name w:val="MySubheading"/>
    <w:basedOn w:val="BodyText"/>
    <w:link w:val="MySubheadingChar"/>
    <w:autoRedefine/>
    <w:uiPriority w:val="1"/>
    <w:rsid w:val="004B2D1E"/>
    <w:pPr>
      <w:spacing w:line="360" w:lineRule="auto"/>
    </w:pPr>
    <w:rPr>
      <w:rFonts w:cs="Times New Roman"/>
      <w:b/>
      <w:sz w:val="28"/>
      <w:szCs w:val="24"/>
    </w:rPr>
  </w:style>
  <w:style w:type="paragraph" w:customStyle="1" w:styleId="MyContent">
    <w:name w:val="MyContent"/>
    <w:basedOn w:val="BodyText"/>
    <w:link w:val="MyContentChar"/>
    <w:autoRedefine/>
    <w:uiPriority w:val="1"/>
    <w:rsid w:val="004B2D1E"/>
  </w:style>
  <w:style w:type="character" w:customStyle="1" w:styleId="BodyTextChar">
    <w:name w:val="Body Text Char"/>
    <w:basedOn w:val="DefaultParagraphFont"/>
    <w:link w:val="BodyText"/>
    <w:uiPriority w:val="1"/>
    <w:rsid w:val="0096799A"/>
    <w:rPr>
      <w:rFonts w:ascii="Times New Roman" w:eastAsia="Arial MT" w:hAnsi="Times New Roman" w:cs="Arial MT"/>
      <w:sz w:val="24"/>
    </w:rPr>
  </w:style>
  <w:style w:type="character" w:customStyle="1" w:styleId="MySubheadingChar">
    <w:name w:val="MySubheading Char"/>
    <w:basedOn w:val="BodyTextChar"/>
    <w:link w:val="MySubheading"/>
    <w:uiPriority w:val="1"/>
    <w:rsid w:val="004B2D1E"/>
    <w:rPr>
      <w:rFonts w:ascii="Times New Roman" w:eastAsia="Arial MT" w:hAnsi="Times New Roman" w:cs="Times New Roman"/>
      <w:b/>
      <w:sz w:val="28"/>
      <w:szCs w:val="24"/>
    </w:rPr>
  </w:style>
  <w:style w:type="paragraph" w:customStyle="1" w:styleId="MyHeading">
    <w:name w:val="MyHeading"/>
    <w:basedOn w:val="Title"/>
    <w:link w:val="MyHeadingChar"/>
    <w:autoRedefine/>
    <w:uiPriority w:val="1"/>
    <w:qFormat/>
    <w:rsid w:val="0096799A"/>
    <w:pPr>
      <w:spacing w:before="120" w:after="120"/>
    </w:pPr>
    <w:rPr>
      <w:rFonts w:ascii="Times New Roman" w:hAnsi="Times New Roman"/>
      <w:color w:val="5B9BD5" w:themeColor="accent1"/>
      <w:sz w:val="40"/>
    </w:rPr>
  </w:style>
  <w:style w:type="character" w:customStyle="1" w:styleId="MyContentChar">
    <w:name w:val="MyContent Char"/>
    <w:basedOn w:val="BodyTextChar"/>
    <w:link w:val="MyContent"/>
    <w:uiPriority w:val="1"/>
    <w:rsid w:val="004B2D1E"/>
    <w:rPr>
      <w:rFonts w:ascii="Times New Roman" w:eastAsia="Arial MT" w:hAnsi="Times New Roman" w:cs="Arial MT"/>
      <w:sz w:val="24"/>
    </w:rPr>
  </w:style>
  <w:style w:type="paragraph" w:styleId="Title">
    <w:name w:val="Title"/>
    <w:basedOn w:val="Normal"/>
    <w:next w:val="Normal"/>
    <w:link w:val="TitleChar"/>
    <w:qFormat/>
    <w:rsid w:val="004B2D1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4B2D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MyHeadingChar">
    <w:name w:val="MyHeading Char"/>
    <w:basedOn w:val="TitleChar"/>
    <w:link w:val="MyHeading"/>
    <w:uiPriority w:val="1"/>
    <w:rsid w:val="0096799A"/>
    <w:rPr>
      <w:rFonts w:ascii="Times New Roman" w:eastAsiaTheme="majorEastAsia" w:hAnsi="Times New Roman" w:cstheme="majorBidi"/>
      <w:color w:val="5B9BD5" w:themeColor="accent1"/>
      <w:spacing w:val="-10"/>
      <w:kern w:val="28"/>
      <w:sz w:val="40"/>
      <w:szCs w:val="56"/>
    </w:rPr>
  </w:style>
  <w:style w:type="paragraph" w:styleId="BalloonText">
    <w:name w:val="Balloon Text"/>
    <w:basedOn w:val="Normal"/>
    <w:link w:val="BalloonTextChar"/>
    <w:rsid w:val="0096799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6799A"/>
    <w:rPr>
      <w:rFonts w:ascii="Segoe UI" w:eastAsia="Arial MT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4A5694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EF0BA7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B429BD"/>
    <w:rPr>
      <w:rFonts w:ascii="Times New Roman" w:eastAsiaTheme="majorEastAsia" w:hAnsi="Times New Roman" w:cstheme="majorBidi"/>
      <w:iCs/>
      <w:sz w:val="24"/>
      <w:szCs w:val="22"/>
    </w:rPr>
  </w:style>
  <w:style w:type="table" w:styleId="TableGrid">
    <w:name w:val="Table Grid"/>
    <w:basedOn w:val="TableNormal"/>
    <w:rsid w:val="004113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1133A"/>
    <w:rPr>
      <w:b/>
      <w:bCs/>
    </w:rPr>
  </w:style>
  <w:style w:type="character" w:styleId="HTMLCode">
    <w:name w:val="HTML Code"/>
    <w:basedOn w:val="DefaultParagraphFont"/>
    <w:uiPriority w:val="99"/>
    <w:unhideWhenUsed/>
    <w:rsid w:val="0026633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A5694"/>
    <w:rPr>
      <w:color w:val="0000FF"/>
      <w:u w:val="single"/>
    </w:rPr>
  </w:style>
  <w:style w:type="character" w:styleId="FollowedHyperlink">
    <w:name w:val="FollowedHyperlink"/>
    <w:basedOn w:val="DefaultParagraphFont"/>
    <w:rsid w:val="00E44A06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66540"/>
    <w:pPr>
      <w:keepNext/>
      <w:keepLines/>
      <w:widowControl/>
      <w:autoSpaceDE/>
      <w:autoSpaceDN/>
      <w:spacing w:before="240" w:after="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866540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866540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57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7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2.png"/><Relationship Id="rId32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4.jpe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yan.Madhavi\OneDrive%20-%20PibyThree%20Consulting%20Services%20Private%20Limited\Documents\Custom%20Office%20Templates\Configed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B0159941ACAE449A7E6A4ADC9F17B4" ma:contentTypeVersion="9" ma:contentTypeDescription="Create a new document." ma:contentTypeScope="" ma:versionID="662fe260a3472631b29e43bd1fcb99d0">
  <xsd:schema xmlns:xsd="http://www.w3.org/2001/XMLSchema" xmlns:xs="http://www.w3.org/2001/XMLSchema" xmlns:p="http://schemas.microsoft.com/office/2006/metadata/properties" xmlns:ns3="47c08fd1-dc78-452a-aa47-04e2725c7bdc" targetNamespace="http://schemas.microsoft.com/office/2006/metadata/properties" ma:root="true" ma:fieldsID="4e4e031be7695d235a977012d2b5cbd6" ns3:_="">
    <xsd:import namespace="47c08fd1-dc78-452a-aa47-04e2725c7bdc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c08fd1-dc78-452a-aa47-04e2725c7bdc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7c08fd1-dc78-452a-aa47-04e2725c7bdc" xsi:nil="true"/>
  </documentManagement>
</p:properties>
</file>

<file path=customXml/item4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E6180D-485D-40D5-B164-6F898B0A5F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c08fd1-dc78-452a-aa47-04e2725c7b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A2D1D69-7AC8-4FBF-822C-07DE437E90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F7054E-639C-4E3F-BFD4-00344F8C205C}">
  <ds:schemaRefs>
    <ds:schemaRef ds:uri="http://purl.org/dc/elements/1.1/"/>
    <ds:schemaRef ds:uri="47c08fd1-dc78-452a-aa47-04e2725c7bdc"/>
    <ds:schemaRef ds:uri="http://www.w3.org/XML/1998/namespace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5.xml><?xml version="1.0" encoding="utf-8"?>
<ds:datastoreItem xmlns:ds="http://schemas.openxmlformats.org/officeDocument/2006/customXml" ds:itemID="{CB7F1BCB-621E-46FD-A74A-69BB1B935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Configed</Template>
  <TotalTime>278</TotalTime>
  <Pages>12</Pages>
  <Words>2407</Words>
  <Characters>13724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Aryan.Madhavi</dc:creator>
  <cp:lastModifiedBy>Aryan Madhavi</cp:lastModifiedBy>
  <cp:revision>5</cp:revision>
  <cp:lastPrinted>2025-06-13T10:45:00Z</cp:lastPrinted>
  <dcterms:created xsi:type="dcterms:W3CDTF">2025-06-13T05:58:00Z</dcterms:created>
  <dcterms:modified xsi:type="dcterms:W3CDTF">2025-06-13T10:45:00Z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BC7238CD00A7433FA8EC8580AEE183CA_11</vt:lpwstr>
  </property>
  <property fmtid="{D5CDD505-2E9C-101B-9397-08002B2CF9AE}" pid="4" name="ContentTypeId">
    <vt:lpwstr>0x01010096B0159941ACAE449A7E6A4ADC9F17B4</vt:lpwstr>
  </property>
</Properties>
</file>