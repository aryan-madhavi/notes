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7AEB3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6775B0E4" w14:textId="39C85B4D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7C007E">
        <w:rPr>
          <w:rFonts w:cs="Times New Roman"/>
          <w:szCs w:val="24"/>
        </w:rPr>
        <w:t>26.06.2025</w:t>
      </w:r>
    </w:p>
    <w:p w14:paraId="290FFD94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657FECEE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B16250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6B15A0EE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37CBACB1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1BACE13D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524999F4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CD2E85F" wp14:editId="32296060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A185F8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86310DF" wp14:editId="0B8B3E97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1944EC" w14:textId="77777777" w:rsidR="0072683E" w:rsidRDefault="0072683E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7775F011" w14:textId="77777777" w:rsidR="0072683E" w:rsidRDefault="0072683E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6310DF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F1944EC" w14:textId="77777777" w:rsidR="0072683E" w:rsidRDefault="0072683E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7775F011" w14:textId="77777777" w:rsidR="0072683E" w:rsidRDefault="0072683E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CA419B4" w14:textId="77777777" w:rsidR="004B2D1E" w:rsidRDefault="00744458" w:rsidP="004B2D1E">
      <w:pPr>
        <w:pStyle w:val="MyHeading"/>
      </w:pPr>
      <w:r>
        <w:t>Kubernetes Commands</w:t>
      </w:r>
    </w:p>
    <w:sdt>
      <w:sdtPr>
        <w:rPr>
          <w:sz w:val="40"/>
        </w:rPr>
        <w:id w:val="1073540102"/>
        <w:docPartObj>
          <w:docPartGallery w:val="Table of Contents"/>
          <w:docPartUnique/>
        </w:docPartObj>
      </w:sdtPr>
      <w:sdtEndPr>
        <w:rPr>
          <w:rFonts w:ascii="Times New Roman" w:eastAsia="Arial MT" w:hAnsi="Times New Roman" w:cs="Arial MT"/>
          <w:b/>
          <w:bCs/>
          <w:noProof/>
          <w:color w:val="auto"/>
          <w:sz w:val="24"/>
          <w:szCs w:val="22"/>
        </w:rPr>
      </w:sdtEndPr>
      <w:sdtContent>
        <w:p w14:paraId="3F75DAF8" w14:textId="4A0E41C6" w:rsidR="00663905" w:rsidRPr="00663905" w:rsidRDefault="00663905">
          <w:pPr>
            <w:pStyle w:val="TOCHeading"/>
            <w:rPr>
              <w:rFonts w:ascii="Times New Roman" w:hAnsi="Times New Roman" w:cs="Times New Roman"/>
              <w:szCs w:val="24"/>
            </w:rPr>
          </w:pPr>
          <w:r w:rsidRPr="00663905">
            <w:rPr>
              <w:rFonts w:ascii="Times New Roman" w:hAnsi="Times New Roman" w:cs="Times New Roman"/>
              <w:szCs w:val="24"/>
            </w:rPr>
            <w:t>Contents</w:t>
          </w:r>
        </w:p>
        <w:p w14:paraId="0410714C" w14:textId="77D78838" w:rsidR="00663905" w:rsidRPr="00663905" w:rsidRDefault="00663905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r w:rsidRPr="00663905">
            <w:rPr>
              <w:rFonts w:cs="Times New Roman"/>
              <w:szCs w:val="24"/>
            </w:rPr>
            <w:fldChar w:fldCharType="begin"/>
          </w:r>
          <w:r w:rsidRPr="00663905">
            <w:rPr>
              <w:rFonts w:cs="Times New Roman"/>
              <w:szCs w:val="24"/>
            </w:rPr>
            <w:instrText xml:space="preserve"> TOC \o "1-3" \h \z \u </w:instrText>
          </w:r>
          <w:r w:rsidRPr="00663905">
            <w:rPr>
              <w:rFonts w:cs="Times New Roman"/>
              <w:szCs w:val="24"/>
            </w:rPr>
            <w:fldChar w:fldCharType="separate"/>
          </w:r>
          <w:hyperlink w:anchor="_Toc201910789" w:history="1">
            <w:r w:rsidRPr="00663905">
              <w:rPr>
                <w:rStyle w:val="Hyperlink"/>
                <w:rFonts w:cs="Times New Roman"/>
                <w:noProof/>
                <w:szCs w:val="24"/>
              </w:rPr>
              <w:t>1. Local Setup with minikube and kubectl</w:t>
            </w:r>
            <w:r w:rsidRPr="00663905">
              <w:rPr>
                <w:rFonts w:cs="Times New Roman"/>
                <w:noProof/>
                <w:webHidden/>
                <w:szCs w:val="24"/>
              </w:rPr>
              <w:tab/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663905">
              <w:rPr>
                <w:rFonts w:cs="Times New Roman"/>
                <w:noProof/>
                <w:webHidden/>
                <w:szCs w:val="24"/>
              </w:rPr>
              <w:instrText xml:space="preserve"> PAGEREF _Toc201910789 \h </w:instrText>
            </w:r>
            <w:r w:rsidRPr="00663905">
              <w:rPr>
                <w:rFonts w:cs="Times New Roman"/>
                <w:noProof/>
                <w:webHidden/>
                <w:szCs w:val="24"/>
              </w:rPr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B1D28">
              <w:rPr>
                <w:rFonts w:cs="Times New Roman"/>
                <w:noProof/>
                <w:webHidden/>
                <w:szCs w:val="24"/>
              </w:rPr>
              <w:t>2</w:t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5D72A3C" w14:textId="58D8A911" w:rsidR="00663905" w:rsidRPr="00663905" w:rsidRDefault="00663905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910790" w:history="1">
            <w:r w:rsidRPr="00663905">
              <w:rPr>
                <w:rStyle w:val="Hyperlink"/>
                <w:rFonts w:cs="Times New Roman"/>
                <w:noProof/>
                <w:szCs w:val="24"/>
              </w:rPr>
              <w:t>2. Commands</w:t>
            </w:r>
            <w:r w:rsidRPr="00663905">
              <w:rPr>
                <w:rFonts w:cs="Times New Roman"/>
                <w:noProof/>
                <w:webHidden/>
                <w:szCs w:val="24"/>
              </w:rPr>
              <w:tab/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663905">
              <w:rPr>
                <w:rFonts w:cs="Times New Roman"/>
                <w:noProof/>
                <w:webHidden/>
                <w:szCs w:val="24"/>
              </w:rPr>
              <w:instrText xml:space="preserve"> PAGEREF _Toc201910790 \h </w:instrText>
            </w:r>
            <w:r w:rsidRPr="00663905">
              <w:rPr>
                <w:rFonts w:cs="Times New Roman"/>
                <w:noProof/>
                <w:webHidden/>
                <w:szCs w:val="24"/>
              </w:rPr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B1D28">
              <w:rPr>
                <w:rFonts w:cs="Times New Roman"/>
                <w:noProof/>
                <w:webHidden/>
                <w:szCs w:val="24"/>
              </w:rPr>
              <w:t>2</w:t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A7BE710" w14:textId="0A9C1CBC" w:rsidR="00663905" w:rsidRPr="00663905" w:rsidRDefault="00663905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910791" w:history="1">
            <w:r w:rsidRPr="00663905">
              <w:rPr>
                <w:rStyle w:val="Hyperlink"/>
                <w:rFonts w:cs="Times New Roman"/>
                <w:noProof/>
                <w:szCs w:val="24"/>
              </w:rPr>
              <w:t>3. YAML Config files</w:t>
            </w:r>
            <w:r w:rsidRPr="00663905">
              <w:rPr>
                <w:rFonts w:cs="Times New Roman"/>
                <w:noProof/>
                <w:webHidden/>
                <w:szCs w:val="24"/>
              </w:rPr>
              <w:tab/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663905">
              <w:rPr>
                <w:rFonts w:cs="Times New Roman"/>
                <w:noProof/>
                <w:webHidden/>
                <w:szCs w:val="24"/>
              </w:rPr>
              <w:instrText xml:space="preserve"> PAGEREF _Toc201910791 \h </w:instrText>
            </w:r>
            <w:r w:rsidRPr="00663905">
              <w:rPr>
                <w:rFonts w:cs="Times New Roman"/>
                <w:noProof/>
                <w:webHidden/>
                <w:szCs w:val="24"/>
              </w:rPr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B1D28">
              <w:rPr>
                <w:rFonts w:cs="Times New Roman"/>
                <w:noProof/>
                <w:webHidden/>
                <w:szCs w:val="24"/>
              </w:rPr>
              <w:t>3</w:t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E5C0B2E" w14:textId="04FC49DA" w:rsidR="00663905" w:rsidRPr="00663905" w:rsidRDefault="00663905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910792" w:history="1">
            <w:r w:rsidRPr="00663905">
              <w:rPr>
                <w:rStyle w:val="Hyperlink"/>
                <w:rFonts w:cs="Times New Roman"/>
                <w:noProof/>
                <w:szCs w:val="24"/>
              </w:rPr>
              <w:t>4. Namespaces</w:t>
            </w:r>
            <w:r w:rsidRPr="00663905">
              <w:rPr>
                <w:rFonts w:cs="Times New Roman"/>
                <w:noProof/>
                <w:webHidden/>
                <w:szCs w:val="24"/>
              </w:rPr>
              <w:tab/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663905">
              <w:rPr>
                <w:rFonts w:cs="Times New Roman"/>
                <w:noProof/>
                <w:webHidden/>
                <w:szCs w:val="24"/>
              </w:rPr>
              <w:instrText xml:space="preserve"> PAGEREF _Toc201910792 \h </w:instrText>
            </w:r>
            <w:r w:rsidRPr="00663905">
              <w:rPr>
                <w:rFonts w:cs="Times New Roman"/>
                <w:noProof/>
                <w:webHidden/>
                <w:szCs w:val="24"/>
              </w:rPr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B1D28">
              <w:rPr>
                <w:rFonts w:cs="Times New Roman"/>
                <w:noProof/>
                <w:webHidden/>
                <w:szCs w:val="24"/>
              </w:rPr>
              <w:t>5</w:t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C25D0A8" w14:textId="5BEE93DE" w:rsidR="00663905" w:rsidRPr="00663905" w:rsidRDefault="00663905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910793" w:history="1">
            <w:r w:rsidRPr="00663905">
              <w:rPr>
                <w:rStyle w:val="Hyperlink"/>
                <w:rFonts w:cs="Times New Roman"/>
                <w:noProof/>
                <w:szCs w:val="24"/>
              </w:rPr>
              <w:t>5. Ingress</w:t>
            </w:r>
            <w:r w:rsidRPr="00663905">
              <w:rPr>
                <w:rFonts w:cs="Times New Roman"/>
                <w:noProof/>
                <w:webHidden/>
                <w:szCs w:val="24"/>
              </w:rPr>
              <w:tab/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663905">
              <w:rPr>
                <w:rFonts w:cs="Times New Roman"/>
                <w:noProof/>
                <w:webHidden/>
                <w:szCs w:val="24"/>
              </w:rPr>
              <w:instrText xml:space="preserve"> PAGEREF _Toc201910793 \h </w:instrText>
            </w:r>
            <w:r w:rsidRPr="00663905">
              <w:rPr>
                <w:rFonts w:cs="Times New Roman"/>
                <w:noProof/>
                <w:webHidden/>
                <w:szCs w:val="24"/>
              </w:rPr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B1D28">
              <w:rPr>
                <w:rFonts w:cs="Times New Roman"/>
                <w:noProof/>
                <w:webHidden/>
                <w:szCs w:val="24"/>
              </w:rPr>
              <w:t>6</w:t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1C29B11" w14:textId="530728BE" w:rsidR="00663905" w:rsidRPr="00663905" w:rsidRDefault="00663905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910794" w:history="1">
            <w:r w:rsidRPr="00663905">
              <w:rPr>
                <w:rStyle w:val="Hyperlink"/>
                <w:rFonts w:cs="Times New Roman"/>
                <w:noProof/>
                <w:szCs w:val="24"/>
              </w:rPr>
              <w:t>6. Helm</w:t>
            </w:r>
            <w:r w:rsidRPr="00663905">
              <w:rPr>
                <w:rFonts w:cs="Times New Roman"/>
                <w:noProof/>
                <w:webHidden/>
                <w:szCs w:val="24"/>
              </w:rPr>
              <w:tab/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663905">
              <w:rPr>
                <w:rFonts w:cs="Times New Roman"/>
                <w:noProof/>
                <w:webHidden/>
                <w:szCs w:val="24"/>
              </w:rPr>
              <w:instrText xml:space="preserve"> PAGEREF _Toc201910794 \h </w:instrText>
            </w:r>
            <w:r w:rsidRPr="00663905">
              <w:rPr>
                <w:rFonts w:cs="Times New Roman"/>
                <w:noProof/>
                <w:webHidden/>
                <w:szCs w:val="24"/>
              </w:rPr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B1D28">
              <w:rPr>
                <w:rFonts w:cs="Times New Roman"/>
                <w:noProof/>
                <w:webHidden/>
                <w:szCs w:val="24"/>
              </w:rPr>
              <w:t>7</w:t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1C3B372" w14:textId="6E07307F" w:rsidR="00663905" w:rsidRPr="00663905" w:rsidRDefault="00663905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910795" w:history="1">
            <w:r w:rsidRPr="00663905">
              <w:rPr>
                <w:rStyle w:val="Hyperlink"/>
                <w:rFonts w:cs="Times New Roman"/>
                <w:noProof/>
                <w:szCs w:val="24"/>
              </w:rPr>
              <w:t>7. Volumes</w:t>
            </w:r>
            <w:r w:rsidRPr="00663905">
              <w:rPr>
                <w:rFonts w:cs="Times New Roman"/>
                <w:noProof/>
                <w:webHidden/>
                <w:szCs w:val="24"/>
              </w:rPr>
              <w:tab/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663905">
              <w:rPr>
                <w:rFonts w:cs="Times New Roman"/>
                <w:noProof/>
                <w:webHidden/>
                <w:szCs w:val="24"/>
              </w:rPr>
              <w:instrText xml:space="preserve"> PAGEREF _Toc201910795 \h </w:instrText>
            </w:r>
            <w:r w:rsidRPr="00663905">
              <w:rPr>
                <w:rFonts w:cs="Times New Roman"/>
                <w:noProof/>
                <w:webHidden/>
                <w:szCs w:val="24"/>
              </w:rPr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B1D28">
              <w:rPr>
                <w:rFonts w:cs="Times New Roman"/>
                <w:noProof/>
                <w:webHidden/>
                <w:szCs w:val="24"/>
              </w:rPr>
              <w:t>7</w:t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BC7CED8" w14:textId="360D754A" w:rsidR="00663905" w:rsidRPr="00663905" w:rsidRDefault="00663905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910796" w:history="1">
            <w:r w:rsidRPr="00663905">
              <w:rPr>
                <w:rStyle w:val="Hyperlink"/>
                <w:rFonts w:cs="Times New Roman"/>
                <w:noProof/>
                <w:szCs w:val="24"/>
              </w:rPr>
              <w:t>8. StatefulSet</w:t>
            </w:r>
            <w:r w:rsidRPr="00663905">
              <w:rPr>
                <w:rFonts w:cs="Times New Roman"/>
                <w:noProof/>
                <w:webHidden/>
                <w:szCs w:val="24"/>
              </w:rPr>
              <w:tab/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663905">
              <w:rPr>
                <w:rFonts w:cs="Times New Roman"/>
                <w:noProof/>
                <w:webHidden/>
                <w:szCs w:val="24"/>
              </w:rPr>
              <w:instrText xml:space="preserve"> PAGEREF _Toc201910796 \h </w:instrText>
            </w:r>
            <w:r w:rsidRPr="00663905">
              <w:rPr>
                <w:rFonts w:cs="Times New Roman"/>
                <w:noProof/>
                <w:webHidden/>
                <w:szCs w:val="24"/>
              </w:rPr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B1D28">
              <w:rPr>
                <w:rFonts w:cs="Times New Roman"/>
                <w:noProof/>
                <w:webHidden/>
                <w:szCs w:val="24"/>
              </w:rPr>
              <w:t>8</w:t>
            </w:r>
            <w:r w:rsidRPr="0066390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75E34A9" w14:textId="5D315ECA" w:rsidR="00663905" w:rsidRDefault="00663905">
          <w:r w:rsidRPr="00663905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6E7AF617" w14:textId="77777777" w:rsidR="00744458" w:rsidRDefault="00744458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  <w:bookmarkStart w:id="0" w:name="_GoBack"/>
      <w:bookmarkEnd w:id="0"/>
    </w:p>
    <w:p w14:paraId="6DAFF80B" w14:textId="57219F04" w:rsidR="004B2D1E" w:rsidRDefault="00744458" w:rsidP="00744458">
      <w:pPr>
        <w:pStyle w:val="Heading1"/>
        <w:ind w:left="0"/>
      </w:pPr>
      <w:bookmarkStart w:id="1" w:name="_Toc201910789"/>
      <w:r>
        <w:lastRenderedPageBreak/>
        <w:t xml:space="preserve">1. Local Setup with </w:t>
      </w:r>
      <w:proofErr w:type="spellStart"/>
      <w:r>
        <w:t>minikube</w:t>
      </w:r>
      <w:proofErr w:type="spellEnd"/>
      <w:r>
        <w:t xml:space="preserve"> and </w:t>
      </w:r>
      <w:proofErr w:type="spellStart"/>
      <w:r>
        <w:t>kubectl</w:t>
      </w:r>
      <w:bookmarkEnd w:id="1"/>
      <w:proofErr w:type="spellEnd"/>
    </w:p>
    <w:p w14:paraId="12CBB237" w14:textId="77777777" w:rsidR="00D95DC3" w:rsidRDefault="00744458" w:rsidP="00744458">
      <w:pPr>
        <w:widowControl/>
        <w:tabs>
          <w:tab w:val="left" w:pos="3945"/>
        </w:tabs>
        <w:autoSpaceDE/>
        <w:autoSpaceDN/>
      </w:pPr>
      <w:proofErr w:type="spellStart"/>
      <w:r w:rsidRPr="00744458">
        <w:t>Minikube</w:t>
      </w:r>
      <w:proofErr w:type="spellEnd"/>
      <w:r w:rsidRPr="00744458">
        <w:t xml:space="preserve"> is a lightweight Kubernetes implementation that creates a single-node Kubernetes cluster on your local machine.</w:t>
      </w:r>
      <w:r>
        <w:t xml:space="preserve"> This simplifies the local Kubernetes Development.</w:t>
      </w:r>
    </w:p>
    <w:p w14:paraId="2B8090F8" w14:textId="77777777" w:rsidR="00744458" w:rsidRDefault="00744458" w:rsidP="00744458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Kubectl</w:t>
      </w:r>
      <w:proofErr w:type="spellEnd"/>
      <w:r>
        <w:rPr>
          <w:rFonts w:cs="Times New Roman"/>
          <w:szCs w:val="24"/>
        </w:rPr>
        <w:t xml:space="preserve"> is a CLI tool for K8s cluster. It is used to send request to </w:t>
      </w:r>
      <w:proofErr w:type="spellStart"/>
      <w:r>
        <w:rPr>
          <w:rFonts w:cs="Times New Roman"/>
          <w:szCs w:val="24"/>
        </w:rPr>
        <w:t>Kube</w:t>
      </w:r>
      <w:proofErr w:type="spellEnd"/>
      <w:r>
        <w:rPr>
          <w:rFonts w:cs="Times New Roman"/>
          <w:szCs w:val="24"/>
        </w:rPr>
        <w:t xml:space="preserve"> API to interact with the K8s cluster.</w:t>
      </w:r>
    </w:p>
    <w:p w14:paraId="7E463B47" w14:textId="77777777" w:rsidR="00744458" w:rsidRDefault="00744458" w:rsidP="00744458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675D140B" w14:textId="77777777" w:rsidR="00744458" w:rsidRDefault="00744458" w:rsidP="00744458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Minikube</w:t>
      </w:r>
      <w:proofErr w:type="spellEnd"/>
      <w:r>
        <w:rPr>
          <w:rFonts w:cs="Times New Roman"/>
          <w:szCs w:val="24"/>
        </w:rPr>
        <w:t xml:space="preserve"> – Create, Stop, Delete Cluster</w:t>
      </w:r>
    </w:p>
    <w:p w14:paraId="78D6D092" w14:textId="77777777" w:rsidR="00744458" w:rsidRDefault="00744458" w:rsidP="00744458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Kubectl</w:t>
      </w:r>
      <w:proofErr w:type="spellEnd"/>
      <w:r>
        <w:rPr>
          <w:rFonts w:cs="Times New Roman"/>
          <w:szCs w:val="24"/>
        </w:rPr>
        <w:t xml:space="preserve"> – Interact with anything in the Cluster</w:t>
      </w:r>
    </w:p>
    <w:p w14:paraId="640C646D" w14:textId="77777777" w:rsidR="00744458" w:rsidRPr="00744458" w:rsidRDefault="00744458" w:rsidP="00744458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5"/>
        <w:gridCol w:w="4775"/>
      </w:tblGrid>
      <w:tr w:rsidR="00744458" w14:paraId="0D044F24" w14:textId="77777777" w:rsidTr="00744458">
        <w:tc>
          <w:tcPr>
            <w:tcW w:w="4775" w:type="dxa"/>
          </w:tcPr>
          <w:p w14:paraId="4A759F4F" w14:textId="77777777" w:rsidR="00744458" w:rsidRDefault="00744458" w:rsidP="00744458">
            <w:r>
              <w:t>Starting local cluster</w:t>
            </w:r>
          </w:p>
        </w:tc>
        <w:tc>
          <w:tcPr>
            <w:tcW w:w="4775" w:type="dxa"/>
          </w:tcPr>
          <w:p w14:paraId="1D6D8141" w14:textId="77777777" w:rsidR="00744458" w:rsidRDefault="00744458" w:rsidP="00744458">
            <w:proofErr w:type="spellStart"/>
            <w:r>
              <w:t>minikube</w:t>
            </w:r>
            <w:proofErr w:type="spellEnd"/>
            <w:r>
              <w:t xml:space="preserve"> start </w:t>
            </w:r>
          </w:p>
        </w:tc>
      </w:tr>
      <w:tr w:rsidR="00744458" w14:paraId="13661CF7" w14:textId="77777777" w:rsidTr="00744458">
        <w:tc>
          <w:tcPr>
            <w:tcW w:w="4775" w:type="dxa"/>
          </w:tcPr>
          <w:p w14:paraId="795CD837" w14:textId="77777777" w:rsidR="00744458" w:rsidRDefault="00244E11" w:rsidP="00744458">
            <w:r>
              <w:t>Verify status of local cluster</w:t>
            </w:r>
          </w:p>
        </w:tc>
        <w:tc>
          <w:tcPr>
            <w:tcW w:w="4775" w:type="dxa"/>
          </w:tcPr>
          <w:p w14:paraId="79DFA266" w14:textId="77777777" w:rsidR="00744458" w:rsidRDefault="00244E11" w:rsidP="00744458">
            <w:proofErr w:type="spellStart"/>
            <w:r>
              <w:t>minikube</w:t>
            </w:r>
            <w:proofErr w:type="spellEnd"/>
            <w:r>
              <w:t xml:space="preserve"> status</w:t>
            </w:r>
          </w:p>
        </w:tc>
      </w:tr>
    </w:tbl>
    <w:p w14:paraId="4F71F796" w14:textId="77777777" w:rsidR="00744458" w:rsidRDefault="00744458" w:rsidP="00744458"/>
    <w:p w14:paraId="623416BF" w14:textId="77777777" w:rsidR="00244E11" w:rsidRDefault="00244E11" w:rsidP="00244E11">
      <w:pPr>
        <w:pStyle w:val="Heading1"/>
        <w:ind w:left="0"/>
      </w:pPr>
      <w:bookmarkStart w:id="2" w:name="_Toc201910790"/>
      <w:r>
        <w:t>2. Commands</w:t>
      </w:r>
      <w:bookmarkEnd w:id="2"/>
    </w:p>
    <w:p w14:paraId="035994C0" w14:textId="77777777" w:rsidR="00244E11" w:rsidRDefault="00244E11" w:rsidP="00244E11">
      <w:r>
        <w:t>Status of different components</w:t>
      </w:r>
    </w:p>
    <w:p w14:paraId="1EAC4ACA" w14:textId="77777777" w:rsidR="00244E11" w:rsidRDefault="00244E11" w:rsidP="00244E11">
      <w:pPr>
        <w:ind w:left="720"/>
      </w:pPr>
      <w:r>
        <w:t xml:space="preserve">Syntax: </w:t>
      </w:r>
      <w:proofErr w:type="spellStart"/>
      <w:r>
        <w:t>kubectl</w:t>
      </w:r>
      <w:proofErr w:type="spellEnd"/>
      <w:r>
        <w:t xml:space="preserve"> get &lt;resource&gt;</w:t>
      </w:r>
    </w:p>
    <w:p w14:paraId="52BDF455" w14:textId="77777777" w:rsidR="00244E11" w:rsidRDefault="00244E11" w:rsidP="00244E11"/>
    <w:p w14:paraId="5C534F9F" w14:textId="77777777" w:rsidR="00244E11" w:rsidRDefault="00244E11" w:rsidP="00244E11">
      <w:r>
        <w:t>Additional information about component</w:t>
      </w:r>
    </w:p>
    <w:p w14:paraId="03227270" w14:textId="77777777" w:rsidR="00244E11" w:rsidRDefault="00244E11" w:rsidP="00244E11">
      <w:pPr>
        <w:ind w:left="720"/>
      </w:pPr>
      <w:r>
        <w:t xml:space="preserve">Syntax: </w:t>
      </w:r>
      <w:proofErr w:type="spellStart"/>
      <w:r>
        <w:t>kubectl</w:t>
      </w:r>
      <w:proofErr w:type="spellEnd"/>
      <w:r>
        <w:t xml:space="preserve"> describe &lt;resource&gt; </w:t>
      </w:r>
    </w:p>
    <w:p w14:paraId="5B8CE6D6" w14:textId="77777777" w:rsidR="00244E11" w:rsidRDefault="00244E11" w:rsidP="00244E11"/>
    <w:p w14:paraId="478089C5" w14:textId="77777777" w:rsidR="00244E11" w:rsidRDefault="00244E11" w:rsidP="00244E11">
      <w:r>
        <w:t>Creating a deployment</w:t>
      </w:r>
    </w:p>
    <w:p w14:paraId="293215DF" w14:textId="77777777" w:rsidR="00244E11" w:rsidRDefault="00244E11" w:rsidP="00244E11">
      <w:pPr>
        <w:ind w:left="720"/>
      </w:pPr>
      <w:r>
        <w:t xml:space="preserve">Syntax: </w:t>
      </w:r>
      <w:proofErr w:type="spellStart"/>
      <w:r>
        <w:t>kubectl</w:t>
      </w:r>
      <w:proofErr w:type="spellEnd"/>
      <w:r>
        <w:t xml:space="preserve"> create deployment NAME --image=IMAGE</w:t>
      </w:r>
    </w:p>
    <w:p w14:paraId="017DD48C" w14:textId="77777777" w:rsidR="00244E11" w:rsidRDefault="00244E11" w:rsidP="00244E11">
      <w:pPr>
        <w:ind w:left="720"/>
      </w:pPr>
      <w:proofErr w:type="spellStart"/>
      <w:r>
        <w:t>Eg</w:t>
      </w:r>
      <w:proofErr w:type="spellEnd"/>
      <w:r>
        <w:t xml:space="preserve">: </w:t>
      </w:r>
      <w:proofErr w:type="spellStart"/>
      <w:r>
        <w:t>kubectl</w:t>
      </w:r>
      <w:proofErr w:type="spellEnd"/>
      <w:r>
        <w:t xml:space="preserve"> create deployment </w:t>
      </w:r>
      <w:proofErr w:type="spellStart"/>
      <w:r>
        <w:t>nginx-depl</w:t>
      </w:r>
      <w:proofErr w:type="spellEnd"/>
      <w:r>
        <w:t xml:space="preserve"> --image=</w:t>
      </w:r>
      <w:proofErr w:type="spellStart"/>
      <w:r>
        <w:t>nginx</w:t>
      </w:r>
      <w:proofErr w:type="spellEnd"/>
    </w:p>
    <w:p w14:paraId="534FABBE" w14:textId="77777777" w:rsidR="00244E11" w:rsidRDefault="00244E11" w:rsidP="00244E11"/>
    <w:p w14:paraId="327C6A4C" w14:textId="77777777" w:rsidR="00244E11" w:rsidRDefault="00244E11" w:rsidP="00244E11">
      <w:r>
        <w:t>Status of Deployment</w:t>
      </w:r>
    </w:p>
    <w:p w14:paraId="6A06B57B" w14:textId="77777777" w:rsidR="00244E11" w:rsidRDefault="00244E11" w:rsidP="00244E11">
      <w:pPr>
        <w:ind w:left="720"/>
      </w:pPr>
      <w:r>
        <w:t xml:space="preserve">Syntax: </w:t>
      </w:r>
      <w:proofErr w:type="spellStart"/>
      <w:r>
        <w:t>kubectl</w:t>
      </w:r>
      <w:proofErr w:type="spellEnd"/>
      <w:r>
        <w:t xml:space="preserve"> get deployment</w:t>
      </w:r>
    </w:p>
    <w:p w14:paraId="1E6D21A7" w14:textId="77777777" w:rsidR="00244E11" w:rsidRDefault="00244E11" w:rsidP="00244E11">
      <w:pPr>
        <w:ind w:left="720"/>
      </w:pPr>
      <w:r>
        <w:t xml:space="preserve">You may also check </w:t>
      </w:r>
      <w:proofErr w:type="spellStart"/>
      <w:r>
        <w:t>ReplicaSet</w:t>
      </w:r>
      <w:proofErr w:type="spellEnd"/>
      <w:r>
        <w:t xml:space="preserve"> created by the deployment: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replicaset</w:t>
      </w:r>
      <w:proofErr w:type="spellEnd"/>
    </w:p>
    <w:p w14:paraId="5BB0C1B5" w14:textId="77777777" w:rsidR="00244E11" w:rsidRDefault="00244E11" w:rsidP="00244E11"/>
    <w:p w14:paraId="270425E1" w14:textId="77777777" w:rsidR="00244E11" w:rsidRDefault="00244E11" w:rsidP="00244E11">
      <w:r>
        <w:t>Edit image in a deployment directly</w:t>
      </w:r>
    </w:p>
    <w:p w14:paraId="652DFC82" w14:textId="77777777" w:rsidR="00244E11" w:rsidRDefault="00244E11" w:rsidP="00244E11">
      <w:pPr>
        <w:ind w:left="720"/>
      </w:pPr>
      <w:r>
        <w:t xml:space="preserve">Syntax: </w:t>
      </w:r>
      <w:proofErr w:type="spellStart"/>
      <w:r>
        <w:t>kubectl</w:t>
      </w:r>
      <w:proofErr w:type="spellEnd"/>
      <w:r>
        <w:t xml:space="preserve"> edit deployment NAME</w:t>
      </w:r>
    </w:p>
    <w:p w14:paraId="303CE3EA" w14:textId="77777777" w:rsidR="00244E11" w:rsidRDefault="00244E11" w:rsidP="00244E11">
      <w:pPr>
        <w:ind w:left="720"/>
      </w:pPr>
      <w:proofErr w:type="spellStart"/>
      <w:r>
        <w:t>Eg</w:t>
      </w:r>
      <w:proofErr w:type="spellEnd"/>
      <w:r>
        <w:t xml:space="preserve">: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nginx-depl</w:t>
      </w:r>
      <w:proofErr w:type="spellEnd"/>
    </w:p>
    <w:p w14:paraId="2B0055EF" w14:textId="77777777" w:rsidR="00244E11" w:rsidRDefault="00244E11" w:rsidP="00244E11"/>
    <w:p w14:paraId="46ED8811" w14:textId="77777777" w:rsidR="00244E11" w:rsidRDefault="00244E11" w:rsidP="00244E11">
      <w:r>
        <w:t>Viewing logs</w:t>
      </w:r>
    </w:p>
    <w:p w14:paraId="2189D0A4" w14:textId="77777777" w:rsidR="00244E11" w:rsidRDefault="00244E11" w:rsidP="00244E11">
      <w:pPr>
        <w:ind w:left="720"/>
      </w:pPr>
      <w:r>
        <w:t xml:space="preserve">Syntax: </w:t>
      </w:r>
      <w:proofErr w:type="spellStart"/>
      <w:r>
        <w:t>kubectl</w:t>
      </w:r>
      <w:proofErr w:type="spellEnd"/>
      <w:r>
        <w:t xml:space="preserve"> logs PODNAME</w:t>
      </w:r>
    </w:p>
    <w:p w14:paraId="3F15DC99" w14:textId="77777777" w:rsidR="00AC1CF7" w:rsidRDefault="00AC1CF7" w:rsidP="00244E11">
      <w:pPr>
        <w:ind w:left="720"/>
      </w:pPr>
      <w:r>
        <w:t>Note: get name of pod by `</w:t>
      </w:r>
      <w:proofErr w:type="spellStart"/>
      <w:r>
        <w:t>kubectl</w:t>
      </w:r>
      <w:proofErr w:type="spellEnd"/>
      <w:r>
        <w:t xml:space="preserve"> get pods`</w:t>
      </w:r>
    </w:p>
    <w:p w14:paraId="44BCBC30" w14:textId="77777777" w:rsidR="00AC1CF7" w:rsidRDefault="00AC1CF7" w:rsidP="00AC1CF7"/>
    <w:p w14:paraId="178C58C7" w14:textId="77777777" w:rsidR="00AC1CF7" w:rsidRDefault="00AC1CF7" w:rsidP="00AC1CF7">
      <w:r>
        <w:t>Accessing terminal within pod</w:t>
      </w:r>
    </w:p>
    <w:p w14:paraId="7E368DE0" w14:textId="77777777" w:rsidR="00AC1CF7" w:rsidRDefault="00AC1CF7" w:rsidP="00AC1CF7">
      <w:pPr>
        <w:ind w:left="720"/>
      </w:pPr>
      <w:r>
        <w:t xml:space="preserve">Syntax: </w:t>
      </w:r>
      <w:proofErr w:type="spellStart"/>
      <w:r>
        <w:t>kubectl</w:t>
      </w:r>
      <w:proofErr w:type="spellEnd"/>
      <w:r>
        <w:t xml:space="preserve"> exec -it PODNAME – bin/bash</w:t>
      </w:r>
    </w:p>
    <w:p w14:paraId="0DEDC470" w14:textId="77777777" w:rsidR="00AC1CF7" w:rsidRDefault="00AC1CF7" w:rsidP="00AC1CF7"/>
    <w:p w14:paraId="7595AC1D" w14:textId="77777777" w:rsidR="00AC1CF7" w:rsidRDefault="00AC1CF7" w:rsidP="00AC1CF7">
      <w:r>
        <w:t>Delete a deployment</w:t>
      </w:r>
    </w:p>
    <w:p w14:paraId="09F8D3EB" w14:textId="77777777" w:rsidR="00AC1CF7" w:rsidRDefault="00AC1CF7" w:rsidP="00AC1CF7">
      <w:pPr>
        <w:ind w:left="720"/>
      </w:pPr>
      <w:r>
        <w:t xml:space="preserve">Syntax: </w:t>
      </w:r>
      <w:proofErr w:type="spellStart"/>
      <w:r>
        <w:t>kubectl</w:t>
      </w:r>
      <w:proofErr w:type="spellEnd"/>
      <w:r>
        <w:t xml:space="preserve"> delete deployment NAME</w:t>
      </w:r>
    </w:p>
    <w:p w14:paraId="29E689C2" w14:textId="77777777" w:rsidR="00AC1CF7" w:rsidRDefault="00AC1CF7" w:rsidP="00AC1CF7"/>
    <w:p w14:paraId="0C3F9179" w14:textId="77777777" w:rsidR="00AC1CF7" w:rsidRDefault="00AC1CF7" w:rsidP="00AC1CF7">
      <w:r>
        <w:t>Creating a deployment with YAML file</w:t>
      </w:r>
    </w:p>
    <w:p w14:paraId="7DBC990F" w14:textId="77777777" w:rsidR="00AC1CF7" w:rsidRDefault="00AC1CF7" w:rsidP="00AC1CF7">
      <w:pPr>
        <w:ind w:left="720"/>
      </w:pPr>
      <w:proofErr w:type="spellStart"/>
      <w:r>
        <w:t>Kubectl</w:t>
      </w:r>
      <w:proofErr w:type="spellEnd"/>
      <w:r>
        <w:t xml:space="preserve"> apply -f </w:t>
      </w:r>
      <w:proofErr w:type="spellStart"/>
      <w:r>
        <w:t>YAMLfile</w:t>
      </w:r>
      <w:proofErr w:type="spellEnd"/>
    </w:p>
    <w:p w14:paraId="4748C6F1" w14:textId="77777777" w:rsidR="00AC1CF7" w:rsidRDefault="00AC1CF7" w:rsidP="00AC1CF7"/>
    <w:p w14:paraId="4E04D402" w14:textId="77777777" w:rsidR="00AC1CF7" w:rsidRDefault="00AC1CF7" w:rsidP="00AC1CF7">
      <w:r>
        <w:t>Deleting a deployment with YAML file</w:t>
      </w:r>
    </w:p>
    <w:p w14:paraId="2A461D01" w14:textId="77777777" w:rsidR="00AC1CF7" w:rsidRDefault="00AC1CF7" w:rsidP="00AC1CF7">
      <w:pPr>
        <w:ind w:left="720"/>
      </w:pPr>
      <w:r>
        <w:t xml:space="preserve">Syntax: </w:t>
      </w:r>
      <w:proofErr w:type="spellStart"/>
      <w:r>
        <w:t>kubectl</w:t>
      </w:r>
      <w:proofErr w:type="spellEnd"/>
      <w:r>
        <w:t xml:space="preserve"> delete -f </w:t>
      </w:r>
      <w:proofErr w:type="spellStart"/>
      <w:r>
        <w:t>YAMLfile</w:t>
      </w:r>
      <w:proofErr w:type="spellEnd"/>
    </w:p>
    <w:p w14:paraId="5ED385C1" w14:textId="77777777" w:rsidR="00AC1CF7" w:rsidRDefault="00AC1CF7" w:rsidP="00AC1CF7"/>
    <w:p w14:paraId="73BF2782" w14:textId="3190EE52" w:rsidR="00AC1CF7" w:rsidRDefault="002B6DEE" w:rsidP="00D82F1F">
      <w:pPr>
        <w:pStyle w:val="Heading1"/>
        <w:ind w:left="0"/>
      </w:pPr>
      <w:bookmarkStart w:id="3" w:name="_Toc201910791"/>
      <w:r>
        <w:t xml:space="preserve">3. </w:t>
      </w:r>
      <w:r w:rsidR="00AC1CF7">
        <w:t xml:space="preserve">YAML </w:t>
      </w:r>
      <w:proofErr w:type="spellStart"/>
      <w:r w:rsidR="00AC1CF7">
        <w:t>Config</w:t>
      </w:r>
      <w:proofErr w:type="spellEnd"/>
      <w:r w:rsidR="00AC1CF7">
        <w:t xml:space="preserve"> files</w:t>
      </w:r>
      <w:bookmarkEnd w:id="3"/>
    </w:p>
    <w:p w14:paraId="075BA3BC" w14:textId="77777777" w:rsidR="00AC1CF7" w:rsidRDefault="00AC1CF7" w:rsidP="002B6DEE">
      <w:pPr>
        <w:ind w:left="100"/>
      </w:pPr>
      <w:r>
        <w:t>Each Configuration file has 3 parts</w:t>
      </w:r>
    </w:p>
    <w:p w14:paraId="61A5205D" w14:textId="77777777" w:rsidR="00AC1CF7" w:rsidRDefault="00AC1CF7" w:rsidP="002B6DEE">
      <w:pPr>
        <w:pStyle w:val="ListParagraph"/>
        <w:numPr>
          <w:ilvl w:val="0"/>
          <w:numId w:val="5"/>
        </w:numPr>
        <w:ind w:left="820"/>
      </w:pPr>
      <w:r>
        <w:t xml:space="preserve">Metadata – </w:t>
      </w:r>
      <w:proofErr w:type="spellStart"/>
      <w:r>
        <w:t>apiVersion</w:t>
      </w:r>
      <w:proofErr w:type="spellEnd"/>
      <w:r>
        <w:t>, kind, metadata</w:t>
      </w:r>
    </w:p>
    <w:p w14:paraId="16D76B0D" w14:textId="77777777" w:rsidR="00AC1CF7" w:rsidRDefault="00AC1CF7" w:rsidP="002B6DEE">
      <w:pPr>
        <w:pStyle w:val="ListParagraph"/>
        <w:numPr>
          <w:ilvl w:val="0"/>
          <w:numId w:val="5"/>
        </w:numPr>
        <w:ind w:left="820"/>
      </w:pPr>
      <w:r>
        <w:t>Specification – Every configuration you want to apply</w:t>
      </w:r>
    </w:p>
    <w:p w14:paraId="61328E57" w14:textId="77777777" w:rsidR="00AC1CF7" w:rsidRDefault="00AC1CF7" w:rsidP="002B6DEE">
      <w:pPr>
        <w:pStyle w:val="ListParagraph"/>
        <w:numPr>
          <w:ilvl w:val="0"/>
          <w:numId w:val="5"/>
        </w:numPr>
        <w:ind w:left="820"/>
      </w:pPr>
      <w:r>
        <w:t>Status – automatically generated and edited by K8s</w:t>
      </w:r>
    </w:p>
    <w:p w14:paraId="6B8B776B" w14:textId="77777777" w:rsidR="00AC1CF7" w:rsidRDefault="00AC1CF7" w:rsidP="00081D6F"/>
    <w:p w14:paraId="60713F93" w14:textId="77777777" w:rsidR="00081D6F" w:rsidRDefault="00081D6F" w:rsidP="00081D6F">
      <w:r>
        <w:t xml:space="preserve">Demo with mongo and mongo-express </w:t>
      </w:r>
    </w:p>
    <w:p w14:paraId="73A0E668" w14:textId="77777777" w:rsidR="00081D6F" w:rsidRDefault="00081D6F" w:rsidP="00081D6F">
      <w:pPr>
        <w:ind w:left="720"/>
      </w:pPr>
      <w:proofErr w:type="gramStart"/>
      <w:r>
        <w:t>mongo-</w:t>
      </w:r>
      <w:proofErr w:type="spellStart"/>
      <w:r>
        <w:t>secret.yaml</w:t>
      </w:r>
      <w:proofErr w:type="spellEnd"/>
      <w:proofErr w:type="gramEnd"/>
    </w:p>
    <w:p w14:paraId="7EB41538" w14:textId="77777777" w:rsidR="00081D6F" w:rsidRDefault="00081D6F" w:rsidP="00081D6F">
      <w:pPr>
        <w:ind w:left="1440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14:paraId="5D9F05D8" w14:textId="77777777" w:rsidR="00081D6F" w:rsidRDefault="00081D6F" w:rsidP="00081D6F">
      <w:pPr>
        <w:ind w:left="1440"/>
      </w:pPr>
      <w:proofErr w:type="gramStart"/>
      <w:r>
        <w:t>kind</w:t>
      </w:r>
      <w:proofErr w:type="gramEnd"/>
      <w:r>
        <w:t>: Secret</w:t>
      </w:r>
    </w:p>
    <w:p w14:paraId="38B01D17" w14:textId="77777777" w:rsidR="00081D6F" w:rsidRDefault="00081D6F" w:rsidP="00081D6F">
      <w:pPr>
        <w:ind w:left="1440"/>
      </w:pPr>
      <w:proofErr w:type="gramStart"/>
      <w:r>
        <w:t>metadata</w:t>
      </w:r>
      <w:proofErr w:type="gramEnd"/>
      <w:r>
        <w:t>:</w:t>
      </w:r>
    </w:p>
    <w:p w14:paraId="5758CB3A" w14:textId="77777777" w:rsidR="00081D6F" w:rsidRDefault="00081D6F" w:rsidP="00081D6F">
      <w:pPr>
        <w:ind w:left="144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  <w:r>
        <w:t>-secret</w:t>
      </w:r>
    </w:p>
    <w:p w14:paraId="0479620A" w14:textId="77777777" w:rsidR="00081D6F" w:rsidRDefault="00081D6F" w:rsidP="00081D6F">
      <w:pPr>
        <w:ind w:left="1440"/>
      </w:pPr>
      <w:proofErr w:type="gramStart"/>
      <w:r>
        <w:t>type</w:t>
      </w:r>
      <w:proofErr w:type="gramEnd"/>
      <w:r>
        <w:t>: Opaque</w:t>
      </w:r>
    </w:p>
    <w:p w14:paraId="3FB2D7AC" w14:textId="77777777" w:rsidR="00081D6F" w:rsidRDefault="00081D6F" w:rsidP="00081D6F">
      <w:pPr>
        <w:ind w:left="1440"/>
      </w:pPr>
      <w:proofErr w:type="gramStart"/>
      <w:r>
        <w:t>data</w:t>
      </w:r>
      <w:proofErr w:type="gramEnd"/>
      <w:r>
        <w:t>:</w:t>
      </w:r>
    </w:p>
    <w:p w14:paraId="4B08CA9C" w14:textId="77777777" w:rsidR="00081D6F" w:rsidRDefault="00081D6F" w:rsidP="00081D6F">
      <w:pPr>
        <w:ind w:left="1440"/>
      </w:pPr>
      <w:r>
        <w:t xml:space="preserve">  </w:t>
      </w:r>
      <w:proofErr w:type="gramStart"/>
      <w:r>
        <w:t>mongo-root-username</w:t>
      </w:r>
      <w:proofErr w:type="gramEnd"/>
      <w:r>
        <w:t>: &lt;base64 encoded string&gt;</w:t>
      </w:r>
    </w:p>
    <w:p w14:paraId="2B519671" w14:textId="77777777" w:rsidR="00081D6F" w:rsidRDefault="00081D6F" w:rsidP="00081D6F">
      <w:pPr>
        <w:ind w:left="1440"/>
      </w:pPr>
      <w:r>
        <w:t xml:space="preserve">  </w:t>
      </w:r>
      <w:proofErr w:type="gramStart"/>
      <w:r>
        <w:t>mongo-root-password</w:t>
      </w:r>
      <w:proofErr w:type="gramEnd"/>
      <w:r>
        <w:t>: &lt;base64 encoded string&gt;</w:t>
      </w:r>
    </w:p>
    <w:p w14:paraId="740549BC" w14:textId="77777777" w:rsidR="00081D6F" w:rsidRDefault="00081D6F" w:rsidP="00081D6F">
      <w:pPr>
        <w:ind w:left="1440"/>
      </w:pPr>
    </w:p>
    <w:p w14:paraId="09EAA597" w14:textId="77777777" w:rsidR="00081D6F" w:rsidRDefault="00081D6F" w:rsidP="00081D6F">
      <w:pPr>
        <w:ind w:left="1440"/>
      </w:pPr>
      <w:r>
        <w:t xml:space="preserve">Note: </w:t>
      </w:r>
    </w:p>
    <w:p w14:paraId="09DF41BD" w14:textId="77777777" w:rsidR="00081D6F" w:rsidRDefault="00081D6F" w:rsidP="00081D6F">
      <w:pPr>
        <w:ind w:left="1440"/>
      </w:pPr>
      <w:proofErr w:type="gramStart"/>
      <w:r>
        <w:t>use</w:t>
      </w:r>
      <w:proofErr w:type="gramEnd"/>
      <w:r>
        <w:t xml:space="preserve"> `echo –n STRING | base64` then write that into &lt;base64 encoded string&gt;</w:t>
      </w:r>
    </w:p>
    <w:p w14:paraId="54E9A5C2" w14:textId="77777777" w:rsidR="00081D6F" w:rsidRPr="004B2D1E" w:rsidRDefault="00081D6F" w:rsidP="00081D6F">
      <w:pPr>
        <w:ind w:left="1440"/>
      </w:pPr>
      <w:r>
        <w:t>Secret must be created before Deployment</w:t>
      </w:r>
    </w:p>
    <w:p w14:paraId="2288E2DD" w14:textId="77777777" w:rsidR="00081D6F" w:rsidRDefault="00081D6F" w:rsidP="00081D6F"/>
    <w:p w14:paraId="7873F486" w14:textId="77777777" w:rsidR="00AC1CF7" w:rsidRDefault="00081D6F" w:rsidP="00AC1CF7">
      <w:pPr>
        <w:ind w:left="720"/>
      </w:pPr>
      <w:proofErr w:type="gramStart"/>
      <w:r>
        <w:t>mongo-</w:t>
      </w:r>
      <w:proofErr w:type="spellStart"/>
      <w:r>
        <w:t>deployment.yaml</w:t>
      </w:r>
      <w:proofErr w:type="spellEnd"/>
      <w:proofErr w:type="gramEnd"/>
    </w:p>
    <w:p w14:paraId="1378BA62" w14:textId="77777777" w:rsidR="00AC1CF7" w:rsidRDefault="00AC1CF7" w:rsidP="00AC1CF7">
      <w:pPr>
        <w:ind w:left="1440"/>
      </w:pPr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14:paraId="19930544" w14:textId="77777777" w:rsidR="00AC1CF7" w:rsidRDefault="00AC1CF7" w:rsidP="00AC1CF7">
      <w:pPr>
        <w:ind w:left="1440"/>
      </w:pPr>
      <w:proofErr w:type="gramStart"/>
      <w:r>
        <w:t>kind</w:t>
      </w:r>
      <w:proofErr w:type="gramEnd"/>
      <w:r>
        <w:t>: Deployment</w:t>
      </w:r>
    </w:p>
    <w:p w14:paraId="383DB601" w14:textId="77777777" w:rsidR="00AC1CF7" w:rsidRDefault="00AC1CF7" w:rsidP="00AC1CF7">
      <w:pPr>
        <w:ind w:left="1440"/>
      </w:pPr>
      <w:proofErr w:type="gramStart"/>
      <w:r>
        <w:t>metadata</w:t>
      </w:r>
      <w:proofErr w:type="gramEnd"/>
      <w:r>
        <w:t>:</w:t>
      </w:r>
    </w:p>
    <w:p w14:paraId="327C15F6" w14:textId="77777777" w:rsidR="00AC1CF7" w:rsidRDefault="00AC1CF7" w:rsidP="00AC1CF7">
      <w:pPr>
        <w:ind w:left="144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 w:rsidR="00081D6F">
        <w:t>mongodb</w:t>
      </w:r>
      <w:proofErr w:type="spellEnd"/>
      <w:r>
        <w:t>-deployment</w:t>
      </w:r>
    </w:p>
    <w:p w14:paraId="5D6350C9" w14:textId="77777777" w:rsidR="00AC1CF7" w:rsidRDefault="00AC1CF7" w:rsidP="00AC1CF7">
      <w:pPr>
        <w:ind w:left="1440"/>
      </w:pPr>
      <w:r>
        <w:t xml:space="preserve">  </w:t>
      </w:r>
      <w:proofErr w:type="gramStart"/>
      <w:r>
        <w:t>labels</w:t>
      </w:r>
      <w:proofErr w:type="gramEnd"/>
      <w:r>
        <w:t>:</w:t>
      </w:r>
    </w:p>
    <w:p w14:paraId="461F27BB" w14:textId="77777777" w:rsidR="00AC1CF7" w:rsidRDefault="00AC1CF7" w:rsidP="00AC1CF7">
      <w:pPr>
        <w:ind w:left="1440"/>
      </w:pPr>
      <w:r>
        <w:t xml:space="preserve">    </w:t>
      </w:r>
      <w:proofErr w:type="gramStart"/>
      <w:r>
        <w:t>app</w:t>
      </w:r>
      <w:proofErr w:type="gramEnd"/>
      <w:r>
        <w:t xml:space="preserve">: </w:t>
      </w:r>
      <w:proofErr w:type="spellStart"/>
      <w:r w:rsidR="00081D6F">
        <w:t>mongodb</w:t>
      </w:r>
      <w:proofErr w:type="spellEnd"/>
    </w:p>
    <w:p w14:paraId="3443FC50" w14:textId="77777777" w:rsidR="00AC1CF7" w:rsidRDefault="00AC1CF7" w:rsidP="00AC1CF7">
      <w:pPr>
        <w:ind w:left="1440"/>
      </w:pPr>
      <w:proofErr w:type="gramStart"/>
      <w:r>
        <w:t>spec</w:t>
      </w:r>
      <w:proofErr w:type="gramEnd"/>
      <w:r>
        <w:t>:</w:t>
      </w:r>
    </w:p>
    <w:p w14:paraId="2F335890" w14:textId="77777777" w:rsidR="00AC1CF7" w:rsidRDefault="00AC1CF7" w:rsidP="00AC1CF7">
      <w:pPr>
        <w:ind w:left="1440"/>
      </w:pPr>
      <w:r>
        <w:t xml:space="preserve">  </w:t>
      </w:r>
      <w:proofErr w:type="gramStart"/>
      <w:r>
        <w:t>replicas</w:t>
      </w:r>
      <w:proofErr w:type="gramEnd"/>
      <w:r>
        <w:t>: 1</w:t>
      </w:r>
    </w:p>
    <w:p w14:paraId="5FD95B6F" w14:textId="77777777" w:rsidR="00AC1CF7" w:rsidRDefault="00AC1CF7" w:rsidP="00AC1CF7">
      <w:pPr>
        <w:ind w:left="1440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14:paraId="3095AA56" w14:textId="77777777" w:rsidR="00AC1CF7" w:rsidRDefault="00AC1CF7" w:rsidP="00AC1CF7">
      <w:pPr>
        <w:ind w:left="1440"/>
      </w:pPr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14:paraId="78B46621" w14:textId="77777777" w:rsidR="00AC1CF7" w:rsidRDefault="00AC1CF7" w:rsidP="00AC1CF7">
      <w:pPr>
        <w:ind w:left="1440"/>
      </w:pPr>
      <w:r>
        <w:t xml:space="preserve">      </w:t>
      </w:r>
      <w:proofErr w:type="gramStart"/>
      <w:r>
        <w:t>app</w:t>
      </w:r>
      <w:proofErr w:type="gramEnd"/>
      <w:r>
        <w:t xml:space="preserve">: </w:t>
      </w:r>
      <w:proofErr w:type="spellStart"/>
      <w:r w:rsidR="00081D6F">
        <w:t>mongodb</w:t>
      </w:r>
      <w:proofErr w:type="spellEnd"/>
    </w:p>
    <w:p w14:paraId="3BBEE55E" w14:textId="77777777" w:rsidR="00AC1CF7" w:rsidRDefault="00AC1CF7" w:rsidP="00AC1CF7">
      <w:pPr>
        <w:ind w:left="1440"/>
      </w:pPr>
      <w:r>
        <w:t xml:space="preserve">  </w:t>
      </w:r>
      <w:proofErr w:type="gramStart"/>
      <w:r>
        <w:t>template</w:t>
      </w:r>
      <w:proofErr w:type="gramEnd"/>
      <w:r>
        <w:t>:</w:t>
      </w:r>
    </w:p>
    <w:p w14:paraId="257217D9" w14:textId="77777777" w:rsidR="00AC1CF7" w:rsidRDefault="00AC1CF7" w:rsidP="00AC1CF7">
      <w:pPr>
        <w:ind w:left="1440"/>
      </w:pPr>
      <w:r>
        <w:t xml:space="preserve">    </w:t>
      </w:r>
      <w:proofErr w:type="gramStart"/>
      <w:r>
        <w:t>metadata</w:t>
      </w:r>
      <w:proofErr w:type="gramEnd"/>
      <w:r>
        <w:t>:</w:t>
      </w:r>
    </w:p>
    <w:p w14:paraId="2509AB5D" w14:textId="77777777" w:rsidR="00AC1CF7" w:rsidRDefault="00AC1CF7" w:rsidP="00AC1CF7">
      <w:pPr>
        <w:ind w:left="1440"/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14:paraId="7EFFC5DB" w14:textId="77777777" w:rsidR="00AC1CF7" w:rsidRDefault="00AC1CF7" w:rsidP="00AC1CF7">
      <w:pPr>
        <w:ind w:left="1440"/>
      </w:pPr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 w:rsidR="00081D6F">
        <w:t>mongodb</w:t>
      </w:r>
      <w:proofErr w:type="spellEnd"/>
    </w:p>
    <w:p w14:paraId="35564FCE" w14:textId="77777777" w:rsidR="00AC1CF7" w:rsidRDefault="00AC1CF7" w:rsidP="00AC1CF7">
      <w:pPr>
        <w:ind w:left="1440"/>
      </w:pPr>
      <w:r>
        <w:t xml:space="preserve">  </w:t>
      </w:r>
      <w:proofErr w:type="gramStart"/>
      <w:r>
        <w:t>spec</w:t>
      </w:r>
      <w:proofErr w:type="gramEnd"/>
      <w:r>
        <w:t>:</w:t>
      </w:r>
    </w:p>
    <w:p w14:paraId="4B406561" w14:textId="77777777" w:rsidR="00AC1CF7" w:rsidRDefault="00AC1CF7" w:rsidP="00AC1CF7">
      <w:pPr>
        <w:ind w:left="1440"/>
      </w:pPr>
      <w:r>
        <w:t xml:space="preserve">    </w:t>
      </w:r>
      <w:proofErr w:type="gramStart"/>
      <w:r>
        <w:t>containers</w:t>
      </w:r>
      <w:proofErr w:type="gramEnd"/>
      <w:r>
        <w:t>:</w:t>
      </w:r>
    </w:p>
    <w:p w14:paraId="007E2863" w14:textId="77777777" w:rsidR="00AC1CF7" w:rsidRDefault="00AC1CF7" w:rsidP="00AC1CF7">
      <w:pPr>
        <w:ind w:left="1440"/>
      </w:pPr>
      <w:r>
        <w:t xml:space="preserve">    - </w:t>
      </w:r>
      <w:proofErr w:type="gramStart"/>
      <w:r>
        <w:t>name</w:t>
      </w:r>
      <w:proofErr w:type="gramEnd"/>
      <w:r>
        <w:t xml:space="preserve">: </w:t>
      </w:r>
      <w:proofErr w:type="spellStart"/>
      <w:r w:rsidR="00081D6F">
        <w:t>mongodb</w:t>
      </w:r>
      <w:proofErr w:type="spellEnd"/>
    </w:p>
    <w:p w14:paraId="02E011E5" w14:textId="77777777" w:rsidR="00AC1CF7" w:rsidRDefault="00AC1CF7" w:rsidP="00AC1CF7">
      <w:pPr>
        <w:ind w:left="1440"/>
      </w:pPr>
      <w:r>
        <w:t xml:space="preserve">      </w:t>
      </w:r>
      <w:proofErr w:type="gramStart"/>
      <w:r>
        <w:t>image</w:t>
      </w:r>
      <w:proofErr w:type="gramEnd"/>
      <w:r>
        <w:t xml:space="preserve">: </w:t>
      </w:r>
      <w:r w:rsidR="00081D6F">
        <w:t>mongo</w:t>
      </w:r>
    </w:p>
    <w:p w14:paraId="691B2CF2" w14:textId="77777777" w:rsidR="00AC1CF7" w:rsidRDefault="00AC1CF7" w:rsidP="00AC1CF7">
      <w:pPr>
        <w:ind w:left="1440"/>
      </w:pPr>
      <w:r>
        <w:t xml:space="preserve">      </w:t>
      </w:r>
      <w:proofErr w:type="gramStart"/>
      <w:r>
        <w:t>ports</w:t>
      </w:r>
      <w:proofErr w:type="gramEnd"/>
      <w:r>
        <w:t>:</w:t>
      </w:r>
    </w:p>
    <w:p w14:paraId="52983270" w14:textId="77777777" w:rsidR="00AC1CF7" w:rsidRDefault="00AC1CF7" w:rsidP="00AC1CF7">
      <w:pPr>
        <w:ind w:left="1440"/>
      </w:pPr>
      <w:r>
        <w:t xml:space="preserve">        - </w:t>
      </w:r>
      <w:proofErr w:type="spellStart"/>
      <w:proofErr w:type="gramStart"/>
      <w:r>
        <w:t>containerPort</w:t>
      </w:r>
      <w:proofErr w:type="spellEnd"/>
      <w:proofErr w:type="gramEnd"/>
      <w:r>
        <w:t>:</w:t>
      </w:r>
      <w:r w:rsidR="00081D6F">
        <w:t xml:space="preserve"> 27107</w:t>
      </w:r>
    </w:p>
    <w:p w14:paraId="33D3E135" w14:textId="77777777" w:rsidR="00081D6F" w:rsidRDefault="00081D6F" w:rsidP="00AC1CF7">
      <w:pPr>
        <w:ind w:left="1440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14:paraId="62738505" w14:textId="77777777" w:rsidR="00081D6F" w:rsidRDefault="00081D6F" w:rsidP="00AC1CF7">
      <w:pPr>
        <w:ind w:left="1440"/>
      </w:pPr>
      <w:r>
        <w:t xml:space="preserve">      - </w:t>
      </w:r>
      <w:proofErr w:type="gramStart"/>
      <w:r>
        <w:t>name</w:t>
      </w:r>
      <w:proofErr w:type="gramEnd"/>
      <w:r>
        <w:t>: MONGO_INITDB_ROOT_USERNAME</w:t>
      </w:r>
    </w:p>
    <w:p w14:paraId="04C2F7B2" w14:textId="77777777" w:rsidR="00081D6F" w:rsidRDefault="00081D6F" w:rsidP="00081D6F">
      <w:pPr>
        <w:ind w:left="1440"/>
      </w:pPr>
      <w:r w:rsidRPr="00081D6F">
        <w:t xml:space="preserve">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14:paraId="46A52A33" w14:textId="77777777" w:rsidR="00081D6F" w:rsidRDefault="00081D6F" w:rsidP="00081D6F">
      <w:pPr>
        <w:ind w:left="1440"/>
      </w:pPr>
      <w:r>
        <w:lastRenderedPageBreak/>
        <w:t xml:space="preserve">        </w:t>
      </w:r>
      <w:proofErr w:type="spellStart"/>
      <w:proofErr w:type="gramStart"/>
      <w:r>
        <w:t>secretKeyRef</w:t>
      </w:r>
      <w:proofErr w:type="spellEnd"/>
      <w:proofErr w:type="gramEnd"/>
      <w:r>
        <w:t>:</w:t>
      </w:r>
    </w:p>
    <w:p w14:paraId="4950CBC1" w14:textId="77777777" w:rsidR="00081D6F" w:rsidRDefault="00081D6F" w:rsidP="00081D6F">
      <w:pPr>
        <w:ind w:left="1440"/>
      </w:pPr>
      <w:r>
        <w:t xml:space="preserve">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  <w:r>
        <w:t>-secret</w:t>
      </w:r>
    </w:p>
    <w:p w14:paraId="3BA5942A" w14:textId="77777777" w:rsidR="00081D6F" w:rsidRDefault="00081D6F" w:rsidP="00081D6F">
      <w:pPr>
        <w:ind w:left="1440"/>
      </w:pPr>
      <w:r>
        <w:t xml:space="preserve">          </w:t>
      </w:r>
      <w:proofErr w:type="gramStart"/>
      <w:r>
        <w:t>key</w:t>
      </w:r>
      <w:proofErr w:type="gramEnd"/>
      <w:r>
        <w:t>: mongo-root-username</w:t>
      </w:r>
    </w:p>
    <w:p w14:paraId="5A31DC0F" w14:textId="77777777" w:rsidR="00081D6F" w:rsidRDefault="00081D6F" w:rsidP="00081D6F">
      <w:pPr>
        <w:ind w:left="1440"/>
      </w:pPr>
      <w:r>
        <w:t xml:space="preserve">      - </w:t>
      </w:r>
      <w:proofErr w:type="gramStart"/>
      <w:r>
        <w:t>name</w:t>
      </w:r>
      <w:proofErr w:type="gramEnd"/>
      <w:r>
        <w:t>: MONGO_INITDB_ROOT_PASSWORD</w:t>
      </w:r>
    </w:p>
    <w:p w14:paraId="45D40C42" w14:textId="77777777" w:rsidR="00081D6F" w:rsidRDefault="00081D6F" w:rsidP="00081D6F">
      <w:pPr>
        <w:ind w:left="1440"/>
      </w:pPr>
      <w:r w:rsidRPr="00081D6F">
        <w:t xml:space="preserve">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14:paraId="72E70D86" w14:textId="77777777" w:rsidR="00081D6F" w:rsidRDefault="00081D6F" w:rsidP="00081D6F">
      <w:pPr>
        <w:ind w:left="1440"/>
      </w:pPr>
      <w:r>
        <w:t xml:space="preserve">        </w:t>
      </w:r>
      <w:proofErr w:type="spellStart"/>
      <w:proofErr w:type="gramStart"/>
      <w:r>
        <w:t>secretKeyRef</w:t>
      </w:r>
      <w:proofErr w:type="spellEnd"/>
      <w:proofErr w:type="gramEnd"/>
      <w:r>
        <w:t>:</w:t>
      </w:r>
    </w:p>
    <w:p w14:paraId="24FECDCF" w14:textId="77777777" w:rsidR="00081D6F" w:rsidRDefault="00081D6F" w:rsidP="00081D6F">
      <w:pPr>
        <w:ind w:left="1440"/>
      </w:pPr>
      <w:r>
        <w:t xml:space="preserve">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  <w:r>
        <w:t>-secret</w:t>
      </w:r>
    </w:p>
    <w:p w14:paraId="5E2A490D" w14:textId="77777777" w:rsidR="00081D6F" w:rsidRDefault="00081D6F" w:rsidP="00081D6F">
      <w:pPr>
        <w:ind w:left="1440"/>
      </w:pPr>
      <w:r>
        <w:t xml:space="preserve">          </w:t>
      </w:r>
      <w:proofErr w:type="gramStart"/>
      <w:r>
        <w:t>key</w:t>
      </w:r>
      <w:proofErr w:type="gramEnd"/>
      <w:r>
        <w:t>: mongo-root-password</w:t>
      </w:r>
    </w:p>
    <w:p w14:paraId="1741632C" w14:textId="77777777" w:rsidR="009D4979" w:rsidRDefault="009D4979" w:rsidP="009D4979">
      <w:pPr>
        <w:ind w:left="1440"/>
      </w:pPr>
      <w:r>
        <w:t>---</w:t>
      </w:r>
    </w:p>
    <w:p w14:paraId="42865498" w14:textId="77777777" w:rsidR="009D4979" w:rsidRDefault="009D4979" w:rsidP="009D4979">
      <w:pPr>
        <w:ind w:left="1440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14:paraId="36681B3E" w14:textId="77777777" w:rsidR="009D4979" w:rsidRDefault="009D4979" w:rsidP="009D4979">
      <w:pPr>
        <w:ind w:left="1440"/>
      </w:pPr>
      <w:proofErr w:type="gramStart"/>
      <w:r>
        <w:t>kind</w:t>
      </w:r>
      <w:proofErr w:type="gramEnd"/>
      <w:r>
        <w:t>: Service</w:t>
      </w:r>
    </w:p>
    <w:p w14:paraId="52E9F310" w14:textId="77777777" w:rsidR="009D4979" w:rsidRDefault="009D4979" w:rsidP="009D4979">
      <w:pPr>
        <w:ind w:left="1440"/>
      </w:pPr>
      <w:proofErr w:type="gramStart"/>
      <w:r>
        <w:t>metadata</w:t>
      </w:r>
      <w:proofErr w:type="gramEnd"/>
      <w:r>
        <w:t>:</w:t>
      </w:r>
    </w:p>
    <w:p w14:paraId="741E88F9" w14:textId="77777777" w:rsidR="009D4979" w:rsidRDefault="009D4979" w:rsidP="009D4979">
      <w:pPr>
        <w:ind w:left="144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 w:rsidR="00081D6F">
        <w:t>mongodb</w:t>
      </w:r>
      <w:proofErr w:type="spellEnd"/>
      <w:r>
        <w:t>-service</w:t>
      </w:r>
    </w:p>
    <w:p w14:paraId="5279A254" w14:textId="77777777" w:rsidR="009D4979" w:rsidRDefault="009D4979" w:rsidP="009D4979">
      <w:pPr>
        <w:ind w:left="1440"/>
      </w:pPr>
      <w:proofErr w:type="gramStart"/>
      <w:r>
        <w:t>spec</w:t>
      </w:r>
      <w:proofErr w:type="gramEnd"/>
      <w:r>
        <w:t>:</w:t>
      </w:r>
    </w:p>
    <w:p w14:paraId="1F5563AF" w14:textId="77777777" w:rsidR="009D4979" w:rsidRDefault="009D4979" w:rsidP="009D4979">
      <w:pPr>
        <w:ind w:left="1440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14:paraId="29DDEB05" w14:textId="77777777" w:rsidR="009D4979" w:rsidRDefault="009D4979" w:rsidP="009D4979">
      <w:pPr>
        <w:ind w:left="1440"/>
      </w:pPr>
      <w:r>
        <w:t xml:space="preserve">    </w:t>
      </w:r>
      <w:proofErr w:type="gramStart"/>
      <w:r>
        <w:t>app</w:t>
      </w:r>
      <w:proofErr w:type="gramEnd"/>
      <w:r>
        <w:t xml:space="preserve">: </w:t>
      </w:r>
      <w:proofErr w:type="spellStart"/>
      <w:r w:rsidR="00081D6F">
        <w:t>mongodb</w:t>
      </w:r>
      <w:proofErr w:type="spellEnd"/>
    </w:p>
    <w:p w14:paraId="418DEC5E" w14:textId="77777777" w:rsidR="009D4979" w:rsidRDefault="009D4979" w:rsidP="009D4979">
      <w:pPr>
        <w:ind w:left="1440"/>
      </w:pPr>
      <w:r>
        <w:t xml:space="preserve">  </w:t>
      </w:r>
      <w:proofErr w:type="gramStart"/>
      <w:r>
        <w:t>ports</w:t>
      </w:r>
      <w:proofErr w:type="gramEnd"/>
      <w:r>
        <w:t>:</w:t>
      </w:r>
    </w:p>
    <w:p w14:paraId="7CB1ABE9" w14:textId="77777777" w:rsidR="009D4979" w:rsidRDefault="009D4979" w:rsidP="009D4979">
      <w:pPr>
        <w:ind w:left="1440"/>
      </w:pPr>
      <w:r>
        <w:t xml:space="preserve">  - </w:t>
      </w:r>
      <w:proofErr w:type="gramStart"/>
      <w:r>
        <w:t>protocol</w:t>
      </w:r>
      <w:proofErr w:type="gramEnd"/>
      <w:r>
        <w:t>: TCP</w:t>
      </w:r>
    </w:p>
    <w:p w14:paraId="471CFAB6" w14:textId="77777777" w:rsidR="009D4979" w:rsidRDefault="009D4979" w:rsidP="009D4979">
      <w:pPr>
        <w:ind w:left="1440"/>
      </w:pPr>
      <w:r>
        <w:t xml:space="preserve">    </w:t>
      </w:r>
      <w:proofErr w:type="gramStart"/>
      <w:r>
        <w:t>port</w:t>
      </w:r>
      <w:proofErr w:type="gramEnd"/>
      <w:r>
        <w:t>:</w:t>
      </w:r>
      <w:r w:rsidR="00081D6F">
        <w:t xml:space="preserve"> 27107</w:t>
      </w:r>
    </w:p>
    <w:p w14:paraId="3DCAF5B4" w14:textId="77777777" w:rsidR="009D4979" w:rsidRDefault="009D4979" w:rsidP="009D4979">
      <w:pPr>
        <w:ind w:left="1440"/>
      </w:pPr>
      <w:r>
        <w:t xml:space="preserve">    </w:t>
      </w:r>
      <w:proofErr w:type="spellStart"/>
      <w:proofErr w:type="gramStart"/>
      <w:r>
        <w:t>targetPort</w:t>
      </w:r>
      <w:proofErr w:type="spellEnd"/>
      <w:proofErr w:type="gramEnd"/>
      <w:r>
        <w:t>:</w:t>
      </w:r>
      <w:r w:rsidR="00081D6F">
        <w:t xml:space="preserve"> 27107</w:t>
      </w:r>
    </w:p>
    <w:p w14:paraId="2E40CF36" w14:textId="77777777" w:rsidR="009D4979" w:rsidRDefault="009D4979" w:rsidP="009D4979">
      <w:pPr>
        <w:ind w:left="1440"/>
      </w:pPr>
    </w:p>
    <w:p w14:paraId="075A15C6" w14:textId="77777777" w:rsidR="009D4979" w:rsidRDefault="009D4979" w:rsidP="009D4979">
      <w:pPr>
        <w:ind w:left="1440"/>
      </w:pPr>
      <w:r>
        <w:t xml:space="preserve">Note: </w:t>
      </w:r>
    </w:p>
    <w:p w14:paraId="26020787" w14:textId="77777777" w:rsidR="009D4979" w:rsidRDefault="009D4979" w:rsidP="009D4979">
      <w:pPr>
        <w:ind w:left="1440"/>
      </w:pPr>
      <w:proofErr w:type="gramStart"/>
      <w:r>
        <w:t>template</w:t>
      </w:r>
      <w:proofErr w:type="gramEnd"/>
      <w:r>
        <w:t xml:space="preserve"> is used to create pods within the deployment</w:t>
      </w:r>
    </w:p>
    <w:p w14:paraId="36E77B2B" w14:textId="77777777" w:rsidR="00081D6F" w:rsidRDefault="009D4979" w:rsidP="009C4F08">
      <w:pPr>
        <w:ind w:left="1440"/>
      </w:pPr>
      <w:r>
        <w:t>Use ports to expose services</w:t>
      </w:r>
    </w:p>
    <w:p w14:paraId="696CF224" w14:textId="77777777" w:rsidR="009C4F08" w:rsidRDefault="009C4F08" w:rsidP="009C4F08">
      <w:pPr>
        <w:ind w:left="720"/>
      </w:pPr>
    </w:p>
    <w:p w14:paraId="139240E6" w14:textId="77777777" w:rsidR="009C4F08" w:rsidRDefault="009C4F08" w:rsidP="009C4F08">
      <w:pPr>
        <w:ind w:left="720"/>
      </w:pPr>
      <w:proofErr w:type="gramStart"/>
      <w:r>
        <w:t>mongo-</w:t>
      </w:r>
      <w:proofErr w:type="spellStart"/>
      <w:r>
        <w:t>config.yaml</w:t>
      </w:r>
      <w:proofErr w:type="spellEnd"/>
      <w:proofErr w:type="gramEnd"/>
    </w:p>
    <w:p w14:paraId="6CD067A8" w14:textId="77777777" w:rsidR="009C4F08" w:rsidRDefault="009C4F08" w:rsidP="009C4F08">
      <w:pPr>
        <w:ind w:left="1440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14:paraId="12258967" w14:textId="77777777" w:rsidR="009C4F08" w:rsidRDefault="009C4F08" w:rsidP="009C4F08">
      <w:pPr>
        <w:ind w:left="1440"/>
      </w:pPr>
      <w:proofErr w:type="gramStart"/>
      <w:r>
        <w:t>kind</w:t>
      </w:r>
      <w:proofErr w:type="gramEnd"/>
      <w:r>
        <w:t xml:space="preserve">: </w:t>
      </w:r>
      <w:proofErr w:type="spellStart"/>
      <w:r>
        <w:t>ConfigMap</w:t>
      </w:r>
      <w:proofErr w:type="spellEnd"/>
    </w:p>
    <w:p w14:paraId="4514E126" w14:textId="77777777" w:rsidR="009C4F08" w:rsidRDefault="009C4F08" w:rsidP="009C4F08">
      <w:pPr>
        <w:ind w:left="1440"/>
      </w:pPr>
      <w:proofErr w:type="gramStart"/>
      <w:r>
        <w:t>metadata</w:t>
      </w:r>
      <w:proofErr w:type="gramEnd"/>
      <w:r>
        <w:t>:</w:t>
      </w:r>
    </w:p>
    <w:p w14:paraId="4D0E5981" w14:textId="77777777" w:rsidR="009C4F08" w:rsidRDefault="009C4F08" w:rsidP="009C4F08">
      <w:pPr>
        <w:ind w:left="144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mongodb-configmap</w:t>
      </w:r>
      <w:proofErr w:type="spellEnd"/>
    </w:p>
    <w:p w14:paraId="3A8C7684" w14:textId="77777777" w:rsidR="009C4F08" w:rsidRDefault="009C4F08" w:rsidP="009C4F08">
      <w:pPr>
        <w:ind w:left="1440"/>
      </w:pPr>
      <w:proofErr w:type="gramStart"/>
      <w:r>
        <w:t>data</w:t>
      </w:r>
      <w:proofErr w:type="gramEnd"/>
      <w:r>
        <w:t>:</w:t>
      </w:r>
    </w:p>
    <w:p w14:paraId="39AB78D3" w14:textId="77777777" w:rsidR="009C4F08" w:rsidRDefault="009C4F08" w:rsidP="009C4F08">
      <w:pPr>
        <w:ind w:left="1440"/>
      </w:pPr>
      <w:r>
        <w:t xml:space="preserve">  </w:t>
      </w:r>
      <w:proofErr w:type="spellStart"/>
      <w:r>
        <w:t>database_url</w:t>
      </w:r>
      <w:proofErr w:type="spellEnd"/>
      <w:r>
        <w:t xml:space="preserve">: </w:t>
      </w:r>
      <w:proofErr w:type="spellStart"/>
      <w:r>
        <w:t>mongodb</w:t>
      </w:r>
      <w:proofErr w:type="spellEnd"/>
      <w:r>
        <w:t>-service</w:t>
      </w:r>
    </w:p>
    <w:p w14:paraId="02470C73" w14:textId="77777777" w:rsidR="009C4F08" w:rsidRDefault="009C4F08" w:rsidP="009C4F08">
      <w:pPr>
        <w:ind w:left="1440"/>
      </w:pPr>
    </w:p>
    <w:p w14:paraId="7AB54A6D" w14:textId="77777777" w:rsidR="009C4F08" w:rsidRDefault="009C4F08" w:rsidP="009C4F08">
      <w:pPr>
        <w:ind w:left="1440"/>
      </w:pPr>
      <w:r>
        <w:t xml:space="preserve">Note: </w:t>
      </w:r>
    </w:p>
    <w:p w14:paraId="17F52FB6" w14:textId="77777777" w:rsidR="009C4F08" w:rsidRDefault="009C4F08" w:rsidP="009C4F08">
      <w:pPr>
        <w:ind w:left="1440"/>
      </w:pPr>
      <w:r>
        <w:t>Server name is same as service name</w:t>
      </w:r>
    </w:p>
    <w:p w14:paraId="34342A1E" w14:textId="77777777" w:rsidR="009C4F08" w:rsidRDefault="009C4F08" w:rsidP="009C4F08">
      <w:pPr>
        <w:ind w:left="720"/>
      </w:pPr>
    </w:p>
    <w:p w14:paraId="504081EF" w14:textId="77777777" w:rsidR="009C4F08" w:rsidRDefault="009C4F08" w:rsidP="009C4F08">
      <w:pPr>
        <w:ind w:left="720"/>
      </w:pPr>
      <w:proofErr w:type="gramStart"/>
      <w:r>
        <w:t>mongo-express-</w:t>
      </w:r>
      <w:proofErr w:type="spellStart"/>
      <w:r>
        <w:t>deployment.yaml</w:t>
      </w:r>
      <w:proofErr w:type="spellEnd"/>
      <w:proofErr w:type="gramEnd"/>
    </w:p>
    <w:p w14:paraId="55C5A123" w14:textId="77777777" w:rsidR="009C4F08" w:rsidRDefault="009C4F08" w:rsidP="009C4F08">
      <w:pPr>
        <w:ind w:left="1440"/>
      </w:pPr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14:paraId="19C3AA76" w14:textId="77777777" w:rsidR="009C4F08" w:rsidRDefault="009C4F08" w:rsidP="009C4F08">
      <w:pPr>
        <w:ind w:left="1440"/>
      </w:pPr>
      <w:proofErr w:type="gramStart"/>
      <w:r>
        <w:t>kind</w:t>
      </w:r>
      <w:proofErr w:type="gramEnd"/>
      <w:r>
        <w:t>: Deployment</w:t>
      </w:r>
    </w:p>
    <w:p w14:paraId="026F362E" w14:textId="77777777" w:rsidR="009C4F08" w:rsidRDefault="009C4F08" w:rsidP="009C4F08">
      <w:pPr>
        <w:ind w:left="1440"/>
      </w:pPr>
      <w:proofErr w:type="gramStart"/>
      <w:r>
        <w:t>metadata</w:t>
      </w:r>
      <w:proofErr w:type="gramEnd"/>
      <w:r>
        <w:t>:</w:t>
      </w:r>
    </w:p>
    <w:p w14:paraId="7F7E36DC" w14:textId="77777777" w:rsidR="009C4F08" w:rsidRDefault="009C4F08" w:rsidP="009C4F08">
      <w:pPr>
        <w:ind w:left="1440"/>
      </w:pPr>
      <w:r>
        <w:t xml:space="preserve">  </w:t>
      </w:r>
      <w:proofErr w:type="gramStart"/>
      <w:r>
        <w:t>name</w:t>
      </w:r>
      <w:proofErr w:type="gramEnd"/>
      <w:r>
        <w:t>: mongo-express-deployment</w:t>
      </w:r>
    </w:p>
    <w:p w14:paraId="280B7FF3" w14:textId="77777777" w:rsidR="009C4F08" w:rsidRDefault="009C4F08" w:rsidP="009C4F08">
      <w:pPr>
        <w:ind w:left="1440"/>
      </w:pPr>
      <w:r>
        <w:t xml:space="preserve">  </w:t>
      </w:r>
      <w:proofErr w:type="gramStart"/>
      <w:r>
        <w:t>labels</w:t>
      </w:r>
      <w:proofErr w:type="gramEnd"/>
      <w:r>
        <w:t>:</w:t>
      </w:r>
    </w:p>
    <w:p w14:paraId="5C385894" w14:textId="77777777" w:rsidR="009C4F08" w:rsidRDefault="009C4F08" w:rsidP="009C4F08">
      <w:pPr>
        <w:ind w:left="1440"/>
      </w:pPr>
      <w:r>
        <w:t xml:space="preserve">    </w:t>
      </w:r>
      <w:proofErr w:type="gramStart"/>
      <w:r>
        <w:t>app</w:t>
      </w:r>
      <w:proofErr w:type="gramEnd"/>
      <w:r>
        <w:t>: mongo-express</w:t>
      </w:r>
    </w:p>
    <w:p w14:paraId="78AB14A8" w14:textId="77777777" w:rsidR="009C4F08" w:rsidRDefault="009C4F08" w:rsidP="009C4F08">
      <w:pPr>
        <w:ind w:left="1440"/>
      </w:pPr>
      <w:proofErr w:type="gramStart"/>
      <w:r>
        <w:t>spec</w:t>
      </w:r>
      <w:proofErr w:type="gramEnd"/>
      <w:r>
        <w:t>:</w:t>
      </w:r>
    </w:p>
    <w:p w14:paraId="56446AA4" w14:textId="77777777" w:rsidR="009C4F08" w:rsidRDefault="009C4F08" w:rsidP="009C4F08">
      <w:pPr>
        <w:ind w:left="1440"/>
      </w:pPr>
      <w:r>
        <w:t xml:space="preserve">  </w:t>
      </w:r>
      <w:proofErr w:type="gramStart"/>
      <w:r>
        <w:t>replicas</w:t>
      </w:r>
      <w:proofErr w:type="gramEnd"/>
      <w:r>
        <w:t>: 1</w:t>
      </w:r>
    </w:p>
    <w:p w14:paraId="19BBE7ED" w14:textId="77777777" w:rsidR="009C4F08" w:rsidRDefault="009C4F08" w:rsidP="009C4F08">
      <w:pPr>
        <w:ind w:left="1440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14:paraId="58BD3A79" w14:textId="77777777" w:rsidR="009C4F08" w:rsidRDefault="009C4F08" w:rsidP="009C4F08">
      <w:pPr>
        <w:ind w:left="1440"/>
      </w:pPr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14:paraId="6E7929D1" w14:textId="77777777" w:rsidR="009C4F08" w:rsidRDefault="009C4F08" w:rsidP="009C4F08">
      <w:pPr>
        <w:ind w:left="1440"/>
      </w:pPr>
      <w:r>
        <w:t xml:space="preserve">      </w:t>
      </w:r>
      <w:proofErr w:type="gramStart"/>
      <w:r>
        <w:t>app</w:t>
      </w:r>
      <w:proofErr w:type="gramEnd"/>
      <w:r>
        <w:t>: mongo-express</w:t>
      </w:r>
    </w:p>
    <w:p w14:paraId="39462C6A" w14:textId="77777777" w:rsidR="009C4F08" w:rsidRDefault="009C4F08" w:rsidP="009C4F08">
      <w:pPr>
        <w:ind w:left="1440"/>
      </w:pPr>
      <w:r>
        <w:lastRenderedPageBreak/>
        <w:t xml:space="preserve">  </w:t>
      </w:r>
      <w:proofErr w:type="gramStart"/>
      <w:r>
        <w:t>template</w:t>
      </w:r>
      <w:proofErr w:type="gramEnd"/>
      <w:r>
        <w:t>:</w:t>
      </w:r>
    </w:p>
    <w:p w14:paraId="5422B127" w14:textId="77777777" w:rsidR="009C4F08" w:rsidRDefault="009C4F08" w:rsidP="009C4F08">
      <w:pPr>
        <w:ind w:left="1440"/>
      </w:pPr>
      <w:r>
        <w:t xml:space="preserve">    </w:t>
      </w:r>
      <w:proofErr w:type="gramStart"/>
      <w:r>
        <w:t>metadata</w:t>
      </w:r>
      <w:proofErr w:type="gramEnd"/>
      <w:r>
        <w:t>:</w:t>
      </w:r>
    </w:p>
    <w:p w14:paraId="51F30C6B" w14:textId="77777777" w:rsidR="009C4F08" w:rsidRDefault="009C4F08" w:rsidP="009C4F08">
      <w:pPr>
        <w:ind w:left="1440"/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14:paraId="74304A3F" w14:textId="77777777" w:rsidR="009C4F08" w:rsidRDefault="009C4F08" w:rsidP="009C4F08">
      <w:pPr>
        <w:ind w:left="1440"/>
      </w:pPr>
      <w:r>
        <w:t xml:space="preserve">        </w:t>
      </w:r>
      <w:proofErr w:type="gramStart"/>
      <w:r>
        <w:t>app</w:t>
      </w:r>
      <w:proofErr w:type="gramEnd"/>
      <w:r>
        <w:t>: mongo-express</w:t>
      </w:r>
    </w:p>
    <w:p w14:paraId="7B9D49DF" w14:textId="77777777" w:rsidR="009C4F08" w:rsidRDefault="009C4F08" w:rsidP="009C4F08">
      <w:pPr>
        <w:ind w:left="1440"/>
      </w:pPr>
      <w:r>
        <w:t xml:space="preserve">    </w:t>
      </w:r>
      <w:proofErr w:type="gramStart"/>
      <w:r>
        <w:t>spec</w:t>
      </w:r>
      <w:proofErr w:type="gramEnd"/>
      <w:r>
        <w:t>:</w:t>
      </w:r>
      <w:r>
        <w:br/>
        <w:t xml:space="preserve">      containers:</w:t>
      </w:r>
    </w:p>
    <w:p w14:paraId="5C27DAEF" w14:textId="77777777" w:rsidR="009C4F08" w:rsidRDefault="009C4F08" w:rsidP="009C4F08">
      <w:pPr>
        <w:ind w:left="1440"/>
      </w:pPr>
      <w:r>
        <w:t xml:space="preserve">      - </w:t>
      </w:r>
      <w:proofErr w:type="gramStart"/>
      <w:r>
        <w:t>name</w:t>
      </w:r>
      <w:proofErr w:type="gramEnd"/>
      <w:r>
        <w:t>: mongo-express</w:t>
      </w:r>
    </w:p>
    <w:p w14:paraId="0006E476" w14:textId="77777777" w:rsidR="009C4F08" w:rsidRDefault="009C4F08" w:rsidP="009C4F08">
      <w:pPr>
        <w:ind w:left="1440"/>
      </w:pPr>
      <w:r>
        <w:t xml:space="preserve">        </w:t>
      </w:r>
      <w:proofErr w:type="gramStart"/>
      <w:r>
        <w:t>image</w:t>
      </w:r>
      <w:proofErr w:type="gramEnd"/>
      <w:r>
        <w:t>: mongo-express</w:t>
      </w:r>
    </w:p>
    <w:p w14:paraId="237729FB" w14:textId="77777777" w:rsidR="009C4F08" w:rsidRDefault="009C4F08" w:rsidP="009C4F08">
      <w:pPr>
        <w:ind w:left="1440"/>
      </w:pPr>
      <w:r>
        <w:t xml:space="preserve">        </w:t>
      </w:r>
      <w:proofErr w:type="gramStart"/>
      <w:r>
        <w:t>ports</w:t>
      </w:r>
      <w:proofErr w:type="gramEnd"/>
      <w:r>
        <w:t>:</w:t>
      </w:r>
    </w:p>
    <w:p w14:paraId="2D9254FB" w14:textId="77777777" w:rsidR="009C4F08" w:rsidRDefault="009C4F08" w:rsidP="009C4F08">
      <w:pPr>
        <w:ind w:left="1440"/>
      </w:pPr>
      <w:r>
        <w:t xml:space="preserve">        - </w:t>
      </w:r>
      <w:proofErr w:type="spellStart"/>
      <w:proofErr w:type="gramStart"/>
      <w:r>
        <w:t>containerPort</w:t>
      </w:r>
      <w:proofErr w:type="spellEnd"/>
      <w:proofErr w:type="gramEnd"/>
      <w:r>
        <w:t>: 8081</w:t>
      </w:r>
    </w:p>
    <w:p w14:paraId="61D2FDA5" w14:textId="77777777" w:rsidR="009C4F08" w:rsidRDefault="009C4F08" w:rsidP="009C4F08">
      <w:pPr>
        <w:ind w:left="1440"/>
      </w:pPr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14:paraId="76598252" w14:textId="77777777" w:rsidR="009C4F08" w:rsidRDefault="009C4F08" w:rsidP="009C4F08">
      <w:pPr>
        <w:ind w:left="1440"/>
      </w:pPr>
      <w:r>
        <w:t xml:space="preserve">        - </w:t>
      </w:r>
      <w:proofErr w:type="gramStart"/>
      <w:r>
        <w:t>name</w:t>
      </w:r>
      <w:proofErr w:type="gramEnd"/>
      <w:r>
        <w:t>: ME_CONFIG_MONGODB_ADMIN_USERNAME</w:t>
      </w:r>
    </w:p>
    <w:p w14:paraId="62E98CC2" w14:textId="77777777" w:rsidR="009C4F08" w:rsidRDefault="009C4F08" w:rsidP="009C4F08">
      <w:pPr>
        <w:ind w:left="1440"/>
      </w:pPr>
      <w:r>
        <w:t xml:space="preserve">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14:paraId="34C9C9D1" w14:textId="77777777" w:rsidR="009C4F08" w:rsidRDefault="009C4F08" w:rsidP="009C4F08">
      <w:pPr>
        <w:ind w:left="1440"/>
      </w:pPr>
      <w:r>
        <w:t xml:space="preserve">            </w:t>
      </w:r>
      <w:proofErr w:type="spellStart"/>
      <w:proofErr w:type="gramStart"/>
      <w:r>
        <w:t>secretKeyRef</w:t>
      </w:r>
      <w:proofErr w:type="spellEnd"/>
      <w:proofErr w:type="gramEnd"/>
      <w:r>
        <w:t>:</w:t>
      </w:r>
    </w:p>
    <w:p w14:paraId="3C501A83" w14:textId="77777777" w:rsidR="009C4F08" w:rsidRDefault="009C4F08" w:rsidP="009C4F08">
      <w:pPr>
        <w:ind w:left="1440"/>
      </w:pPr>
      <w:r>
        <w:t xml:space="preserve">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  <w:r>
        <w:t>-secret</w:t>
      </w:r>
    </w:p>
    <w:p w14:paraId="6815E748" w14:textId="77777777" w:rsidR="009C4F08" w:rsidRDefault="009C4F08" w:rsidP="009C4F08">
      <w:pPr>
        <w:ind w:left="1440"/>
      </w:pPr>
      <w:r>
        <w:t xml:space="preserve">              </w:t>
      </w:r>
      <w:proofErr w:type="gramStart"/>
      <w:r>
        <w:t>key</w:t>
      </w:r>
      <w:proofErr w:type="gramEnd"/>
      <w:r>
        <w:t>: mongo-root-username</w:t>
      </w:r>
    </w:p>
    <w:p w14:paraId="2B56B13D" w14:textId="77777777" w:rsidR="009C4F08" w:rsidRDefault="009C4F08" w:rsidP="009C4F08">
      <w:pPr>
        <w:ind w:left="1440"/>
      </w:pPr>
      <w:r>
        <w:t xml:space="preserve">        - </w:t>
      </w:r>
      <w:proofErr w:type="gramStart"/>
      <w:r>
        <w:t>name</w:t>
      </w:r>
      <w:proofErr w:type="gramEnd"/>
      <w:r>
        <w:t>: ME_CONFIG_MONGODB_ADMIN_PASSWORD</w:t>
      </w:r>
    </w:p>
    <w:p w14:paraId="37DA4335" w14:textId="77777777" w:rsidR="009C4F08" w:rsidRDefault="009C4F08" w:rsidP="009C4F08">
      <w:pPr>
        <w:ind w:left="1440"/>
      </w:pPr>
      <w:r>
        <w:t xml:space="preserve">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14:paraId="4B511E1F" w14:textId="77777777" w:rsidR="009C4F08" w:rsidRDefault="009C4F08" w:rsidP="009C4F08">
      <w:pPr>
        <w:ind w:left="1440"/>
      </w:pPr>
      <w:r>
        <w:t xml:space="preserve">            </w:t>
      </w:r>
      <w:proofErr w:type="spellStart"/>
      <w:proofErr w:type="gramStart"/>
      <w:r>
        <w:t>secretKeyRef</w:t>
      </w:r>
      <w:proofErr w:type="spellEnd"/>
      <w:proofErr w:type="gramEnd"/>
      <w:r>
        <w:t>:</w:t>
      </w:r>
    </w:p>
    <w:p w14:paraId="01FD6B40" w14:textId="77777777" w:rsidR="009C4F08" w:rsidRDefault="009C4F08" w:rsidP="009C4F08">
      <w:pPr>
        <w:ind w:left="1440"/>
      </w:pPr>
      <w:r>
        <w:t xml:space="preserve">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  <w:r>
        <w:t>-secret</w:t>
      </w:r>
    </w:p>
    <w:p w14:paraId="72081D82" w14:textId="77777777" w:rsidR="009C4F08" w:rsidRDefault="009C4F08" w:rsidP="009C4F08">
      <w:pPr>
        <w:ind w:left="1440"/>
      </w:pPr>
      <w:r>
        <w:t xml:space="preserve">              </w:t>
      </w:r>
      <w:proofErr w:type="gramStart"/>
      <w:r>
        <w:t>key</w:t>
      </w:r>
      <w:proofErr w:type="gramEnd"/>
      <w:r>
        <w:t>: mongo-root-password</w:t>
      </w:r>
    </w:p>
    <w:p w14:paraId="3C610B53" w14:textId="77777777" w:rsidR="009C4F08" w:rsidRDefault="009C4F08" w:rsidP="009C4F08">
      <w:pPr>
        <w:ind w:left="1440"/>
      </w:pPr>
      <w:r>
        <w:t xml:space="preserve">        - </w:t>
      </w:r>
      <w:proofErr w:type="gramStart"/>
      <w:r>
        <w:t>name</w:t>
      </w:r>
      <w:proofErr w:type="gramEnd"/>
      <w:r>
        <w:t>: ME_CONFIG_MONGODB_SERVER</w:t>
      </w:r>
    </w:p>
    <w:p w14:paraId="71FC4CBC" w14:textId="77777777" w:rsidR="009C4F08" w:rsidRDefault="009C4F08" w:rsidP="009C4F08">
      <w:pPr>
        <w:ind w:left="1440"/>
      </w:pPr>
      <w:r>
        <w:t xml:space="preserve">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14:paraId="7718C37A" w14:textId="77777777" w:rsidR="009C4F08" w:rsidRDefault="009C4F08" w:rsidP="009C4F08">
      <w:pPr>
        <w:ind w:left="1440"/>
      </w:pPr>
      <w:r>
        <w:t xml:space="preserve">            </w:t>
      </w:r>
      <w:proofErr w:type="spellStart"/>
      <w:proofErr w:type="gramStart"/>
      <w:r>
        <w:t>configMapKeyRef</w:t>
      </w:r>
      <w:proofErr w:type="spellEnd"/>
      <w:proofErr w:type="gramEnd"/>
      <w:r>
        <w:t>:</w:t>
      </w:r>
    </w:p>
    <w:p w14:paraId="0C1010D7" w14:textId="77777777" w:rsidR="009C4F08" w:rsidRDefault="009C4F08" w:rsidP="009C4F08">
      <w:pPr>
        <w:ind w:left="1440"/>
      </w:pPr>
      <w:r>
        <w:t xml:space="preserve">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mongodb-configmap</w:t>
      </w:r>
      <w:proofErr w:type="spellEnd"/>
    </w:p>
    <w:p w14:paraId="5F62C2C6" w14:textId="77777777" w:rsidR="009C4F08" w:rsidRDefault="009C4F08" w:rsidP="009C4F08">
      <w:pPr>
        <w:ind w:left="1440"/>
      </w:pPr>
      <w:r>
        <w:t xml:space="preserve">              </w:t>
      </w:r>
      <w:proofErr w:type="gramStart"/>
      <w:r>
        <w:t>key</w:t>
      </w:r>
      <w:proofErr w:type="gramEnd"/>
      <w:r>
        <w:t xml:space="preserve">: </w:t>
      </w:r>
      <w:proofErr w:type="spellStart"/>
      <w:r>
        <w:t>mongodb</w:t>
      </w:r>
      <w:proofErr w:type="spellEnd"/>
      <w:r>
        <w:t>-service</w:t>
      </w:r>
    </w:p>
    <w:p w14:paraId="6AD70862" w14:textId="77777777" w:rsidR="005F3AFB" w:rsidRDefault="005F3AFB" w:rsidP="009C4F08">
      <w:pPr>
        <w:ind w:left="1440"/>
      </w:pPr>
      <w:r>
        <w:t>---</w:t>
      </w:r>
    </w:p>
    <w:p w14:paraId="56698B5D" w14:textId="77777777" w:rsidR="005F3AFB" w:rsidRDefault="005F3AFB" w:rsidP="005F3AFB">
      <w:pPr>
        <w:ind w:left="1440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14:paraId="2A14610D" w14:textId="77777777" w:rsidR="005F3AFB" w:rsidRDefault="005F3AFB" w:rsidP="005F3AFB">
      <w:pPr>
        <w:ind w:left="1440"/>
      </w:pPr>
      <w:proofErr w:type="gramStart"/>
      <w:r>
        <w:t>kind</w:t>
      </w:r>
      <w:proofErr w:type="gramEnd"/>
      <w:r>
        <w:t>: Service</w:t>
      </w:r>
    </w:p>
    <w:p w14:paraId="6ADC09A2" w14:textId="77777777" w:rsidR="005F3AFB" w:rsidRDefault="005F3AFB" w:rsidP="005F3AFB">
      <w:pPr>
        <w:ind w:left="1440"/>
      </w:pPr>
      <w:proofErr w:type="gramStart"/>
      <w:r>
        <w:t>metadata</w:t>
      </w:r>
      <w:proofErr w:type="gramEnd"/>
      <w:r>
        <w:t>:</w:t>
      </w:r>
    </w:p>
    <w:p w14:paraId="166A8ADC" w14:textId="77777777" w:rsidR="005F3AFB" w:rsidRDefault="005F3AFB" w:rsidP="005F3AFB">
      <w:pPr>
        <w:ind w:left="1440"/>
      </w:pPr>
      <w:r>
        <w:t xml:space="preserve">  </w:t>
      </w:r>
      <w:proofErr w:type="gramStart"/>
      <w:r>
        <w:t>name</w:t>
      </w:r>
      <w:proofErr w:type="gramEnd"/>
      <w:r>
        <w:t>: mongo-express-service</w:t>
      </w:r>
    </w:p>
    <w:p w14:paraId="105DC8E8" w14:textId="77777777" w:rsidR="005F3AFB" w:rsidRDefault="005F3AFB" w:rsidP="005F3AFB">
      <w:pPr>
        <w:ind w:left="1440"/>
      </w:pPr>
      <w:proofErr w:type="gramStart"/>
      <w:r>
        <w:t>spec</w:t>
      </w:r>
      <w:proofErr w:type="gramEnd"/>
      <w:r>
        <w:t>:</w:t>
      </w:r>
    </w:p>
    <w:p w14:paraId="78F11B7C" w14:textId="77777777" w:rsidR="005F3AFB" w:rsidRDefault="005F3AFB" w:rsidP="005F3AFB">
      <w:pPr>
        <w:ind w:left="1440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14:paraId="54B84E85" w14:textId="77777777" w:rsidR="005F3AFB" w:rsidRDefault="005F3AFB" w:rsidP="005F3AFB">
      <w:pPr>
        <w:ind w:left="1440"/>
      </w:pPr>
      <w:r>
        <w:t xml:space="preserve">    </w:t>
      </w:r>
      <w:proofErr w:type="gramStart"/>
      <w:r>
        <w:t>app</w:t>
      </w:r>
      <w:proofErr w:type="gramEnd"/>
      <w:r>
        <w:t>: mongo-express</w:t>
      </w:r>
    </w:p>
    <w:p w14:paraId="3DA92280" w14:textId="77777777" w:rsidR="005F3AFB" w:rsidRDefault="005F3AFB" w:rsidP="005F3AFB">
      <w:pPr>
        <w:ind w:left="1440"/>
      </w:pPr>
      <w:r>
        <w:t xml:space="preserve">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LoadBalancer</w:t>
      </w:r>
      <w:proofErr w:type="spellEnd"/>
    </w:p>
    <w:p w14:paraId="1C9D6EB4" w14:textId="77777777" w:rsidR="005F3AFB" w:rsidRDefault="005F3AFB" w:rsidP="005F3AFB">
      <w:pPr>
        <w:ind w:left="1440"/>
      </w:pPr>
      <w:r>
        <w:t xml:space="preserve">  </w:t>
      </w:r>
      <w:proofErr w:type="gramStart"/>
      <w:r>
        <w:t>ports</w:t>
      </w:r>
      <w:proofErr w:type="gramEnd"/>
      <w:r>
        <w:t>:</w:t>
      </w:r>
    </w:p>
    <w:p w14:paraId="5EACBFF0" w14:textId="77777777" w:rsidR="005F3AFB" w:rsidRDefault="005F3AFB" w:rsidP="005F3AFB">
      <w:pPr>
        <w:ind w:left="1440"/>
      </w:pPr>
      <w:r>
        <w:t xml:space="preserve">  - </w:t>
      </w:r>
      <w:proofErr w:type="gramStart"/>
      <w:r>
        <w:t>protocol</w:t>
      </w:r>
      <w:proofErr w:type="gramEnd"/>
      <w:r>
        <w:t>: TCP</w:t>
      </w:r>
    </w:p>
    <w:p w14:paraId="244C3E25" w14:textId="77777777" w:rsidR="005F3AFB" w:rsidRDefault="005F3AFB" w:rsidP="005F3AFB">
      <w:pPr>
        <w:ind w:left="1440"/>
      </w:pPr>
      <w:r>
        <w:t xml:space="preserve">    </w:t>
      </w:r>
      <w:proofErr w:type="gramStart"/>
      <w:r>
        <w:t>port</w:t>
      </w:r>
      <w:proofErr w:type="gramEnd"/>
      <w:r>
        <w:t>: 8081</w:t>
      </w:r>
    </w:p>
    <w:p w14:paraId="1BF8D0C2" w14:textId="77777777" w:rsidR="005F3AFB" w:rsidRDefault="005F3AFB" w:rsidP="005F3AFB">
      <w:pPr>
        <w:ind w:left="1440"/>
      </w:pPr>
      <w:r>
        <w:t xml:space="preserve">    </w:t>
      </w:r>
      <w:proofErr w:type="spellStart"/>
      <w:proofErr w:type="gramStart"/>
      <w:r>
        <w:t>targetPort</w:t>
      </w:r>
      <w:proofErr w:type="spellEnd"/>
      <w:proofErr w:type="gramEnd"/>
      <w:r>
        <w:t>: 8081</w:t>
      </w:r>
    </w:p>
    <w:p w14:paraId="336D689C" w14:textId="77777777" w:rsidR="005F3AFB" w:rsidRDefault="005F3AFB" w:rsidP="005F3AFB">
      <w:pPr>
        <w:ind w:left="1440"/>
      </w:pPr>
      <w:r>
        <w:t xml:space="preserve">    </w:t>
      </w:r>
      <w:proofErr w:type="spellStart"/>
      <w:proofErr w:type="gramStart"/>
      <w:r>
        <w:t>nodePort</w:t>
      </w:r>
      <w:proofErr w:type="spellEnd"/>
      <w:proofErr w:type="gramEnd"/>
      <w:r>
        <w:t>: 30000</w:t>
      </w:r>
    </w:p>
    <w:p w14:paraId="0753031D" w14:textId="77777777" w:rsidR="005F3AFB" w:rsidRDefault="005F3AFB" w:rsidP="005F3AFB">
      <w:pPr>
        <w:ind w:left="1440"/>
      </w:pPr>
    </w:p>
    <w:p w14:paraId="16AB2C3B" w14:textId="77777777" w:rsidR="005F3AFB" w:rsidRDefault="005F3AFB" w:rsidP="005F3AFB">
      <w:pPr>
        <w:ind w:left="1440"/>
      </w:pPr>
      <w:r>
        <w:t xml:space="preserve">Note: </w:t>
      </w:r>
    </w:p>
    <w:p w14:paraId="3FCC8BDB" w14:textId="77777777" w:rsidR="005F3AFB" w:rsidRDefault="005F3AFB" w:rsidP="005F3AFB">
      <w:pPr>
        <w:ind w:left="1440"/>
      </w:pPr>
      <w:r>
        <w:t xml:space="preserve">Make the service external by defining type as </w:t>
      </w:r>
      <w:proofErr w:type="spellStart"/>
      <w:r>
        <w:t>LoadBalancer</w:t>
      </w:r>
      <w:proofErr w:type="spellEnd"/>
    </w:p>
    <w:p w14:paraId="251E21C8" w14:textId="77777777" w:rsidR="005F3AFB" w:rsidRDefault="005F3AFB" w:rsidP="005F3AFB">
      <w:pPr>
        <w:ind w:left="1440"/>
      </w:pPr>
      <w:r>
        <w:t>Assign external IP to service by running `</w:t>
      </w:r>
      <w:proofErr w:type="spellStart"/>
      <w:r>
        <w:t>minikube</w:t>
      </w:r>
      <w:proofErr w:type="spellEnd"/>
      <w:r>
        <w:t xml:space="preserve"> service mongo-express-service`</w:t>
      </w:r>
    </w:p>
    <w:p w14:paraId="1002CB9A" w14:textId="77777777" w:rsidR="005F3AFB" w:rsidRDefault="005F3AFB" w:rsidP="005F3AFB">
      <w:pPr>
        <w:ind w:left="720"/>
      </w:pPr>
    </w:p>
    <w:p w14:paraId="56499388" w14:textId="1FEF756D" w:rsidR="005F3AFB" w:rsidRDefault="005F3AFB" w:rsidP="005F3AFB">
      <w:pPr>
        <w:ind w:left="720"/>
      </w:pPr>
      <w:r>
        <w:t>Run `</w:t>
      </w:r>
      <w:proofErr w:type="spellStart"/>
      <w:r>
        <w:t>kubectl</w:t>
      </w:r>
      <w:proofErr w:type="spellEnd"/>
      <w:r>
        <w:t xml:space="preserve"> apply –f </w:t>
      </w:r>
      <w:proofErr w:type="spellStart"/>
      <w:r>
        <w:t>YAMLfile</w:t>
      </w:r>
      <w:proofErr w:type="spellEnd"/>
      <w:r>
        <w:t>` for each of the above files</w:t>
      </w:r>
      <w:r w:rsidR="00D82F1F">
        <w:t>.</w:t>
      </w:r>
    </w:p>
    <w:p w14:paraId="2683368A" w14:textId="3CBFF213" w:rsidR="005F3AFB" w:rsidRDefault="002B6DEE" w:rsidP="00D82F1F">
      <w:pPr>
        <w:pStyle w:val="Heading1"/>
        <w:ind w:left="0"/>
      </w:pPr>
      <w:bookmarkStart w:id="4" w:name="_Toc201910792"/>
      <w:r>
        <w:t xml:space="preserve">4. </w:t>
      </w:r>
      <w:r w:rsidR="005F3AFB">
        <w:t>Namespaces</w:t>
      </w:r>
      <w:bookmarkEnd w:id="4"/>
    </w:p>
    <w:p w14:paraId="12D00F32" w14:textId="77777777" w:rsidR="005F3AFB" w:rsidRDefault="005F3AFB" w:rsidP="005F3AFB">
      <w:pPr>
        <w:ind w:left="720"/>
      </w:pPr>
      <w:r>
        <w:lastRenderedPageBreak/>
        <w:t>Organize resources in cluster. Virtual cluster within a cluster</w:t>
      </w:r>
    </w:p>
    <w:p w14:paraId="52E3BA71" w14:textId="1D8A8D89" w:rsidR="005F3AFB" w:rsidRDefault="005F3AFB" w:rsidP="005F3AFB">
      <w:pPr>
        <w:ind w:left="720"/>
      </w:pPr>
    </w:p>
    <w:p w14:paraId="67647E0F" w14:textId="75B9F78E" w:rsidR="002B6DEE" w:rsidRDefault="002B6DEE" w:rsidP="005F3AFB">
      <w:pPr>
        <w:ind w:left="720"/>
      </w:pPr>
      <w:r>
        <w:t>Types of Namespaces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83"/>
        <w:gridCol w:w="5727"/>
      </w:tblGrid>
      <w:tr w:rsidR="002B6DEE" w14:paraId="6359B261" w14:textId="77777777" w:rsidTr="002B6DEE">
        <w:tc>
          <w:tcPr>
            <w:tcW w:w="2383" w:type="dxa"/>
          </w:tcPr>
          <w:p w14:paraId="17C4EA83" w14:textId="5A86547F" w:rsidR="002B6DEE" w:rsidRDefault="002B6DEE" w:rsidP="002B6DEE">
            <w:proofErr w:type="spellStart"/>
            <w:r>
              <w:t>kubernetes</w:t>
            </w:r>
            <w:proofErr w:type="spellEnd"/>
            <w:r>
              <w:t>-dashboard</w:t>
            </w:r>
          </w:p>
        </w:tc>
        <w:tc>
          <w:tcPr>
            <w:tcW w:w="5727" w:type="dxa"/>
          </w:tcPr>
          <w:p w14:paraId="78655ACF" w14:textId="54FBCE88" w:rsidR="002B6DEE" w:rsidRDefault="002B6DEE" w:rsidP="002B6DEE">
            <w:r>
              <w:t xml:space="preserve">Added by </w:t>
            </w:r>
            <w:proofErr w:type="spellStart"/>
            <w:r>
              <w:t>minikube</w:t>
            </w:r>
            <w:proofErr w:type="spellEnd"/>
            <w:r>
              <w:t xml:space="preserve"> installation.</w:t>
            </w:r>
          </w:p>
        </w:tc>
      </w:tr>
      <w:tr w:rsidR="002B6DEE" w14:paraId="7F224B06" w14:textId="77777777" w:rsidTr="002B6DEE">
        <w:tc>
          <w:tcPr>
            <w:tcW w:w="2383" w:type="dxa"/>
          </w:tcPr>
          <w:p w14:paraId="031D24C2" w14:textId="3218F59A" w:rsidR="002B6DEE" w:rsidRDefault="002B6DEE" w:rsidP="002B6DEE">
            <w:proofErr w:type="spellStart"/>
            <w:r>
              <w:t>kube</w:t>
            </w:r>
            <w:proofErr w:type="spellEnd"/>
            <w:r>
              <w:t>-system</w:t>
            </w:r>
          </w:p>
        </w:tc>
        <w:tc>
          <w:tcPr>
            <w:tcW w:w="5727" w:type="dxa"/>
          </w:tcPr>
          <w:p w14:paraId="1017E113" w14:textId="78B26A85" w:rsidR="002B6DEE" w:rsidRDefault="002B6DEE" w:rsidP="002B6DEE">
            <w:r>
              <w:t>Not meant for user. Consists of components deployed as system processes.</w:t>
            </w:r>
          </w:p>
        </w:tc>
      </w:tr>
      <w:tr w:rsidR="002B6DEE" w14:paraId="29223343" w14:textId="77777777" w:rsidTr="002B6DEE">
        <w:tc>
          <w:tcPr>
            <w:tcW w:w="2383" w:type="dxa"/>
          </w:tcPr>
          <w:p w14:paraId="61A53411" w14:textId="7A9458B9" w:rsidR="002B6DEE" w:rsidRDefault="002B6DEE" w:rsidP="002B6DEE">
            <w:proofErr w:type="spellStart"/>
            <w:r>
              <w:t>kube</w:t>
            </w:r>
            <w:proofErr w:type="spellEnd"/>
            <w:r>
              <w:t>-public</w:t>
            </w:r>
          </w:p>
        </w:tc>
        <w:tc>
          <w:tcPr>
            <w:tcW w:w="5727" w:type="dxa"/>
          </w:tcPr>
          <w:p w14:paraId="19CB5901" w14:textId="102772A7" w:rsidR="002B6DEE" w:rsidRDefault="002B6DEE" w:rsidP="002B6DEE">
            <w:r>
              <w:t xml:space="preserve">Publicly accessible data like </w:t>
            </w:r>
            <w:proofErr w:type="spellStart"/>
            <w:r>
              <w:t>configmap</w:t>
            </w:r>
            <w:proofErr w:type="spellEnd"/>
            <w:r>
              <w:t xml:space="preserve"> that contains cluster info. It is accessible without any authentication.</w:t>
            </w:r>
          </w:p>
        </w:tc>
      </w:tr>
      <w:tr w:rsidR="002B6DEE" w14:paraId="4A3B99C3" w14:textId="77777777" w:rsidTr="002B6DEE">
        <w:tc>
          <w:tcPr>
            <w:tcW w:w="2383" w:type="dxa"/>
          </w:tcPr>
          <w:p w14:paraId="20155826" w14:textId="7C90A1DB" w:rsidR="002B6DEE" w:rsidRDefault="002B6DEE" w:rsidP="002B6DEE">
            <w:proofErr w:type="spellStart"/>
            <w:r>
              <w:t>kube</w:t>
            </w:r>
            <w:proofErr w:type="spellEnd"/>
            <w:r>
              <w:t>-node-lease</w:t>
            </w:r>
          </w:p>
        </w:tc>
        <w:tc>
          <w:tcPr>
            <w:tcW w:w="5727" w:type="dxa"/>
          </w:tcPr>
          <w:p w14:paraId="6DE3763B" w14:textId="45F1D73C" w:rsidR="002B6DEE" w:rsidRDefault="002B6DEE" w:rsidP="002B6DEE">
            <w:r>
              <w:t>Holds info of heartbeats of node. (Availability of nodes)</w:t>
            </w:r>
          </w:p>
        </w:tc>
      </w:tr>
      <w:tr w:rsidR="002B6DEE" w14:paraId="6BF9FE65" w14:textId="77777777" w:rsidTr="002B6DEE">
        <w:tc>
          <w:tcPr>
            <w:tcW w:w="2383" w:type="dxa"/>
          </w:tcPr>
          <w:p w14:paraId="6B86B012" w14:textId="210DD946" w:rsidR="002B6DEE" w:rsidRDefault="002B6DEE" w:rsidP="002B6DEE">
            <w:r>
              <w:t>default</w:t>
            </w:r>
          </w:p>
        </w:tc>
        <w:tc>
          <w:tcPr>
            <w:tcW w:w="5727" w:type="dxa"/>
          </w:tcPr>
          <w:p w14:paraId="291D8166" w14:textId="6F4006E9" w:rsidR="002B6DEE" w:rsidRDefault="002B6DEE" w:rsidP="002B6DEE">
            <w:r>
              <w:t>Default namespace for all components created if it is not specified.</w:t>
            </w:r>
          </w:p>
        </w:tc>
      </w:tr>
    </w:tbl>
    <w:p w14:paraId="5435101B" w14:textId="77777777" w:rsidR="002B6DEE" w:rsidRDefault="002B6DEE" w:rsidP="005F3AFB">
      <w:pPr>
        <w:ind w:left="720"/>
      </w:pPr>
    </w:p>
    <w:p w14:paraId="0574739F" w14:textId="77777777" w:rsidR="005F3AFB" w:rsidRDefault="005F3AFB" w:rsidP="005F3AFB">
      <w:pPr>
        <w:ind w:left="720"/>
      </w:pPr>
      <w:r>
        <w:t>Create namespace</w:t>
      </w:r>
    </w:p>
    <w:p w14:paraId="5F8443D2" w14:textId="77777777" w:rsidR="005F3AFB" w:rsidRDefault="005F3AFB" w:rsidP="005F3AFB">
      <w:pPr>
        <w:ind w:left="1440"/>
      </w:pPr>
      <w:r>
        <w:t xml:space="preserve">Syntax: </w:t>
      </w:r>
      <w:proofErr w:type="spellStart"/>
      <w:r>
        <w:t>kubectl</w:t>
      </w:r>
      <w:proofErr w:type="spellEnd"/>
      <w:r>
        <w:t xml:space="preserve"> create namespace NS</w:t>
      </w:r>
    </w:p>
    <w:p w14:paraId="702ABDCE" w14:textId="77777777" w:rsidR="005F3AFB" w:rsidRDefault="005F3AFB" w:rsidP="005F3AFB">
      <w:pPr>
        <w:ind w:left="1440"/>
      </w:pPr>
      <w:r>
        <w:t>Or</w:t>
      </w:r>
    </w:p>
    <w:p w14:paraId="32C084F8" w14:textId="77777777" w:rsidR="005F3AFB" w:rsidRDefault="005F3AFB" w:rsidP="005F3AFB">
      <w:pPr>
        <w:ind w:left="1440"/>
      </w:pPr>
      <w:r>
        <w:t>Add `namespace: NS` in YAML file in `metadata` section after `name`</w:t>
      </w:r>
    </w:p>
    <w:p w14:paraId="1EB9DEC2" w14:textId="77777777" w:rsidR="005F3AFB" w:rsidRDefault="005F3AFB" w:rsidP="005F3AFB">
      <w:pPr>
        <w:ind w:left="720"/>
      </w:pPr>
    </w:p>
    <w:p w14:paraId="5BA388F3" w14:textId="77777777" w:rsidR="005F3AFB" w:rsidRDefault="005F3AFB" w:rsidP="005F3AFB">
      <w:pPr>
        <w:ind w:left="720"/>
      </w:pPr>
      <w:r>
        <w:t>List resources in a NS</w:t>
      </w:r>
    </w:p>
    <w:p w14:paraId="2BC9AF44" w14:textId="77777777" w:rsidR="005F3AFB" w:rsidRDefault="005F3AFB" w:rsidP="005F3AFB">
      <w:pPr>
        <w:ind w:left="1440"/>
      </w:pPr>
      <w:r>
        <w:t xml:space="preserve">Syntax: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api</w:t>
      </w:r>
      <w:proofErr w:type="spellEnd"/>
      <w:r>
        <w:t>-resources –</w:t>
      </w:r>
      <w:proofErr w:type="spellStart"/>
      <w:r>
        <w:t>namespaced</w:t>
      </w:r>
      <w:proofErr w:type="spellEnd"/>
      <w:r>
        <w:t>=&lt;true/false&gt;</w:t>
      </w:r>
    </w:p>
    <w:p w14:paraId="73558723" w14:textId="77777777" w:rsidR="005F3AFB" w:rsidRDefault="005F3AFB" w:rsidP="005F3AFB">
      <w:pPr>
        <w:ind w:left="1440"/>
      </w:pPr>
      <w:r>
        <w:t>True = resources bound to NS</w:t>
      </w:r>
    </w:p>
    <w:p w14:paraId="332E35D6" w14:textId="77777777" w:rsidR="005F3AFB" w:rsidRDefault="005F3AFB" w:rsidP="005F3AFB">
      <w:pPr>
        <w:ind w:left="1440"/>
      </w:pPr>
      <w:r>
        <w:t>False = resources not bound to NS</w:t>
      </w:r>
    </w:p>
    <w:p w14:paraId="0ED430C8" w14:textId="77777777" w:rsidR="005F3AFB" w:rsidRDefault="005F3AFB" w:rsidP="005F3AFB">
      <w:pPr>
        <w:ind w:left="720"/>
      </w:pPr>
    </w:p>
    <w:p w14:paraId="7D601A8E" w14:textId="77777777" w:rsidR="005F3AFB" w:rsidRDefault="005F3AFB" w:rsidP="005F3AFB">
      <w:pPr>
        <w:ind w:left="720"/>
      </w:pPr>
      <w:r>
        <w:t>Changing active NS</w:t>
      </w:r>
    </w:p>
    <w:p w14:paraId="6AE7B8BD" w14:textId="77777777" w:rsidR="005F3AFB" w:rsidRDefault="005F3AFB" w:rsidP="005F3AFB">
      <w:pPr>
        <w:ind w:left="1440"/>
      </w:pPr>
      <w:r>
        <w:t xml:space="preserve">Syntax: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set-</w:t>
      </w:r>
      <w:proofErr w:type="spellStart"/>
      <w:r>
        <w:t>contedxt</w:t>
      </w:r>
      <w:proofErr w:type="spellEnd"/>
      <w:r>
        <w:t xml:space="preserve"> --current --namespace=&lt;NS&gt;</w:t>
      </w:r>
    </w:p>
    <w:p w14:paraId="56A70DF0" w14:textId="77777777" w:rsidR="005F3AFB" w:rsidRDefault="005F3AFB" w:rsidP="009C01F0"/>
    <w:p w14:paraId="61CEA3F3" w14:textId="0897DF68" w:rsidR="009C01F0" w:rsidRDefault="00D82F1F" w:rsidP="00D82F1F">
      <w:pPr>
        <w:pStyle w:val="Heading1"/>
        <w:ind w:left="0"/>
      </w:pPr>
      <w:bookmarkStart w:id="5" w:name="_Toc201910793"/>
      <w:r>
        <w:t xml:space="preserve">5. </w:t>
      </w:r>
      <w:r w:rsidR="009C01F0">
        <w:t>Ingress</w:t>
      </w:r>
      <w:bookmarkEnd w:id="5"/>
    </w:p>
    <w:p w14:paraId="4F749378" w14:textId="77777777" w:rsidR="009C01F0" w:rsidRDefault="009C01F0" w:rsidP="009C01F0">
      <w:pPr>
        <w:ind w:left="720"/>
      </w:pPr>
      <w:r>
        <w:t>In production, app should be exposed to a domain.</w:t>
      </w:r>
    </w:p>
    <w:p w14:paraId="464A358A" w14:textId="49AE1243" w:rsidR="009C01F0" w:rsidRDefault="009C01F0" w:rsidP="009C01F0">
      <w:pPr>
        <w:ind w:left="720"/>
      </w:pPr>
      <w:proofErr w:type="spellStart"/>
      <w:r>
        <w:t>IP+port</w:t>
      </w:r>
      <w:proofErr w:type="spellEnd"/>
      <w:r>
        <w:t xml:space="preserve"> is OK for development but not production.</w:t>
      </w:r>
    </w:p>
    <w:p w14:paraId="62E1262A" w14:textId="2378D780" w:rsidR="007C007E" w:rsidRDefault="007C007E" w:rsidP="009C01F0">
      <w:pPr>
        <w:ind w:left="720"/>
      </w:pPr>
    </w:p>
    <w:p w14:paraId="6E7BA274" w14:textId="4DD75612" w:rsidR="002B6DEE" w:rsidRDefault="002B6DEE" w:rsidP="002B6DEE">
      <w:pPr>
        <w:ind w:left="720"/>
      </w:pPr>
      <w:r>
        <w:t xml:space="preserve">Configure Ingress in </w:t>
      </w:r>
      <w:proofErr w:type="spellStart"/>
      <w:r>
        <w:t>minikube</w:t>
      </w:r>
      <w:proofErr w:type="spellEnd"/>
      <w:r>
        <w:t xml:space="preserve">: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addons</w:t>
      </w:r>
      <w:proofErr w:type="spellEnd"/>
      <w:r>
        <w:t xml:space="preserve"> enable ingress</w:t>
      </w:r>
    </w:p>
    <w:p w14:paraId="03688022" w14:textId="77777777" w:rsidR="002B6DEE" w:rsidRDefault="002B6DEE" w:rsidP="009C01F0">
      <w:pPr>
        <w:ind w:left="720"/>
      </w:pPr>
    </w:p>
    <w:p w14:paraId="13210742" w14:textId="03B97BD7" w:rsidR="007C007E" w:rsidRDefault="007C007E" w:rsidP="009C01F0">
      <w:pPr>
        <w:ind w:left="720"/>
      </w:pPr>
      <w:proofErr w:type="gramStart"/>
      <w:r>
        <w:t>dashboard-</w:t>
      </w:r>
      <w:proofErr w:type="spellStart"/>
      <w:r>
        <w:t>ingess.yaml</w:t>
      </w:r>
      <w:proofErr w:type="spellEnd"/>
      <w:proofErr w:type="gramEnd"/>
      <w:r>
        <w:t xml:space="preserve"> (in </w:t>
      </w:r>
      <w:proofErr w:type="spellStart"/>
      <w:r>
        <w:t>minikube</w:t>
      </w:r>
      <w:proofErr w:type="spellEnd"/>
      <w:r>
        <w:t>)</w:t>
      </w:r>
    </w:p>
    <w:p w14:paraId="5CD9F068" w14:textId="5DBD1D66" w:rsidR="007C007E" w:rsidRDefault="007C007E" w:rsidP="007C007E">
      <w:pPr>
        <w:ind w:left="1440"/>
      </w:pPr>
      <w:proofErr w:type="spellStart"/>
      <w:proofErr w:type="gramStart"/>
      <w:r>
        <w:t>apiVersion</w:t>
      </w:r>
      <w:proofErr w:type="spellEnd"/>
      <w:proofErr w:type="gramEnd"/>
      <w:r>
        <w:t>: networking.k8s.io/v1beta1</w:t>
      </w:r>
    </w:p>
    <w:p w14:paraId="3B1DAA2C" w14:textId="53565A73" w:rsidR="007C007E" w:rsidRDefault="007C007E" w:rsidP="007C007E">
      <w:pPr>
        <w:ind w:left="1440"/>
      </w:pPr>
      <w:proofErr w:type="gramStart"/>
      <w:r>
        <w:t>kind</w:t>
      </w:r>
      <w:proofErr w:type="gramEnd"/>
      <w:r>
        <w:t>: Ingress</w:t>
      </w:r>
    </w:p>
    <w:p w14:paraId="32D8D09C" w14:textId="3C74D4E0" w:rsidR="007C007E" w:rsidRDefault="007C007E" w:rsidP="007C007E">
      <w:pPr>
        <w:ind w:left="1440"/>
      </w:pPr>
      <w:proofErr w:type="gramStart"/>
      <w:r>
        <w:t>metadata</w:t>
      </w:r>
      <w:proofErr w:type="gramEnd"/>
      <w:r>
        <w:t>:</w:t>
      </w:r>
    </w:p>
    <w:p w14:paraId="69177834" w14:textId="6DC1BAC5" w:rsidR="007C007E" w:rsidRDefault="007C007E" w:rsidP="007C007E">
      <w:pPr>
        <w:ind w:left="1440"/>
      </w:pPr>
      <w:r>
        <w:t xml:space="preserve">  </w:t>
      </w:r>
      <w:proofErr w:type="gramStart"/>
      <w:r>
        <w:t>name</w:t>
      </w:r>
      <w:proofErr w:type="gramEnd"/>
      <w:r>
        <w:t>: dashboard-ingress</w:t>
      </w:r>
    </w:p>
    <w:p w14:paraId="3C271239" w14:textId="1EB1B12C" w:rsidR="002B6DEE" w:rsidRDefault="002B6DEE" w:rsidP="002B6DEE">
      <w:pPr>
        <w:ind w:left="1440"/>
      </w:pPr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kubernetes</w:t>
      </w:r>
      <w:proofErr w:type="spellEnd"/>
      <w:r>
        <w:t>-dashboard</w:t>
      </w:r>
    </w:p>
    <w:p w14:paraId="2D2BF706" w14:textId="3C2D01EE" w:rsidR="007C007E" w:rsidRDefault="007C007E" w:rsidP="007C007E">
      <w:pPr>
        <w:ind w:left="1440"/>
      </w:pPr>
      <w:proofErr w:type="gramStart"/>
      <w:r>
        <w:t>spec</w:t>
      </w:r>
      <w:proofErr w:type="gramEnd"/>
      <w:r>
        <w:t>:</w:t>
      </w:r>
      <w:r>
        <w:br/>
        <w:t xml:space="preserve">  rules:</w:t>
      </w:r>
    </w:p>
    <w:p w14:paraId="08E74F1E" w14:textId="4F7277E8" w:rsidR="005F3AFB" w:rsidRDefault="007C007E" w:rsidP="002B6DEE">
      <w:pPr>
        <w:ind w:left="1440"/>
      </w:pPr>
      <w:r>
        <w:t xml:space="preserve">  - </w:t>
      </w:r>
      <w:proofErr w:type="gramStart"/>
      <w:r>
        <w:t>host</w:t>
      </w:r>
      <w:proofErr w:type="gramEnd"/>
      <w:r>
        <w:t>: dashboard.com</w:t>
      </w:r>
    </w:p>
    <w:p w14:paraId="756EDE83" w14:textId="0F13F09B" w:rsidR="002B6DEE" w:rsidRDefault="002B6DEE" w:rsidP="002B6DEE">
      <w:pPr>
        <w:ind w:left="1440"/>
      </w:pPr>
      <w:r>
        <w:t xml:space="preserve">    </w:t>
      </w:r>
      <w:proofErr w:type="gramStart"/>
      <w:r>
        <w:t>http</w:t>
      </w:r>
      <w:proofErr w:type="gramEnd"/>
      <w:r>
        <w:t>:</w:t>
      </w:r>
    </w:p>
    <w:p w14:paraId="0B0212A0" w14:textId="50FE6C38" w:rsidR="002B6DEE" w:rsidRDefault="002B6DEE" w:rsidP="002B6DEE">
      <w:pPr>
        <w:ind w:left="1440"/>
      </w:pPr>
      <w:r>
        <w:t xml:space="preserve">      </w:t>
      </w:r>
      <w:proofErr w:type="gramStart"/>
      <w:r>
        <w:t>paths</w:t>
      </w:r>
      <w:proofErr w:type="gramEnd"/>
      <w:r>
        <w:t>:</w:t>
      </w:r>
    </w:p>
    <w:p w14:paraId="4B8A783C" w14:textId="461BCCE5" w:rsidR="002B6DEE" w:rsidRDefault="002B6DEE" w:rsidP="002B6DEE">
      <w:pPr>
        <w:ind w:left="1440"/>
      </w:pPr>
      <w:r>
        <w:t xml:space="preserve">      - </w:t>
      </w:r>
      <w:proofErr w:type="gramStart"/>
      <w:r>
        <w:t>backend</w:t>
      </w:r>
      <w:proofErr w:type="gramEnd"/>
      <w:r>
        <w:t>:</w:t>
      </w:r>
      <w:r>
        <w:br/>
        <w:t xml:space="preserve">        </w:t>
      </w:r>
      <w:proofErr w:type="spellStart"/>
      <w:r>
        <w:t>serviceName</w:t>
      </w:r>
      <w:proofErr w:type="spellEnd"/>
      <w:r>
        <w:t xml:space="preserve">: </w:t>
      </w:r>
      <w:proofErr w:type="spellStart"/>
      <w:r>
        <w:t>kubernetes</w:t>
      </w:r>
      <w:proofErr w:type="spellEnd"/>
      <w:r>
        <w:t>-dashboard</w:t>
      </w:r>
    </w:p>
    <w:p w14:paraId="33905006" w14:textId="7FED0505" w:rsidR="002B6DEE" w:rsidRDefault="002B6DEE" w:rsidP="002B6DEE">
      <w:pPr>
        <w:ind w:left="1440"/>
      </w:pPr>
      <w:r>
        <w:t xml:space="preserve">        </w:t>
      </w:r>
      <w:proofErr w:type="spellStart"/>
      <w:proofErr w:type="gramStart"/>
      <w:r>
        <w:t>servicePort</w:t>
      </w:r>
      <w:proofErr w:type="spellEnd"/>
      <w:proofErr w:type="gramEnd"/>
      <w:r>
        <w:t>: 80</w:t>
      </w:r>
    </w:p>
    <w:p w14:paraId="42E69AC2" w14:textId="5ACA53D8" w:rsidR="002B6DEE" w:rsidRDefault="002B6DEE" w:rsidP="002B6DEE">
      <w:pPr>
        <w:ind w:left="1440"/>
      </w:pPr>
    </w:p>
    <w:p w14:paraId="4E8869B4" w14:textId="77777777" w:rsidR="002B6DEE" w:rsidRDefault="002B6DEE" w:rsidP="002B6DEE">
      <w:pPr>
        <w:ind w:left="1440"/>
      </w:pPr>
      <w:r>
        <w:lastRenderedPageBreak/>
        <w:t xml:space="preserve">Note: </w:t>
      </w:r>
    </w:p>
    <w:p w14:paraId="30675B50" w14:textId="597B296D" w:rsidR="002B6DEE" w:rsidRDefault="002B6DEE" w:rsidP="002B6DEE">
      <w:pPr>
        <w:ind w:left="1440"/>
      </w:pPr>
      <w:r>
        <w:t>Run `</w:t>
      </w:r>
      <w:proofErr w:type="spellStart"/>
      <w:r>
        <w:t>kubectl</w:t>
      </w:r>
      <w:proofErr w:type="spellEnd"/>
      <w:r>
        <w:t xml:space="preserve"> apply –f dashboard-</w:t>
      </w:r>
      <w:proofErr w:type="spellStart"/>
      <w:r>
        <w:t>ingress.yaml</w:t>
      </w:r>
      <w:proofErr w:type="spellEnd"/>
      <w:r>
        <w:t>`</w:t>
      </w:r>
    </w:p>
    <w:p w14:paraId="64F124EB" w14:textId="530A7B0A" w:rsidR="002B6DEE" w:rsidRDefault="002B6DEE" w:rsidP="002B6DEE">
      <w:pPr>
        <w:ind w:left="1440"/>
      </w:pPr>
      <w:r>
        <w:t>Get IP by `</w:t>
      </w:r>
      <w:proofErr w:type="spellStart"/>
      <w:r>
        <w:t>kubectl</w:t>
      </w:r>
      <w:proofErr w:type="spellEnd"/>
      <w:r>
        <w:t xml:space="preserve"> get ingress -n </w:t>
      </w:r>
      <w:proofErr w:type="spellStart"/>
      <w:r>
        <w:t>kubernetes</w:t>
      </w:r>
      <w:proofErr w:type="spellEnd"/>
      <w:r>
        <w:t>-dashboard`</w:t>
      </w:r>
    </w:p>
    <w:p w14:paraId="5A5C39DF" w14:textId="25D67C32" w:rsidR="002B6DEE" w:rsidRDefault="002B6DEE" w:rsidP="002B6DEE">
      <w:pPr>
        <w:ind w:left="1440"/>
      </w:pPr>
      <w:r>
        <w:t>Configure to resolve IP as ‘dashboard.com’ doesn’t exist</w:t>
      </w:r>
    </w:p>
    <w:p w14:paraId="3CE2350F" w14:textId="10BE1D00" w:rsidR="002B6DEE" w:rsidRDefault="00D82F1F" w:rsidP="002B6DEE">
      <w:pPr>
        <w:ind w:left="1440"/>
      </w:pPr>
      <w:r>
        <w:t>`</w:t>
      </w:r>
      <w:proofErr w:type="gramStart"/>
      <w:r w:rsidR="002B6DEE">
        <w:t>vi</w:t>
      </w:r>
      <w:proofErr w:type="gramEnd"/>
      <w:r w:rsidR="002B6DEE">
        <w:t xml:space="preserve"> /</w:t>
      </w:r>
      <w:proofErr w:type="spellStart"/>
      <w:r w:rsidR="002B6DEE">
        <w:t>etc</w:t>
      </w:r>
      <w:proofErr w:type="spellEnd"/>
      <w:r w:rsidR="002B6DEE">
        <w:t>/host</w:t>
      </w:r>
      <w:r>
        <w:t>`</w:t>
      </w:r>
      <w:r w:rsidR="002B6DEE">
        <w:t xml:space="preserve"> </w:t>
      </w:r>
      <w:r w:rsidR="002B6DEE">
        <w:sym w:font="Wingdings" w:char="F0E0"/>
      </w:r>
      <w:r w:rsidR="002B6DEE">
        <w:t xml:space="preserve"> add the IP address at the end</w:t>
      </w:r>
      <w:r>
        <w:t>.</w:t>
      </w:r>
    </w:p>
    <w:p w14:paraId="26697757" w14:textId="27293F31" w:rsidR="00D82F1F" w:rsidRDefault="00D82F1F" w:rsidP="00D82F1F"/>
    <w:p w14:paraId="746A099F" w14:textId="507C087E" w:rsidR="00D82F1F" w:rsidRDefault="00D82F1F" w:rsidP="00D82F1F">
      <w:pPr>
        <w:pStyle w:val="Heading1"/>
        <w:ind w:left="0"/>
      </w:pPr>
      <w:bookmarkStart w:id="6" w:name="_Toc201910794"/>
      <w:r>
        <w:t>6. Helm</w:t>
      </w:r>
      <w:bookmarkEnd w:id="6"/>
    </w:p>
    <w:p w14:paraId="415E97D9" w14:textId="299E7A79" w:rsidR="00D82F1F" w:rsidRDefault="0072683E" w:rsidP="0072683E">
      <w:pPr>
        <w:ind w:left="720"/>
      </w:pPr>
      <w:r>
        <w:t>Sharing of Helm Charts</w:t>
      </w:r>
    </w:p>
    <w:p w14:paraId="3CAE683F" w14:textId="33A37103" w:rsidR="0072683E" w:rsidRDefault="0072683E" w:rsidP="0072683E">
      <w:pPr>
        <w:ind w:left="1440"/>
      </w:pPr>
      <w:r>
        <w:t xml:space="preserve">Package of pre-configured </w:t>
      </w:r>
      <w:proofErr w:type="spellStart"/>
      <w:r>
        <w:t>kubernetes</w:t>
      </w:r>
      <w:proofErr w:type="spellEnd"/>
      <w:r>
        <w:t xml:space="preserve"> resources.</w:t>
      </w:r>
    </w:p>
    <w:p w14:paraId="2033470D" w14:textId="66FE72BC" w:rsidR="0072683E" w:rsidRDefault="0072683E" w:rsidP="0072683E">
      <w:pPr>
        <w:ind w:left="1440"/>
      </w:pPr>
      <w:r>
        <w:t>Either private or public</w:t>
      </w:r>
    </w:p>
    <w:p w14:paraId="20947FB7" w14:textId="60355F1B" w:rsidR="0072683E" w:rsidRDefault="0072683E" w:rsidP="0072683E">
      <w:pPr>
        <w:ind w:left="720"/>
      </w:pPr>
    </w:p>
    <w:p w14:paraId="7A8E8B56" w14:textId="603FA23D" w:rsidR="0072683E" w:rsidRDefault="0072683E" w:rsidP="0072683E">
      <w:pPr>
        <w:ind w:left="720"/>
      </w:pPr>
      <w:proofErr w:type="spellStart"/>
      <w:r>
        <w:t>Templating</w:t>
      </w:r>
      <w:proofErr w:type="spellEnd"/>
      <w:r>
        <w:t xml:space="preserve"> Engine</w:t>
      </w:r>
    </w:p>
    <w:p w14:paraId="3F0478C1" w14:textId="0F1D08D4" w:rsidR="0072683E" w:rsidRDefault="0072683E" w:rsidP="0072683E">
      <w:pPr>
        <w:ind w:left="1440"/>
      </w:pPr>
      <w:r>
        <w:t xml:space="preserve">Creates `.Values` object using </w:t>
      </w:r>
      <w:proofErr w:type="spellStart"/>
      <w:r>
        <w:t>values.yaml</w:t>
      </w:r>
      <w:proofErr w:type="spellEnd"/>
    </w:p>
    <w:p w14:paraId="516E12D5" w14:textId="53206726" w:rsidR="0072683E" w:rsidRDefault="0072683E" w:rsidP="0072683E">
      <w:pPr>
        <w:ind w:left="1440"/>
      </w:pPr>
      <w:r>
        <w:t>Practical for CI/CD</w:t>
      </w:r>
    </w:p>
    <w:p w14:paraId="1D21F1A0" w14:textId="5BD8C490" w:rsidR="0072683E" w:rsidRDefault="0072683E" w:rsidP="0072683E">
      <w:pPr>
        <w:ind w:left="1440"/>
      </w:pPr>
      <w:r>
        <w:t xml:space="preserve">Injected as </w:t>
      </w:r>
      <w:proofErr w:type="gramStart"/>
      <w:r>
        <w:t>`{</w:t>
      </w:r>
      <w:proofErr w:type="gramEnd"/>
      <w:r>
        <w:t>{ .Values.key1.key2 }}`</w:t>
      </w:r>
    </w:p>
    <w:p w14:paraId="25F9AAD8" w14:textId="6C08BDF1" w:rsidR="0072683E" w:rsidRDefault="0072683E" w:rsidP="0072683E">
      <w:pPr>
        <w:ind w:left="720"/>
      </w:pPr>
    </w:p>
    <w:p w14:paraId="266BA650" w14:textId="6E9B4C91" w:rsidR="0072683E" w:rsidRDefault="0072683E" w:rsidP="0072683E">
      <w:pPr>
        <w:ind w:left="720"/>
      </w:pPr>
      <w:r>
        <w:t>Deploying same apps across different environments</w:t>
      </w:r>
    </w:p>
    <w:p w14:paraId="56D53C21" w14:textId="48A09697" w:rsidR="0072683E" w:rsidRDefault="0072683E" w:rsidP="0072683E">
      <w:pPr>
        <w:ind w:left="1440"/>
      </w:pPr>
      <w:r>
        <w:t xml:space="preserve">For </w:t>
      </w:r>
      <w:proofErr w:type="spellStart"/>
      <w:r>
        <w:t>eg</w:t>
      </w:r>
      <w:proofErr w:type="spellEnd"/>
      <w:r>
        <w:t>: You need to deploy your app in the following 3 environments</w:t>
      </w:r>
    </w:p>
    <w:p w14:paraId="53BE086E" w14:textId="705326B4" w:rsidR="0072683E" w:rsidRDefault="0072683E" w:rsidP="0072683E">
      <w:pPr>
        <w:ind w:left="2160"/>
      </w:pPr>
      <w:r>
        <w:t xml:space="preserve">Dev </w:t>
      </w:r>
      <w:r>
        <w:sym w:font="Wingdings" w:char="F0E0"/>
      </w:r>
      <w:r>
        <w:t xml:space="preserve"> Staging </w:t>
      </w:r>
      <w:r>
        <w:sym w:font="Wingdings" w:char="F0E0"/>
      </w:r>
      <w:r>
        <w:t xml:space="preserve"> Prod</w:t>
      </w:r>
    </w:p>
    <w:p w14:paraId="63A26C01" w14:textId="77777777" w:rsidR="0072683E" w:rsidRDefault="0072683E" w:rsidP="0072683E">
      <w:pPr>
        <w:ind w:left="720"/>
      </w:pPr>
    </w:p>
    <w:p w14:paraId="4100BA1B" w14:textId="1EAB9BA1" w:rsidR="0072683E" w:rsidRDefault="0072683E" w:rsidP="0072683E">
      <w:pPr>
        <w:ind w:left="720"/>
      </w:pPr>
      <w:r>
        <w:t>Helm Chart Structure</w:t>
      </w:r>
    </w:p>
    <w:p w14:paraId="387E3E04" w14:textId="56AE0E72" w:rsidR="0072683E" w:rsidRDefault="0072683E" w:rsidP="0072683E">
      <w:pPr>
        <w:ind w:left="1440"/>
      </w:pPr>
      <w:proofErr w:type="spellStart"/>
      <w:proofErr w:type="gramStart"/>
      <w:r>
        <w:t>mychart</w:t>
      </w:r>
      <w:proofErr w:type="spellEnd"/>
      <w:proofErr w:type="gramEnd"/>
      <w:r>
        <w:t>/</w:t>
      </w:r>
    </w:p>
    <w:p w14:paraId="6E6D0ACC" w14:textId="6FA308B1" w:rsidR="0072683E" w:rsidRDefault="0072683E" w:rsidP="0072683E">
      <w:pPr>
        <w:ind w:left="1440"/>
      </w:pPr>
      <w:r>
        <w:t xml:space="preserve">  |-- </w:t>
      </w:r>
      <w:proofErr w:type="spellStart"/>
      <w:r>
        <w:t>chart.yaml</w:t>
      </w:r>
      <w:proofErr w:type="spellEnd"/>
      <w:r>
        <w:tab/>
      </w:r>
      <w:r>
        <w:tab/>
      </w:r>
      <w:r>
        <w:sym w:font="Wingdings" w:char="F0DF"/>
      </w:r>
      <w:r>
        <w:t xml:space="preserve"> Meta info about chart name, version, dependency list, </w:t>
      </w:r>
      <w:proofErr w:type="spellStart"/>
      <w:r>
        <w:t>etc</w:t>
      </w:r>
      <w:proofErr w:type="spellEnd"/>
    </w:p>
    <w:p w14:paraId="57B1EBF5" w14:textId="53E36523" w:rsidR="0072683E" w:rsidRDefault="0072683E" w:rsidP="0072683E">
      <w:pPr>
        <w:ind w:left="1440"/>
      </w:pPr>
      <w:r>
        <w:t xml:space="preserve">  |-- </w:t>
      </w:r>
      <w:proofErr w:type="spellStart"/>
      <w:r>
        <w:t>values.yaml</w:t>
      </w:r>
      <w:proofErr w:type="spellEnd"/>
      <w:r>
        <w:tab/>
      </w:r>
      <w:r>
        <w:sym w:font="Wingdings" w:char="F0DF"/>
      </w:r>
      <w:r>
        <w:t xml:space="preserve"> Values for template file (Default values can be overridden)</w:t>
      </w:r>
    </w:p>
    <w:p w14:paraId="124262F3" w14:textId="53FEA969" w:rsidR="0072683E" w:rsidRDefault="0072683E" w:rsidP="0072683E">
      <w:pPr>
        <w:ind w:left="1440"/>
      </w:pPr>
      <w:r>
        <w:t xml:space="preserve">  |-- charts/</w:t>
      </w:r>
      <w:r>
        <w:tab/>
      </w:r>
      <w:r>
        <w:tab/>
      </w:r>
      <w:r>
        <w:sym w:font="Wingdings" w:char="F0DF"/>
      </w:r>
      <w:r>
        <w:t xml:space="preserve"> Required Chart Dependencies</w:t>
      </w:r>
    </w:p>
    <w:p w14:paraId="395DB140" w14:textId="1136245F" w:rsidR="0072683E" w:rsidRDefault="0072683E" w:rsidP="0072683E">
      <w:pPr>
        <w:ind w:left="1440"/>
      </w:pPr>
      <w:r>
        <w:t xml:space="preserve">  |-- templates/</w:t>
      </w:r>
      <w:r>
        <w:tab/>
      </w:r>
      <w:r>
        <w:tab/>
      </w:r>
      <w:r>
        <w:sym w:font="Wingdings" w:char="F0DF"/>
      </w:r>
      <w:r>
        <w:t xml:space="preserve"> Actual template files</w:t>
      </w:r>
    </w:p>
    <w:p w14:paraId="1541B565" w14:textId="4F0524F9" w:rsidR="0072683E" w:rsidRDefault="0072683E" w:rsidP="0072683E">
      <w:pPr>
        <w:ind w:left="1440"/>
      </w:pPr>
      <w:r>
        <w:t xml:space="preserve">  …</w:t>
      </w:r>
      <w:r>
        <w:tab/>
      </w:r>
      <w:r>
        <w:tab/>
      </w:r>
      <w:r>
        <w:tab/>
      </w:r>
      <w:r>
        <w:sym w:font="Wingdings" w:char="F0DF"/>
      </w:r>
      <w:r>
        <w:t xml:space="preserve"> Readme, License file, </w:t>
      </w:r>
      <w:proofErr w:type="spellStart"/>
      <w:r>
        <w:t>etc</w:t>
      </w:r>
      <w:proofErr w:type="spellEnd"/>
    </w:p>
    <w:p w14:paraId="136840C6" w14:textId="77777777" w:rsidR="0072683E" w:rsidRDefault="0072683E" w:rsidP="0072683E"/>
    <w:p w14:paraId="4D04EE12" w14:textId="44FC60FB" w:rsidR="00D82F1F" w:rsidRDefault="00D82F1F" w:rsidP="00D82F1F">
      <w:pPr>
        <w:pStyle w:val="Heading1"/>
        <w:ind w:left="0"/>
      </w:pPr>
      <w:bookmarkStart w:id="7" w:name="_Toc201910795"/>
      <w:r>
        <w:t>7. Volumes</w:t>
      </w:r>
      <w:bookmarkEnd w:id="7"/>
    </w:p>
    <w:p w14:paraId="71B473EA" w14:textId="215C6FEF" w:rsidR="00D82F1F" w:rsidRDefault="00D82F1F" w:rsidP="00D82F1F">
      <w:pPr>
        <w:ind w:left="720"/>
      </w:pPr>
      <w:proofErr w:type="spellStart"/>
      <w:r>
        <w:t>PersistentVolume</w:t>
      </w:r>
      <w:proofErr w:type="spellEnd"/>
    </w:p>
    <w:p w14:paraId="723EE1F0" w14:textId="3174C3D4" w:rsidR="00D82F1F" w:rsidRDefault="00D82F1F" w:rsidP="00D82F1F">
      <w:pPr>
        <w:pStyle w:val="ListParagraph"/>
        <w:numPr>
          <w:ilvl w:val="0"/>
          <w:numId w:val="6"/>
        </w:numPr>
      </w:pPr>
      <w:r>
        <w:t>Cluster Resource</w:t>
      </w:r>
    </w:p>
    <w:p w14:paraId="678958EE" w14:textId="76F0EE4F" w:rsidR="00D82F1F" w:rsidRDefault="00D82F1F" w:rsidP="00D82F1F">
      <w:pPr>
        <w:pStyle w:val="ListParagraph"/>
        <w:numPr>
          <w:ilvl w:val="0"/>
          <w:numId w:val="6"/>
        </w:numPr>
      </w:pPr>
      <w:r>
        <w:t xml:space="preserve">Not </w:t>
      </w:r>
      <w:proofErr w:type="spellStart"/>
      <w:r>
        <w:t>Namespaced</w:t>
      </w:r>
      <w:proofErr w:type="spellEnd"/>
    </w:p>
    <w:p w14:paraId="13F34962" w14:textId="6D87BF31" w:rsidR="00D82F1F" w:rsidRDefault="00D82F1F" w:rsidP="00D82F1F">
      <w:pPr>
        <w:pStyle w:val="ListParagraph"/>
        <w:numPr>
          <w:ilvl w:val="0"/>
          <w:numId w:val="6"/>
        </w:numPr>
      </w:pPr>
      <w:r>
        <w:t>Provisioned by the K8s Admin</w:t>
      </w:r>
    </w:p>
    <w:p w14:paraId="2CB7A2B9" w14:textId="3B5B7A6B" w:rsidR="00D82F1F" w:rsidRDefault="00D82F1F" w:rsidP="00D82F1F">
      <w:pPr>
        <w:pStyle w:val="ListParagraph"/>
        <w:numPr>
          <w:ilvl w:val="0"/>
          <w:numId w:val="6"/>
        </w:numPr>
      </w:pPr>
      <w:r>
        <w:t>Created by YAML file</w:t>
      </w:r>
    </w:p>
    <w:p w14:paraId="3F742666" w14:textId="119E2682" w:rsidR="00D82F1F" w:rsidRDefault="00D82F1F" w:rsidP="00D82F1F">
      <w:pPr>
        <w:ind w:left="2160"/>
      </w:pPr>
      <w:proofErr w:type="gramStart"/>
      <w:r>
        <w:t>kind</w:t>
      </w:r>
      <w:proofErr w:type="gramEnd"/>
      <w:r>
        <w:t xml:space="preserve">: </w:t>
      </w:r>
      <w:proofErr w:type="spellStart"/>
      <w:r>
        <w:t>PersistentVolume</w:t>
      </w:r>
      <w:proofErr w:type="spellEnd"/>
    </w:p>
    <w:p w14:paraId="48E8E065" w14:textId="3D945E93" w:rsidR="00D82F1F" w:rsidRDefault="00D82F1F" w:rsidP="00D82F1F">
      <w:pPr>
        <w:ind w:left="2160"/>
      </w:pPr>
      <w:proofErr w:type="gramStart"/>
      <w:r>
        <w:t>spec</w:t>
      </w:r>
      <w:proofErr w:type="gramEnd"/>
      <w:r>
        <w:t>: Specification as needed</w:t>
      </w:r>
    </w:p>
    <w:p w14:paraId="7FFCFBD9" w14:textId="3583512F" w:rsidR="00D82F1F" w:rsidRDefault="00D82F1F" w:rsidP="00D82F1F">
      <w:pPr>
        <w:ind w:left="720"/>
      </w:pPr>
    </w:p>
    <w:p w14:paraId="09CE4A20" w14:textId="51CD1026" w:rsidR="00D82F1F" w:rsidRDefault="00D82F1F" w:rsidP="00D82F1F">
      <w:pPr>
        <w:ind w:left="720"/>
      </w:pPr>
      <w:proofErr w:type="spellStart"/>
      <w:r>
        <w:t>PersistentVolumeClaim</w:t>
      </w:r>
      <w:proofErr w:type="spellEnd"/>
    </w:p>
    <w:p w14:paraId="481AB16D" w14:textId="330B3F06" w:rsidR="00D82F1F" w:rsidRDefault="00D82F1F" w:rsidP="00D82F1F">
      <w:pPr>
        <w:pStyle w:val="ListParagraph"/>
        <w:numPr>
          <w:ilvl w:val="0"/>
          <w:numId w:val="7"/>
        </w:numPr>
      </w:pPr>
      <w:r>
        <w:t>Claims volume from PV</w:t>
      </w:r>
    </w:p>
    <w:p w14:paraId="517D9FF2" w14:textId="666D27AD" w:rsidR="00D82F1F" w:rsidRDefault="00D82F1F" w:rsidP="00D82F1F">
      <w:pPr>
        <w:pStyle w:val="ListParagraph"/>
        <w:numPr>
          <w:ilvl w:val="0"/>
          <w:numId w:val="7"/>
        </w:numPr>
      </w:pPr>
      <w:r>
        <w:t>Matches `spec` then claims that PV</w:t>
      </w:r>
    </w:p>
    <w:p w14:paraId="04980459" w14:textId="5B3DB857" w:rsidR="00D82F1F" w:rsidRDefault="00D82F1F" w:rsidP="00D82F1F">
      <w:pPr>
        <w:pStyle w:val="ListParagraph"/>
        <w:numPr>
          <w:ilvl w:val="0"/>
          <w:numId w:val="7"/>
        </w:numPr>
      </w:pPr>
      <w:r>
        <w:t>Must be in same NS</w:t>
      </w:r>
    </w:p>
    <w:p w14:paraId="00A2FFA9" w14:textId="36782304" w:rsidR="00D82F1F" w:rsidRDefault="00D82F1F" w:rsidP="00D82F1F">
      <w:pPr>
        <w:pStyle w:val="ListParagraph"/>
        <w:numPr>
          <w:ilvl w:val="0"/>
          <w:numId w:val="7"/>
        </w:numPr>
      </w:pPr>
      <w:r>
        <w:t>Step-by-step breakdown</w:t>
      </w:r>
    </w:p>
    <w:p w14:paraId="39E410BE" w14:textId="1E623534" w:rsidR="00D82F1F" w:rsidRDefault="00D82F1F" w:rsidP="00D82F1F">
      <w:pPr>
        <w:pStyle w:val="ListParagraph"/>
        <w:numPr>
          <w:ilvl w:val="1"/>
          <w:numId w:val="7"/>
        </w:numPr>
      </w:pPr>
      <w:r>
        <w:t>Pod request volume through PVC</w:t>
      </w:r>
    </w:p>
    <w:p w14:paraId="389FD7CB" w14:textId="4B83BF70" w:rsidR="00D82F1F" w:rsidRDefault="00D82F1F" w:rsidP="00D82F1F">
      <w:pPr>
        <w:pStyle w:val="ListParagraph"/>
        <w:numPr>
          <w:ilvl w:val="1"/>
          <w:numId w:val="7"/>
        </w:numPr>
      </w:pPr>
      <w:r>
        <w:t>Find a PV that satisfies the request</w:t>
      </w:r>
    </w:p>
    <w:p w14:paraId="1853FABD" w14:textId="61F9638D" w:rsidR="00D82F1F" w:rsidRDefault="00D82F1F" w:rsidP="00D82F1F">
      <w:pPr>
        <w:pStyle w:val="ListParagraph"/>
        <w:numPr>
          <w:ilvl w:val="1"/>
          <w:numId w:val="7"/>
        </w:numPr>
      </w:pPr>
      <w:r>
        <w:t>Select that PV (it has actual storage backend)</w:t>
      </w:r>
    </w:p>
    <w:p w14:paraId="376D161A" w14:textId="045B70F2" w:rsidR="00D82F1F" w:rsidRDefault="00D82F1F" w:rsidP="00D82F1F">
      <w:pPr>
        <w:ind w:left="720"/>
      </w:pPr>
    </w:p>
    <w:p w14:paraId="4308B088" w14:textId="34F1F816" w:rsidR="00D82F1F" w:rsidRDefault="00D82F1F" w:rsidP="00D82F1F">
      <w:pPr>
        <w:ind w:left="720"/>
      </w:pPr>
      <w:proofErr w:type="spellStart"/>
      <w:r>
        <w:lastRenderedPageBreak/>
        <w:t>StorageClass</w:t>
      </w:r>
      <w:proofErr w:type="spellEnd"/>
    </w:p>
    <w:p w14:paraId="41C72CF9" w14:textId="01F78F7C" w:rsidR="00D82F1F" w:rsidRDefault="00D82F1F" w:rsidP="00D82F1F">
      <w:pPr>
        <w:pStyle w:val="ListParagraph"/>
        <w:numPr>
          <w:ilvl w:val="0"/>
          <w:numId w:val="8"/>
        </w:numPr>
      </w:pPr>
      <w:r>
        <w:t>Provisions persistent volume</w:t>
      </w:r>
      <w:r w:rsidR="0072683E">
        <w:t xml:space="preserve"> dynamically whenever PVC claims it</w:t>
      </w:r>
    </w:p>
    <w:p w14:paraId="11484C29" w14:textId="327F8961" w:rsidR="0072683E" w:rsidRDefault="0072683E" w:rsidP="00D82F1F">
      <w:pPr>
        <w:pStyle w:val="ListParagraph"/>
        <w:numPr>
          <w:ilvl w:val="0"/>
          <w:numId w:val="8"/>
        </w:numPr>
      </w:pPr>
      <w:r>
        <w:t>Requested by PVC</w:t>
      </w:r>
    </w:p>
    <w:p w14:paraId="61C61040" w14:textId="3F8BA7EA" w:rsidR="0072683E" w:rsidRDefault="0072683E" w:rsidP="00D82F1F">
      <w:pPr>
        <w:pStyle w:val="ListParagraph"/>
        <w:numPr>
          <w:ilvl w:val="0"/>
          <w:numId w:val="8"/>
        </w:numPr>
      </w:pPr>
      <w:r>
        <w:t>Step-by-step breakdown</w:t>
      </w:r>
    </w:p>
    <w:p w14:paraId="7737C5E1" w14:textId="77777777" w:rsidR="0072683E" w:rsidRDefault="0072683E" w:rsidP="0072683E">
      <w:pPr>
        <w:pStyle w:val="ListParagraph"/>
        <w:numPr>
          <w:ilvl w:val="1"/>
          <w:numId w:val="8"/>
        </w:numPr>
      </w:pPr>
      <w:r>
        <w:t xml:space="preserve">Pod request volume through PVC </w:t>
      </w:r>
    </w:p>
    <w:p w14:paraId="1CF94BB9" w14:textId="4ADC946D" w:rsidR="0072683E" w:rsidRDefault="0072683E" w:rsidP="0072683E">
      <w:pPr>
        <w:pStyle w:val="ListParagraph"/>
        <w:numPr>
          <w:ilvl w:val="1"/>
          <w:numId w:val="8"/>
        </w:numPr>
      </w:pPr>
      <w:r>
        <w:t>PVC requests to SC</w:t>
      </w:r>
    </w:p>
    <w:p w14:paraId="58322A97" w14:textId="0589ED46" w:rsidR="0072683E" w:rsidRDefault="0072683E" w:rsidP="0072683E">
      <w:pPr>
        <w:pStyle w:val="ListParagraph"/>
        <w:numPr>
          <w:ilvl w:val="1"/>
          <w:numId w:val="8"/>
        </w:numPr>
      </w:pPr>
      <w:r>
        <w:t>SC creates PV</w:t>
      </w:r>
    </w:p>
    <w:p w14:paraId="17604D0E" w14:textId="3A6D6107" w:rsidR="0072683E" w:rsidRDefault="0072683E" w:rsidP="0072683E">
      <w:pPr>
        <w:pStyle w:val="ListParagraph"/>
        <w:numPr>
          <w:ilvl w:val="1"/>
          <w:numId w:val="8"/>
        </w:numPr>
      </w:pPr>
      <w:r>
        <w:t>PVC connects to PV</w:t>
      </w:r>
    </w:p>
    <w:p w14:paraId="1130257C" w14:textId="29B90725" w:rsidR="00663905" w:rsidRDefault="00663905" w:rsidP="00663905"/>
    <w:p w14:paraId="0B2671A3" w14:textId="7D05AE61" w:rsidR="00663905" w:rsidRDefault="00663905" w:rsidP="00663905">
      <w:pPr>
        <w:pStyle w:val="Heading1"/>
        <w:ind w:left="0"/>
      </w:pPr>
      <w:bookmarkStart w:id="8" w:name="_Toc201910796"/>
      <w:r>
        <w:t xml:space="preserve">8. </w:t>
      </w:r>
      <w:proofErr w:type="spellStart"/>
      <w:r>
        <w:t>StatefulSet</w:t>
      </w:r>
      <w:bookmarkEnd w:id="8"/>
      <w:proofErr w:type="spellEnd"/>
    </w:p>
    <w:p w14:paraId="5DFFBBFE" w14:textId="2425BCCD" w:rsidR="00663905" w:rsidRDefault="00663905" w:rsidP="00663905">
      <w:pPr>
        <w:ind w:left="720"/>
      </w:pPr>
      <w:r>
        <w:t xml:space="preserve">K8s component for </w:t>
      </w:r>
      <w:proofErr w:type="spellStart"/>
      <w:r>
        <w:t>Stateful</w:t>
      </w:r>
      <w:proofErr w:type="spellEnd"/>
      <w:r>
        <w:t xml:space="preserve"> apps.</w:t>
      </w:r>
    </w:p>
    <w:p w14:paraId="56C8BA0C" w14:textId="3F1BC550" w:rsidR="00663905" w:rsidRDefault="00663905" w:rsidP="00663905">
      <w:pPr>
        <w:ind w:left="720"/>
      </w:pPr>
      <w:r>
        <w:t xml:space="preserve">Kubernetes, Docker or other containerized environments are not suitable for </w:t>
      </w:r>
      <w:proofErr w:type="spellStart"/>
      <w:r>
        <w:t>stateful</w:t>
      </w:r>
      <w:proofErr w:type="spellEnd"/>
      <w:r>
        <w:t xml:space="preserve"> apps.</w:t>
      </w:r>
    </w:p>
    <w:p w14:paraId="779EBEE0" w14:textId="730BF245" w:rsidR="00663905" w:rsidRDefault="00663905" w:rsidP="00663905">
      <w:pPr>
        <w:ind w:left="720"/>
      </w:pPr>
      <w:r>
        <w:t>They are much more suitable for stateless apps.</w:t>
      </w:r>
    </w:p>
    <w:sectPr w:rsidR="00663905" w:rsidSect="00D0000A">
      <w:headerReference w:type="default" r:id="rId20"/>
      <w:footerReference w:type="default" r:id="rId21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22FD3" w14:textId="77777777" w:rsidR="0072683E" w:rsidRDefault="0072683E">
      <w:r>
        <w:separator/>
      </w:r>
    </w:p>
  </w:endnote>
  <w:endnote w:type="continuationSeparator" w:id="0">
    <w:p w14:paraId="10F32E5E" w14:textId="77777777" w:rsidR="0072683E" w:rsidRDefault="0072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2213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372A5" w14:textId="3FC0F832" w:rsidR="0072683E" w:rsidRDefault="007268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D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AB1F649" w14:textId="77777777" w:rsidR="0072683E" w:rsidRDefault="00726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E38B4" w14:textId="77777777" w:rsidR="0072683E" w:rsidRDefault="0072683E">
      <w:r>
        <w:separator/>
      </w:r>
    </w:p>
  </w:footnote>
  <w:footnote w:type="continuationSeparator" w:id="0">
    <w:p w14:paraId="558DDB4D" w14:textId="77777777" w:rsidR="0072683E" w:rsidRDefault="0072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4CDA3" w14:textId="77777777" w:rsidR="0072683E" w:rsidRDefault="0072683E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79D2F8E3" wp14:editId="2DA319E5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E419A85" w14:textId="77777777" w:rsidR="0072683E" w:rsidRDefault="0072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0BAE39D1"/>
    <w:multiLevelType w:val="hybridMultilevel"/>
    <w:tmpl w:val="943651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E60ABD"/>
    <w:multiLevelType w:val="hybridMultilevel"/>
    <w:tmpl w:val="BFD046E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774FAA"/>
    <w:multiLevelType w:val="hybridMultilevel"/>
    <w:tmpl w:val="048A8B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CD4750"/>
    <w:multiLevelType w:val="hybridMultilevel"/>
    <w:tmpl w:val="015434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B13ABC"/>
    <w:multiLevelType w:val="hybridMultilevel"/>
    <w:tmpl w:val="0EE0E6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58"/>
    <w:rsid w:val="00081D6F"/>
    <w:rsid w:val="00136379"/>
    <w:rsid w:val="001438D6"/>
    <w:rsid w:val="001C21E4"/>
    <w:rsid w:val="00244E11"/>
    <w:rsid w:val="002B6DEE"/>
    <w:rsid w:val="00361470"/>
    <w:rsid w:val="003D2289"/>
    <w:rsid w:val="00422F06"/>
    <w:rsid w:val="004857E5"/>
    <w:rsid w:val="004B2D1E"/>
    <w:rsid w:val="004F2918"/>
    <w:rsid w:val="005545C1"/>
    <w:rsid w:val="0058757A"/>
    <w:rsid w:val="005F3AFB"/>
    <w:rsid w:val="005F586B"/>
    <w:rsid w:val="00604F52"/>
    <w:rsid w:val="00663905"/>
    <w:rsid w:val="0072683E"/>
    <w:rsid w:val="00726D60"/>
    <w:rsid w:val="007311DE"/>
    <w:rsid w:val="00742B6D"/>
    <w:rsid w:val="00744458"/>
    <w:rsid w:val="007C007E"/>
    <w:rsid w:val="00804B73"/>
    <w:rsid w:val="00873B3A"/>
    <w:rsid w:val="008B1D28"/>
    <w:rsid w:val="008C01A7"/>
    <w:rsid w:val="0096799A"/>
    <w:rsid w:val="009A6DE3"/>
    <w:rsid w:val="009C01F0"/>
    <w:rsid w:val="009C4F08"/>
    <w:rsid w:val="009D4979"/>
    <w:rsid w:val="009E702D"/>
    <w:rsid w:val="00A30129"/>
    <w:rsid w:val="00AC1CF7"/>
    <w:rsid w:val="00B429BD"/>
    <w:rsid w:val="00C04D3C"/>
    <w:rsid w:val="00D0000A"/>
    <w:rsid w:val="00D272CB"/>
    <w:rsid w:val="00D82F1F"/>
    <w:rsid w:val="00D95DC3"/>
    <w:rsid w:val="00E37C80"/>
    <w:rsid w:val="00EA3C87"/>
    <w:rsid w:val="00EE2BD8"/>
    <w:rsid w:val="00EE31C2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2542BA"/>
  <w15:docId w15:val="{0046F1AA-EE70-472E-A6CF-FADE49FE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AFB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42B6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42B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table" w:styleId="TableGrid">
    <w:name w:val="Table Grid"/>
    <w:basedOn w:val="TableNormal"/>
    <w:rsid w:val="0074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3905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6639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3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F7054E-639C-4E3F-BFD4-00344F8C205C}">
  <ds:schemaRefs>
    <ds:schemaRef ds:uri="http://schemas.openxmlformats.org/package/2006/metadata/core-properties"/>
    <ds:schemaRef ds:uri="http://purl.org/dc/terms/"/>
    <ds:schemaRef ds:uri="http://www.w3.org/XML/1998/namespace"/>
    <ds:schemaRef ds:uri="47c08fd1-dc78-452a-aa47-04e2725c7bdc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57DD3AA-B4B2-49C4-ADFC-B250B023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133</TotalTime>
  <Pages>8</Pages>
  <Words>974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Aryan.Madhavi</dc:creator>
  <cp:lastModifiedBy>Aryan Madhavi</cp:lastModifiedBy>
  <cp:revision>5</cp:revision>
  <cp:lastPrinted>2025-06-27T04:30:00Z</cp:lastPrinted>
  <dcterms:created xsi:type="dcterms:W3CDTF">2025-06-26T10:49:00Z</dcterms:created>
  <dcterms:modified xsi:type="dcterms:W3CDTF">2025-06-27T04:30:00Z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