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9DD00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0D4FF908" w14:textId="7E7AD0CA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0B1F79">
        <w:rPr>
          <w:rFonts w:cs="Times New Roman"/>
          <w:szCs w:val="24"/>
        </w:rPr>
        <w:t>01.07.2025</w:t>
      </w:r>
    </w:p>
    <w:p w14:paraId="50116BF1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766D3B1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410A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88FD154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005E4442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B6D490E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A9876F3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DC4F47" wp14:editId="4CDA07B8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93439C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3670F22" wp14:editId="03BC7DC5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4A87E4" w14:textId="77777777" w:rsidR="00CD55D4" w:rsidRDefault="00CD55D4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794C18F5" w14:textId="77777777" w:rsidR="00CD55D4" w:rsidRDefault="00CD55D4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70F22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F4A87E4" w14:textId="77777777" w:rsidR="00CD55D4" w:rsidRDefault="00CD55D4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794C18F5" w14:textId="77777777" w:rsidR="00CD55D4" w:rsidRDefault="00CD55D4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1840D6" w14:textId="77777777" w:rsidR="004B2D1E" w:rsidRDefault="00EE1115" w:rsidP="004B2D1E">
      <w:pPr>
        <w:pStyle w:val="MyHeading"/>
      </w:pPr>
      <w:r>
        <w:t>Web Application in Kubernetes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1146583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DA753" w14:textId="39B7DE37" w:rsidR="000B1F79" w:rsidRPr="000B1F79" w:rsidRDefault="000B1F79">
          <w:pPr>
            <w:pStyle w:val="TOCHeading"/>
            <w:rPr>
              <w:rFonts w:ascii="Times New Roman" w:hAnsi="Times New Roman" w:cs="Times New Roman"/>
            </w:rPr>
          </w:pPr>
          <w:r w:rsidRPr="000B1F79">
            <w:rPr>
              <w:rFonts w:ascii="Times New Roman" w:hAnsi="Times New Roman" w:cs="Times New Roman"/>
            </w:rPr>
            <w:t>Contents</w:t>
          </w:r>
        </w:p>
        <w:p w14:paraId="40F6A180" w14:textId="3009C6BC" w:rsidR="000B1F79" w:rsidRPr="000B1F79" w:rsidRDefault="000B1F79">
          <w:pPr>
            <w:pStyle w:val="TOC1"/>
            <w:tabs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r w:rsidRPr="000B1F79">
            <w:rPr>
              <w:rFonts w:cs="Times New Roman"/>
            </w:rPr>
            <w:fldChar w:fldCharType="begin"/>
          </w:r>
          <w:r w:rsidRPr="000B1F79">
            <w:rPr>
              <w:rFonts w:cs="Times New Roman"/>
            </w:rPr>
            <w:instrText xml:space="preserve"> TOC \o "1-3" \h \z \u </w:instrText>
          </w:r>
          <w:r w:rsidRPr="000B1F79">
            <w:rPr>
              <w:rFonts w:cs="Times New Roman"/>
            </w:rPr>
            <w:fldChar w:fldCharType="separate"/>
          </w:r>
          <w:hyperlink w:anchor="_Toc202278133" w:history="1">
            <w:r w:rsidRPr="000B1F79">
              <w:rPr>
                <w:rStyle w:val="Hyperlink"/>
                <w:rFonts w:cs="Times New Roman"/>
                <w:noProof/>
              </w:rPr>
              <w:t>1. Script to install and setup k8s requirements in EC2 Instance with Linux AMI</w:t>
            </w:r>
            <w:r w:rsidRPr="000B1F79">
              <w:rPr>
                <w:rFonts w:cs="Times New Roman"/>
                <w:noProof/>
                <w:webHidden/>
              </w:rPr>
              <w:tab/>
            </w:r>
            <w:r w:rsidRPr="000B1F79">
              <w:rPr>
                <w:rFonts w:cs="Times New Roman"/>
                <w:noProof/>
                <w:webHidden/>
              </w:rPr>
              <w:fldChar w:fldCharType="begin"/>
            </w:r>
            <w:r w:rsidRPr="000B1F79">
              <w:rPr>
                <w:rFonts w:cs="Times New Roman"/>
                <w:noProof/>
                <w:webHidden/>
              </w:rPr>
              <w:instrText xml:space="preserve"> PAGEREF _Toc202278133 \h </w:instrText>
            </w:r>
            <w:r w:rsidRPr="000B1F79">
              <w:rPr>
                <w:rFonts w:cs="Times New Roman"/>
                <w:noProof/>
                <w:webHidden/>
              </w:rPr>
            </w:r>
            <w:r w:rsidRPr="000B1F79">
              <w:rPr>
                <w:rFonts w:cs="Times New Roman"/>
                <w:noProof/>
                <w:webHidden/>
              </w:rPr>
              <w:fldChar w:fldCharType="separate"/>
            </w:r>
            <w:r w:rsidR="00250DD4">
              <w:rPr>
                <w:rFonts w:cs="Times New Roman"/>
                <w:noProof/>
                <w:webHidden/>
              </w:rPr>
              <w:t>2</w:t>
            </w:r>
            <w:r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9E87A9" w14:textId="2521613D" w:rsidR="000B1F79" w:rsidRPr="000B1F79" w:rsidRDefault="00250DD4">
          <w:pPr>
            <w:pStyle w:val="TOC1"/>
            <w:tabs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hyperlink w:anchor="_Toc202278134" w:history="1">
            <w:r w:rsidR="000B1F79" w:rsidRPr="000B1F79">
              <w:rPr>
                <w:rStyle w:val="Hyperlink"/>
                <w:rFonts w:cs="Times New Roman"/>
                <w:noProof/>
              </w:rPr>
              <w:t>2. Creating image for a simple web application</w:t>
            </w:r>
            <w:r w:rsidR="000B1F79" w:rsidRPr="000B1F79">
              <w:rPr>
                <w:rFonts w:cs="Times New Roman"/>
                <w:noProof/>
                <w:webHidden/>
              </w:rPr>
              <w:tab/>
            </w:r>
            <w:r w:rsidR="000B1F79" w:rsidRPr="000B1F79">
              <w:rPr>
                <w:rFonts w:cs="Times New Roman"/>
                <w:noProof/>
                <w:webHidden/>
              </w:rPr>
              <w:fldChar w:fldCharType="begin"/>
            </w:r>
            <w:r w:rsidR="000B1F79" w:rsidRPr="000B1F79">
              <w:rPr>
                <w:rFonts w:cs="Times New Roman"/>
                <w:noProof/>
                <w:webHidden/>
              </w:rPr>
              <w:instrText xml:space="preserve"> PAGEREF _Toc202278134 \h </w:instrText>
            </w:r>
            <w:r w:rsidR="000B1F79" w:rsidRPr="000B1F79">
              <w:rPr>
                <w:rFonts w:cs="Times New Roman"/>
                <w:noProof/>
                <w:webHidden/>
              </w:rPr>
            </w:r>
            <w:r w:rsidR="000B1F79" w:rsidRPr="000B1F79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0B1F79"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C74844" w14:textId="5FEF47EA" w:rsidR="000B1F79" w:rsidRPr="000B1F79" w:rsidRDefault="00250DD4">
          <w:pPr>
            <w:pStyle w:val="TOC2"/>
            <w:tabs>
              <w:tab w:val="left" w:pos="660"/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hyperlink w:anchor="_Toc202278135" w:history="1"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a.</w:t>
            </w:r>
            <w:r w:rsidR="000B1F79" w:rsidRPr="000B1F79">
              <w:rPr>
                <w:rFonts w:eastAsiaTheme="minorEastAsia" w:cs="Times New Roman"/>
                <w:noProof/>
                <w:sz w:val="22"/>
                <w:lang w:val="en-IN" w:eastAsia="en-IN"/>
              </w:rPr>
              <w:tab/>
            </w:r>
            <w:r w:rsidR="000B1F79" w:rsidRPr="000B1F79">
              <w:rPr>
                <w:rStyle w:val="Hyperlink"/>
                <w:rFonts w:cs="Times New Roman"/>
                <w:noProof/>
              </w:rPr>
              <w:t>Final Directory Structure</w:t>
            </w:r>
            <w:r w:rsidR="000B1F79" w:rsidRPr="000B1F79">
              <w:rPr>
                <w:rFonts w:cs="Times New Roman"/>
                <w:noProof/>
                <w:webHidden/>
              </w:rPr>
              <w:tab/>
            </w:r>
            <w:r w:rsidR="000B1F79" w:rsidRPr="000B1F79">
              <w:rPr>
                <w:rFonts w:cs="Times New Roman"/>
                <w:noProof/>
                <w:webHidden/>
              </w:rPr>
              <w:fldChar w:fldCharType="begin"/>
            </w:r>
            <w:r w:rsidR="000B1F79" w:rsidRPr="000B1F79">
              <w:rPr>
                <w:rFonts w:cs="Times New Roman"/>
                <w:noProof/>
                <w:webHidden/>
              </w:rPr>
              <w:instrText xml:space="preserve"> PAGEREF _Toc202278135 \h </w:instrText>
            </w:r>
            <w:r w:rsidR="000B1F79" w:rsidRPr="000B1F79">
              <w:rPr>
                <w:rFonts w:cs="Times New Roman"/>
                <w:noProof/>
                <w:webHidden/>
              </w:rPr>
            </w:r>
            <w:r w:rsidR="000B1F79" w:rsidRPr="000B1F79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0B1F79"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2C4BCB" w14:textId="0BA0D740" w:rsidR="000B1F79" w:rsidRPr="000B1F79" w:rsidRDefault="00250DD4">
          <w:pPr>
            <w:pStyle w:val="TOC2"/>
            <w:tabs>
              <w:tab w:val="left" w:pos="660"/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hyperlink w:anchor="_Toc202278136" w:history="1"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b.</w:t>
            </w:r>
            <w:r w:rsidR="000B1F79" w:rsidRPr="000B1F79">
              <w:rPr>
                <w:rFonts w:eastAsiaTheme="minorEastAsia" w:cs="Times New Roman"/>
                <w:noProof/>
                <w:sz w:val="22"/>
                <w:lang w:val="en-IN" w:eastAsia="en-IN"/>
              </w:rPr>
              <w:tab/>
            </w:r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Code</w:t>
            </w:r>
            <w:r w:rsidR="000B1F79" w:rsidRPr="000B1F79">
              <w:rPr>
                <w:rFonts w:cs="Times New Roman"/>
                <w:noProof/>
                <w:webHidden/>
              </w:rPr>
              <w:tab/>
            </w:r>
            <w:r w:rsidR="000B1F79" w:rsidRPr="000B1F79">
              <w:rPr>
                <w:rFonts w:cs="Times New Roman"/>
                <w:noProof/>
                <w:webHidden/>
              </w:rPr>
              <w:fldChar w:fldCharType="begin"/>
            </w:r>
            <w:r w:rsidR="000B1F79" w:rsidRPr="000B1F79">
              <w:rPr>
                <w:rFonts w:cs="Times New Roman"/>
                <w:noProof/>
                <w:webHidden/>
              </w:rPr>
              <w:instrText xml:space="preserve"> PAGEREF _Toc202278136 \h </w:instrText>
            </w:r>
            <w:r w:rsidR="000B1F79" w:rsidRPr="000B1F79">
              <w:rPr>
                <w:rFonts w:cs="Times New Roman"/>
                <w:noProof/>
                <w:webHidden/>
              </w:rPr>
            </w:r>
            <w:r w:rsidR="000B1F79" w:rsidRPr="000B1F79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2</w:t>
            </w:r>
            <w:r w:rsidR="000B1F79"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648496" w14:textId="08F3F13F" w:rsidR="000B1F79" w:rsidRPr="000B1F79" w:rsidRDefault="00250DD4">
          <w:pPr>
            <w:pStyle w:val="TOC2"/>
            <w:tabs>
              <w:tab w:val="left" w:pos="660"/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hyperlink w:anchor="_Toc202278137" w:history="1"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c.</w:t>
            </w:r>
            <w:r w:rsidR="000B1F79" w:rsidRPr="000B1F79">
              <w:rPr>
                <w:rFonts w:eastAsiaTheme="minorEastAsia" w:cs="Times New Roman"/>
                <w:noProof/>
                <w:sz w:val="22"/>
                <w:lang w:val="en-IN" w:eastAsia="en-IN"/>
              </w:rPr>
              <w:tab/>
            </w:r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Next steps</w:t>
            </w:r>
            <w:r w:rsidR="000B1F79" w:rsidRPr="000B1F79">
              <w:rPr>
                <w:rFonts w:cs="Times New Roman"/>
                <w:noProof/>
                <w:webHidden/>
              </w:rPr>
              <w:tab/>
            </w:r>
            <w:r w:rsidR="000B1F79" w:rsidRPr="000B1F79">
              <w:rPr>
                <w:rFonts w:cs="Times New Roman"/>
                <w:noProof/>
                <w:webHidden/>
              </w:rPr>
              <w:fldChar w:fldCharType="begin"/>
            </w:r>
            <w:r w:rsidR="000B1F79" w:rsidRPr="000B1F79">
              <w:rPr>
                <w:rFonts w:cs="Times New Roman"/>
                <w:noProof/>
                <w:webHidden/>
              </w:rPr>
              <w:instrText xml:space="preserve"> PAGEREF _Toc202278137 \h </w:instrText>
            </w:r>
            <w:r w:rsidR="000B1F79" w:rsidRPr="000B1F79">
              <w:rPr>
                <w:rFonts w:cs="Times New Roman"/>
                <w:noProof/>
                <w:webHidden/>
              </w:rPr>
            </w:r>
            <w:r w:rsidR="000B1F79" w:rsidRPr="000B1F79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</w:t>
            </w:r>
            <w:r w:rsidR="000B1F79"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3F402B" w14:textId="2D8830B7" w:rsidR="000B1F79" w:rsidRPr="000B1F79" w:rsidRDefault="00250DD4">
          <w:pPr>
            <w:pStyle w:val="TOC1"/>
            <w:tabs>
              <w:tab w:val="right" w:leader="dot" w:pos="9990"/>
            </w:tabs>
            <w:rPr>
              <w:rFonts w:eastAsiaTheme="minorEastAsia" w:cs="Times New Roman"/>
              <w:noProof/>
              <w:sz w:val="22"/>
              <w:lang w:val="en-IN" w:eastAsia="en-IN"/>
            </w:rPr>
          </w:pPr>
          <w:hyperlink w:anchor="_Toc202278138" w:history="1">
            <w:r w:rsidR="000B1F79" w:rsidRPr="000B1F79">
              <w:rPr>
                <w:rStyle w:val="Hyperlink"/>
                <w:rFonts w:cs="Times New Roman"/>
                <w:noProof/>
                <w:lang w:val="en-IN"/>
              </w:rPr>
              <w:t>3. Initializing k8s cluster and accessing that web app from browser</w:t>
            </w:r>
            <w:r w:rsidR="000B1F79" w:rsidRPr="000B1F79">
              <w:rPr>
                <w:rFonts w:cs="Times New Roman"/>
                <w:noProof/>
                <w:webHidden/>
              </w:rPr>
              <w:tab/>
            </w:r>
            <w:r w:rsidR="000B1F79" w:rsidRPr="000B1F79">
              <w:rPr>
                <w:rFonts w:cs="Times New Roman"/>
                <w:noProof/>
                <w:webHidden/>
              </w:rPr>
              <w:fldChar w:fldCharType="begin"/>
            </w:r>
            <w:r w:rsidR="000B1F79" w:rsidRPr="000B1F79">
              <w:rPr>
                <w:rFonts w:cs="Times New Roman"/>
                <w:noProof/>
                <w:webHidden/>
              </w:rPr>
              <w:instrText xml:space="preserve"> PAGEREF _Toc202278138 \h </w:instrText>
            </w:r>
            <w:r w:rsidR="000B1F79" w:rsidRPr="000B1F79">
              <w:rPr>
                <w:rFonts w:cs="Times New Roman"/>
                <w:noProof/>
                <w:webHidden/>
              </w:rPr>
            </w:r>
            <w:r w:rsidR="000B1F79" w:rsidRPr="000B1F79">
              <w:rPr>
                <w:rFonts w:cs="Times New Roman"/>
                <w:noProof/>
                <w:webHidden/>
              </w:rPr>
              <w:fldChar w:fldCharType="separate"/>
            </w:r>
            <w:r>
              <w:rPr>
                <w:rFonts w:cs="Times New Roman"/>
                <w:noProof/>
                <w:webHidden/>
              </w:rPr>
              <w:t>4</w:t>
            </w:r>
            <w:r w:rsidR="000B1F79" w:rsidRPr="000B1F7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A8D779" w14:textId="1B91BC6F" w:rsidR="000B1F79" w:rsidRDefault="000B1F79">
          <w:r w:rsidRPr="000B1F79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B7C358D" w14:textId="77777777" w:rsidR="00EE1115" w:rsidRDefault="00EE1115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071F139B" w14:textId="184FFED9" w:rsidR="00D95DC3" w:rsidRDefault="00EE1115" w:rsidP="00EE1115">
      <w:pPr>
        <w:pStyle w:val="Heading1"/>
        <w:ind w:left="0"/>
      </w:pPr>
      <w:bookmarkStart w:id="0" w:name="_Toc202278133"/>
      <w:r>
        <w:lastRenderedPageBreak/>
        <w:t xml:space="preserve">1. Script to install and setup </w:t>
      </w:r>
      <w:r w:rsidR="00CD55D4">
        <w:t xml:space="preserve">k8s </w:t>
      </w:r>
      <w:r>
        <w:t>requirements in EC2 Instance with Linux AMI</w:t>
      </w:r>
      <w:bookmarkEnd w:id="0"/>
    </w:p>
    <w:p w14:paraId="4E3FC952" w14:textId="77777777" w:rsidR="00EE1115" w:rsidRPr="00301D68" w:rsidRDefault="00EE1115" w:rsidP="00EE1115">
      <w:pPr>
        <w:pStyle w:val="MyContent"/>
        <w:rPr>
          <w:sz w:val="22"/>
        </w:rPr>
      </w:pPr>
      <w:proofErr w:type="gramStart"/>
      <w:r w:rsidRPr="00301D68">
        <w:rPr>
          <w:sz w:val="22"/>
        </w:rPr>
        <w:t>#!/</w:t>
      </w:r>
      <w:proofErr w:type="spellStart"/>
      <w:proofErr w:type="gramEnd"/>
      <w:r w:rsidRPr="00301D68">
        <w:rPr>
          <w:sz w:val="22"/>
        </w:rPr>
        <w:t>usr</w:t>
      </w:r>
      <w:proofErr w:type="spellEnd"/>
      <w:r w:rsidRPr="00301D68">
        <w:rPr>
          <w:sz w:val="22"/>
        </w:rPr>
        <w:t>/bin/</w:t>
      </w:r>
      <w:proofErr w:type="spellStart"/>
      <w:r w:rsidRPr="00301D68">
        <w:rPr>
          <w:sz w:val="22"/>
        </w:rPr>
        <w:t>env</w:t>
      </w:r>
      <w:proofErr w:type="spellEnd"/>
      <w:r w:rsidRPr="00301D68">
        <w:rPr>
          <w:sz w:val="22"/>
        </w:rPr>
        <w:t xml:space="preserve"> bash</w:t>
      </w:r>
    </w:p>
    <w:p w14:paraId="001B287C" w14:textId="50FD38F7" w:rsidR="00301D68" w:rsidRDefault="00660C82" w:rsidP="00EE1115">
      <w:pPr>
        <w:pStyle w:val="MyContent"/>
        <w:rPr>
          <w:sz w:val="22"/>
        </w:rPr>
      </w:pPr>
      <w:proofErr w:type="gramStart"/>
      <w:r>
        <w:rPr>
          <w:sz w:val="22"/>
        </w:rPr>
        <w:t>set</w:t>
      </w:r>
      <w:proofErr w:type="gramEnd"/>
      <w:r>
        <w:rPr>
          <w:sz w:val="22"/>
        </w:rPr>
        <w:t xml:space="preserve"> -e</w:t>
      </w:r>
    </w:p>
    <w:p w14:paraId="640154FC" w14:textId="77777777" w:rsidR="00660C82" w:rsidRDefault="00660C82" w:rsidP="00EE1115">
      <w:pPr>
        <w:pStyle w:val="MyContent"/>
        <w:rPr>
          <w:sz w:val="22"/>
        </w:rPr>
      </w:pPr>
    </w:p>
    <w:p w14:paraId="2CECBA6C" w14:textId="6A9C8409" w:rsidR="004B2D1E" w:rsidRDefault="00EE1115" w:rsidP="00EE1115">
      <w:pPr>
        <w:pStyle w:val="MyContent"/>
        <w:rPr>
          <w:sz w:val="22"/>
        </w:rPr>
      </w:pPr>
      <w:proofErr w:type="spellStart"/>
      <w:proofErr w:type="gramStart"/>
      <w:r w:rsidRPr="00301D68">
        <w:rPr>
          <w:sz w:val="22"/>
        </w:rPr>
        <w:t>sudo</w:t>
      </w:r>
      <w:proofErr w:type="spellEnd"/>
      <w:proofErr w:type="gramEnd"/>
      <w:r w:rsidRPr="00301D68">
        <w:rPr>
          <w:sz w:val="22"/>
        </w:rPr>
        <w:t xml:space="preserve"> yum</w:t>
      </w:r>
      <w:r w:rsidR="002370D6">
        <w:rPr>
          <w:sz w:val="22"/>
        </w:rPr>
        <w:t xml:space="preserve"> </w:t>
      </w:r>
      <w:r w:rsidRPr="00301D68">
        <w:rPr>
          <w:sz w:val="22"/>
        </w:rPr>
        <w:t>update</w:t>
      </w:r>
      <w:r w:rsidR="002467A3">
        <w:rPr>
          <w:sz w:val="22"/>
        </w:rPr>
        <w:t xml:space="preserve"> -y</w:t>
      </w:r>
    </w:p>
    <w:p w14:paraId="1C8D3594" w14:textId="77777777" w:rsidR="00237462" w:rsidRPr="00301D68" w:rsidRDefault="00237462" w:rsidP="00EE1115">
      <w:pPr>
        <w:pStyle w:val="MyContent"/>
        <w:rPr>
          <w:sz w:val="22"/>
        </w:rPr>
      </w:pPr>
    </w:p>
    <w:p w14:paraId="10B87C82" w14:textId="3A2CB028" w:rsidR="00EE1115" w:rsidRPr="00301D68" w:rsidRDefault="00EE1115" w:rsidP="00EE1115">
      <w:pPr>
        <w:pStyle w:val="MyContent"/>
        <w:rPr>
          <w:sz w:val="22"/>
        </w:rPr>
      </w:pPr>
      <w:proofErr w:type="spellStart"/>
      <w:proofErr w:type="gramStart"/>
      <w:r w:rsidRPr="00301D68">
        <w:rPr>
          <w:sz w:val="22"/>
        </w:rPr>
        <w:t>sudo</w:t>
      </w:r>
      <w:proofErr w:type="spellEnd"/>
      <w:proofErr w:type="gramEnd"/>
      <w:r w:rsidRPr="00301D68">
        <w:rPr>
          <w:sz w:val="22"/>
        </w:rPr>
        <w:t xml:space="preserve"> yum install </w:t>
      </w:r>
      <w:proofErr w:type="spellStart"/>
      <w:r w:rsidRPr="00301D68">
        <w:rPr>
          <w:sz w:val="22"/>
        </w:rPr>
        <w:t>docker</w:t>
      </w:r>
      <w:proofErr w:type="spellEnd"/>
      <w:r w:rsidR="002467A3">
        <w:rPr>
          <w:sz w:val="22"/>
        </w:rPr>
        <w:t xml:space="preserve"> -y</w:t>
      </w:r>
    </w:p>
    <w:p w14:paraId="108D3CBB" w14:textId="77777777" w:rsidR="00EE1115" w:rsidRPr="00301D68" w:rsidRDefault="00EE1115" w:rsidP="002B07C7">
      <w:pPr>
        <w:pStyle w:val="MyContent"/>
        <w:rPr>
          <w:sz w:val="22"/>
        </w:rPr>
      </w:pPr>
      <w:proofErr w:type="spellStart"/>
      <w:proofErr w:type="gramStart"/>
      <w:r w:rsidRPr="00301D68">
        <w:rPr>
          <w:sz w:val="22"/>
        </w:rPr>
        <w:t>sudo</w:t>
      </w:r>
      <w:proofErr w:type="spellEnd"/>
      <w:proofErr w:type="gramEnd"/>
      <w:r w:rsidRPr="00301D68">
        <w:rPr>
          <w:sz w:val="22"/>
        </w:rPr>
        <w:t xml:space="preserve"> </w:t>
      </w:r>
      <w:proofErr w:type="spellStart"/>
      <w:r w:rsidRPr="00301D68">
        <w:rPr>
          <w:sz w:val="22"/>
        </w:rPr>
        <w:t>systemctl</w:t>
      </w:r>
      <w:proofErr w:type="spellEnd"/>
      <w:r w:rsidRPr="00301D68">
        <w:rPr>
          <w:sz w:val="22"/>
        </w:rPr>
        <w:t xml:space="preserve"> start </w:t>
      </w:r>
      <w:proofErr w:type="spellStart"/>
      <w:r w:rsidRPr="00301D68">
        <w:rPr>
          <w:sz w:val="22"/>
        </w:rPr>
        <w:t>docker</w:t>
      </w:r>
      <w:proofErr w:type="spellEnd"/>
    </w:p>
    <w:p w14:paraId="155F7993" w14:textId="3EDFF355" w:rsidR="00301D68" w:rsidRDefault="00301D68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  <w:lang w:val="en-IN"/>
        </w:rPr>
      </w:pPr>
      <w:proofErr w:type="spellStart"/>
      <w:proofErr w:type="gramStart"/>
      <w:r>
        <w:rPr>
          <w:rFonts w:cs="Times New Roman"/>
          <w:sz w:val="22"/>
          <w:szCs w:val="24"/>
          <w:lang w:val="en-IN"/>
        </w:rPr>
        <w:t>sudo</w:t>
      </w:r>
      <w:proofErr w:type="spellEnd"/>
      <w:proofErr w:type="gramEnd"/>
      <w:r>
        <w:rPr>
          <w:rFonts w:cs="Times New Roman"/>
          <w:sz w:val="22"/>
          <w:szCs w:val="24"/>
          <w:lang w:val="en-IN"/>
        </w:rPr>
        <w:t xml:space="preserve"> </w:t>
      </w:r>
      <w:proofErr w:type="spellStart"/>
      <w:r>
        <w:rPr>
          <w:rFonts w:cs="Times New Roman"/>
          <w:sz w:val="22"/>
          <w:szCs w:val="24"/>
          <w:lang w:val="en-IN"/>
        </w:rPr>
        <w:t>usermod</w:t>
      </w:r>
      <w:proofErr w:type="spellEnd"/>
      <w:r>
        <w:rPr>
          <w:rFonts w:cs="Times New Roman"/>
          <w:sz w:val="22"/>
          <w:szCs w:val="24"/>
          <w:lang w:val="en-IN"/>
        </w:rPr>
        <w:t xml:space="preserve"> -</w:t>
      </w:r>
      <w:proofErr w:type="spellStart"/>
      <w:r>
        <w:rPr>
          <w:rFonts w:cs="Times New Roman"/>
          <w:sz w:val="22"/>
          <w:szCs w:val="24"/>
          <w:lang w:val="en-IN"/>
        </w:rPr>
        <w:t>aG</w:t>
      </w:r>
      <w:proofErr w:type="spellEnd"/>
      <w:r>
        <w:rPr>
          <w:rFonts w:cs="Times New Roman"/>
          <w:sz w:val="22"/>
          <w:szCs w:val="24"/>
          <w:lang w:val="en-IN"/>
        </w:rPr>
        <w:t xml:space="preserve"> </w:t>
      </w:r>
      <w:proofErr w:type="spellStart"/>
      <w:r>
        <w:rPr>
          <w:rFonts w:cs="Times New Roman"/>
          <w:sz w:val="22"/>
          <w:szCs w:val="24"/>
          <w:lang w:val="en-IN"/>
        </w:rPr>
        <w:t>docker</w:t>
      </w:r>
      <w:proofErr w:type="spellEnd"/>
      <w:r>
        <w:rPr>
          <w:rFonts w:cs="Times New Roman"/>
          <w:sz w:val="22"/>
          <w:szCs w:val="24"/>
          <w:lang w:val="en-IN"/>
        </w:rPr>
        <w:t xml:space="preserve"> $USER </w:t>
      </w:r>
    </w:p>
    <w:p w14:paraId="0AC7B341" w14:textId="77777777" w:rsidR="00301D68" w:rsidRDefault="00301D68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  <w:lang w:val="en-IN"/>
        </w:rPr>
      </w:pPr>
    </w:p>
    <w:p w14:paraId="2A347698" w14:textId="77777777" w:rsidR="00EE1115" w:rsidRPr="00301D68" w:rsidRDefault="00EE1115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  <w:lang w:val="en-IN"/>
        </w:rPr>
      </w:pPr>
      <w:proofErr w:type="gramStart"/>
      <w:r w:rsidRPr="00301D68">
        <w:rPr>
          <w:rFonts w:cs="Times New Roman"/>
          <w:sz w:val="22"/>
          <w:szCs w:val="24"/>
          <w:lang w:val="en-IN"/>
        </w:rPr>
        <w:t>curl</w:t>
      </w:r>
      <w:proofErr w:type="gramEnd"/>
      <w:r w:rsidRPr="00301D68">
        <w:rPr>
          <w:rFonts w:cs="Times New Roman"/>
          <w:sz w:val="22"/>
          <w:szCs w:val="24"/>
          <w:lang w:val="en-IN"/>
        </w:rPr>
        <w:t xml:space="preserve"> -LO https://github.com/kubernetes/minikube/releases/latest/download/minikube-linux-amd64</w:t>
      </w:r>
    </w:p>
    <w:p w14:paraId="39B65E9D" w14:textId="77777777" w:rsidR="00EE1115" w:rsidRPr="00301D68" w:rsidRDefault="00EE1115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  <w:lang w:val="en-IN"/>
        </w:rPr>
      </w:pPr>
      <w:proofErr w:type="spellStart"/>
      <w:proofErr w:type="gramStart"/>
      <w:r w:rsidRPr="00301D68">
        <w:rPr>
          <w:rFonts w:cs="Times New Roman"/>
          <w:sz w:val="22"/>
          <w:szCs w:val="24"/>
          <w:lang w:val="en-IN"/>
        </w:rPr>
        <w:t>sudo</w:t>
      </w:r>
      <w:proofErr w:type="spellEnd"/>
      <w:proofErr w:type="gramEnd"/>
      <w:r w:rsidRPr="00301D68">
        <w:rPr>
          <w:rFonts w:cs="Times New Roman"/>
          <w:sz w:val="22"/>
          <w:szCs w:val="24"/>
          <w:lang w:val="en-IN"/>
        </w:rPr>
        <w:t xml:space="preserve"> install minikube-linux-amd64 /</w:t>
      </w:r>
      <w:proofErr w:type="spellStart"/>
      <w:r w:rsidRPr="00301D68">
        <w:rPr>
          <w:rFonts w:cs="Times New Roman"/>
          <w:sz w:val="22"/>
          <w:szCs w:val="24"/>
          <w:lang w:val="en-IN"/>
        </w:rPr>
        <w:t>usr</w:t>
      </w:r>
      <w:proofErr w:type="spellEnd"/>
      <w:r w:rsidRPr="00301D68">
        <w:rPr>
          <w:rFonts w:cs="Times New Roman"/>
          <w:sz w:val="22"/>
          <w:szCs w:val="24"/>
          <w:lang w:val="en-IN"/>
        </w:rPr>
        <w:t>/local/bin/</w:t>
      </w:r>
      <w:proofErr w:type="spellStart"/>
      <w:r w:rsidRPr="00301D68">
        <w:rPr>
          <w:rFonts w:cs="Times New Roman"/>
          <w:sz w:val="22"/>
          <w:szCs w:val="24"/>
          <w:lang w:val="en-IN"/>
        </w:rPr>
        <w:t>minikube</w:t>
      </w:r>
      <w:proofErr w:type="spellEnd"/>
      <w:r w:rsidRPr="00301D68">
        <w:rPr>
          <w:rFonts w:cs="Times New Roman"/>
          <w:sz w:val="22"/>
          <w:szCs w:val="24"/>
          <w:lang w:val="en-IN"/>
        </w:rPr>
        <w:t xml:space="preserve"> &amp;&amp; </w:t>
      </w:r>
      <w:proofErr w:type="spellStart"/>
      <w:r w:rsidRPr="00301D68">
        <w:rPr>
          <w:rFonts w:cs="Times New Roman"/>
          <w:sz w:val="22"/>
          <w:szCs w:val="24"/>
          <w:lang w:val="en-IN"/>
        </w:rPr>
        <w:t>rm</w:t>
      </w:r>
      <w:proofErr w:type="spellEnd"/>
      <w:r w:rsidRPr="00301D68">
        <w:rPr>
          <w:rFonts w:cs="Times New Roman"/>
          <w:sz w:val="22"/>
          <w:szCs w:val="24"/>
          <w:lang w:val="en-IN"/>
        </w:rPr>
        <w:t xml:space="preserve"> minikube-linux-amd64</w:t>
      </w:r>
    </w:p>
    <w:p w14:paraId="24588C1F" w14:textId="77777777" w:rsidR="00301D68" w:rsidRDefault="00301D68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</w:rPr>
      </w:pPr>
    </w:p>
    <w:p w14:paraId="740447FE" w14:textId="77777777" w:rsidR="00301D68" w:rsidRDefault="00EE1115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</w:rPr>
      </w:pPr>
      <w:proofErr w:type="gramStart"/>
      <w:r w:rsidRPr="00301D68">
        <w:rPr>
          <w:rFonts w:cs="Times New Roman"/>
          <w:sz w:val="22"/>
          <w:szCs w:val="24"/>
        </w:rPr>
        <w:t>curl</w:t>
      </w:r>
      <w:proofErr w:type="gramEnd"/>
      <w:r w:rsidRPr="00301D68">
        <w:rPr>
          <w:rFonts w:cs="Times New Roman"/>
          <w:sz w:val="22"/>
          <w:szCs w:val="24"/>
        </w:rPr>
        <w:t xml:space="preserve"> -LO "https://dl.k8s.io/release/$(curl -L -s https://dl.k8s.io/release/stable.txt)/bin/linux/amd64/kubectl"</w:t>
      </w:r>
    </w:p>
    <w:p w14:paraId="68F7FD1E" w14:textId="32C787EC" w:rsidR="00BE6AC1" w:rsidRDefault="00301D68" w:rsidP="00EE1115">
      <w:pPr>
        <w:widowControl/>
        <w:tabs>
          <w:tab w:val="left" w:pos="3945"/>
        </w:tabs>
        <w:autoSpaceDE/>
        <w:autoSpaceDN/>
        <w:ind w:left="720"/>
        <w:rPr>
          <w:rFonts w:cs="Times New Roman"/>
          <w:szCs w:val="24"/>
        </w:rPr>
      </w:pPr>
      <w:proofErr w:type="spellStart"/>
      <w:proofErr w:type="gramStart"/>
      <w:r w:rsidRPr="00301D68">
        <w:rPr>
          <w:rFonts w:cs="Times New Roman"/>
          <w:szCs w:val="24"/>
        </w:rPr>
        <w:t>sudo</w:t>
      </w:r>
      <w:proofErr w:type="spellEnd"/>
      <w:proofErr w:type="gramEnd"/>
      <w:r w:rsidRPr="00301D68">
        <w:rPr>
          <w:rFonts w:cs="Times New Roman"/>
          <w:szCs w:val="24"/>
        </w:rPr>
        <w:t xml:space="preserve"> install -o root -g root -m 0755 </w:t>
      </w:r>
      <w:proofErr w:type="spellStart"/>
      <w:r w:rsidRPr="00301D68">
        <w:rPr>
          <w:rFonts w:cs="Times New Roman"/>
          <w:szCs w:val="24"/>
        </w:rPr>
        <w:t>kubectl</w:t>
      </w:r>
      <w:proofErr w:type="spellEnd"/>
      <w:r w:rsidRPr="00301D68">
        <w:rPr>
          <w:rFonts w:cs="Times New Roman"/>
          <w:szCs w:val="24"/>
        </w:rPr>
        <w:t xml:space="preserve"> /</w:t>
      </w:r>
      <w:proofErr w:type="spellStart"/>
      <w:r w:rsidRPr="00301D68">
        <w:rPr>
          <w:rFonts w:cs="Times New Roman"/>
          <w:szCs w:val="24"/>
        </w:rPr>
        <w:t>usr</w:t>
      </w:r>
      <w:proofErr w:type="spellEnd"/>
      <w:r w:rsidRPr="00301D68">
        <w:rPr>
          <w:rFonts w:cs="Times New Roman"/>
          <w:szCs w:val="24"/>
        </w:rPr>
        <w:t>/local/bin/</w:t>
      </w:r>
      <w:proofErr w:type="spellStart"/>
      <w:r w:rsidRPr="00301D68">
        <w:rPr>
          <w:rFonts w:cs="Times New Roman"/>
          <w:szCs w:val="24"/>
        </w:rPr>
        <w:t>kubectl</w:t>
      </w:r>
      <w:proofErr w:type="spellEnd"/>
    </w:p>
    <w:p w14:paraId="38B7A326" w14:textId="388CA9C7" w:rsidR="002467A3" w:rsidRPr="002467A3" w:rsidRDefault="002467A3" w:rsidP="002467A3">
      <w:pPr>
        <w:widowControl/>
        <w:tabs>
          <w:tab w:val="left" w:pos="3945"/>
        </w:tabs>
        <w:autoSpaceDE/>
        <w:autoSpaceDN/>
        <w:ind w:left="720"/>
        <w:rPr>
          <w:rFonts w:cs="Times New Roman"/>
          <w:sz w:val="22"/>
          <w:szCs w:val="24"/>
          <w:lang w:val="en-IN"/>
        </w:rPr>
      </w:pPr>
      <w:bookmarkStart w:id="1" w:name="_GoBack"/>
      <w:bookmarkEnd w:id="1"/>
      <w:proofErr w:type="spellStart"/>
      <w:proofErr w:type="gramStart"/>
      <w:r>
        <w:rPr>
          <w:rFonts w:cs="Times New Roman"/>
          <w:sz w:val="22"/>
          <w:szCs w:val="24"/>
          <w:lang w:val="en-IN"/>
        </w:rPr>
        <w:t>newgrp</w:t>
      </w:r>
      <w:proofErr w:type="spellEnd"/>
      <w:proofErr w:type="gramEnd"/>
      <w:r>
        <w:rPr>
          <w:rFonts w:cs="Times New Roman"/>
          <w:sz w:val="22"/>
          <w:szCs w:val="24"/>
          <w:lang w:val="en-IN"/>
        </w:rPr>
        <w:t xml:space="preserve"> </w:t>
      </w:r>
      <w:proofErr w:type="spellStart"/>
      <w:r>
        <w:rPr>
          <w:rFonts w:cs="Times New Roman"/>
          <w:sz w:val="22"/>
          <w:szCs w:val="24"/>
          <w:lang w:val="en-IN"/>
        </w:rPr>
        <w:t>docker</w:t>
      </w:r>
      <w:proofErr w:type="spellEnd"/>
    </w:p>
    <w:p w14:paraId="6CB13083" w14:textId="77777777" w:rsidR="00BE6AC1" w:rsidRDefault="00BE6AC1" w:rsidP="00BE6AC1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3766BD02" w14:textId="77777777" w:rsidR="00BE6AC1" w:rsidRDefault="00BE6AC1" w:rsidP="00BE6AC1">
      <w:pPr>
        <w:pStyle w:val="Heading1"/>
        <w:ind w:left="0"/>
      </w:pPr>
      <w:bookmarkStart w:id="2" w:name="_Toc202278134"/>
      <w:r>
        <w:t>2. Creating image for a simple web application</w:t>
      </w:r>
      <w:bookmarkEnd w:id="2"/>
    </w:p>
    <w:p w14:paraId="4C45A151" w14:textId="7D43D74B" w:rsidR="00BE6AC1" w:rsidRPr="00BE6AC1" w:rsidRDefault="00BE6AC1" w:rsidP="00BE6AC1">
      <w:pPr>
        <w:pStyle w:val="Heading2"/>
        <w:rPr>
          <w:lang w:val="en-IN"/>
        </w:rPr>
      </w:pPr>
      <w:bookmarkStart w:id="3" w:name="_Toc202278135"/>
      <w:r>
        <w:t>Final Directory Structure</w:t>
      </w:r>
      <w:bookmarkEnd w:id="3"/>
    </w:p>
    <w:p w14:paraId="48C9BC3A" w14:textId="77777777" w:rsidR="00BE6AC1" w:rsidRPr="00BE6AC1" w:rsidRDefault="00BE6AC1" w:rsidP="00BE6AC1">
      <w:pPr>
        <w:ind w:left="720"/>
        <w:rPr>
          <w:rFonts w:ascii="Consolas" w:hAnsi="Consolas"/>
          <w:sz w:val="20"/>
        </w:rPr>
      </w:pPr>
      <w:proofErr w:type="spellStart"/>
      <w:proofErr w:type="gramStart"/>
      <w:r w:rsidRPr="00BE6AC1">
        <w:rPr>
          <w:rFonts w:ascii="Consolas" w:hAnsi="Consolas"/>
          <w:sz w:val="20"/>
        </w:rPr>
        <w:t>jswa</w:t>
      </w:r>
      <w:proofErr w:type="spellEnd"/>
      <w:proofErr w:type="gramEnd"/>
      <w:r w:rsidRPr="00BE6AC1">
        <w:rPr>
          <w:rFonts w:ascii="Consolas" w:hAnsi="Consolas"/>
          <w:sz w:val="20"/>
        </w:rPr>
        <w:t>/</w:t>
      </w:r>
    </w:p>
    <w:p w14:paraId="0F5B66A8" w14:textId="77777777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>|-- .</w:t>
      </w:r>
      <w:proofErr w:type="spellStart"/>
      <w:r w:rsidRPr="00BE6AC1">
        <w:rPr>
          <w:rFonts w:ascii="Consolas" w:hAnsi="Consolas"/>
          <w:sz w:val="20"/>
        </w:rPr>
        <w:t>dockerignore</w:t>
      </w:r>
      <w:proofErr w:type="spellEnd"/>
    </w:p>
    <w:p w14:paraId="18119E92" w14:textId="77777777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|-- </w:t>
      </w:r>
      <w:proofErr w:type="spellStart"/>
      <w:r w:rsidRPr="00BE6AC1">
        <w:rPr>
          <w:rFonts w:ascii="Consolas" w:hAnsi="Consolas"/>
          <w:sz w:val="20"/>
        </w:rPr>
        <w:t>Dockerfile</w:t>
      </w:r>
      <w:proofErr w:type="spellEnd"/>
    </w:p>
    <w:p w14:paraId="20B14402" w14:textId="77777777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|-- </w:t>
      </w:r>
      <w:proofErr w:type="spellStart"/>
      <w:r w:rsidRPr="00BE6AC1">
        <w:rPr>
          <w:rFonts w:ascii="Consolas" w:hAnsi="Consolas"/>
          <w:sz w:val="20"/>
        </w:rPr>
        <w:t>node_modules</w:t>
      </w:r>
      <w:proofErr w:type="spellEnd"/>
      <w:r w:rsidRPr="00BE6AC1">
        <w:rPr>
          <w:rFonts w:ascii="Consolas" w:hAnsi="Consolas"/>
          <w:sz w:val="20"/>
        </w:rPr>
        <w:t>/</w:t>
      </w:r>
    </w:p>
    <w:p w14:paraId="6A2961FF" w14:textId="77777777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>|-- package-</w:t>
      </w:r>
      <w:proofErr w:type="spellStart"/>
      <w:r w:rsidRPr="00BE6AC1">
        <w:rPr>
          <w:rFonts w:ascii="Consolas" w:hAnsi="Consolas"/>
          <w:sz w:val="20"/>
        </w:rPr>
        <w:t>lock.json</w:t>
      </w:r>
      <w:proofErr w:type="spellEnd"/>
    </w:p>
    <w:p w14:paraId="46C4CC3E" w14:textId="6523D7D5" w:rsidR="00D95DC3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|-- </w:t>
      </w:r>
      <w:proofErr w:type="spellStart"/>
      <w:r w:rsidRPr="00BE6AC1">
        <w:rPr>
          <w:rFonts w:ascii="Consolas" w:hAnsi="Consolas"/>
          <w:sz w:val="20"/>
        </w:rPr>
        <w:t>package.json</w:t>
      </w:r>
      <w:proofErr w:type="spellEnd"/>
    </w:p>
    <w:p w14:paraId="2B1C0589" w14:textId="11598B26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>|-- public/</w:t>
      </w:r>
    </w:p>
    <w:p w14:paraId="333BDD3D" w14:textId="44881DCC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     |-- app.js</w:t>
      </w:r>
    </w:p>
    <w:p w14:paraId="34EBE7E9" w14:textId="6A73A9A7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     |-- index.html</w:t>
      </w:r>
    </w:p>
    <w:p w14:paraId="72404BB9" w14:textId="508B5EC5" w:rsidR="00BE6AC1" w:rsidRP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 xml:space="preserve">     |-- style.css</w:t>
      </w:r>
    </w:p>
    <w:p w14:paraId="37CDDD95" w14:textId="1AA74238" w:rsidR="00BE6AC1" w:rsidRDefault="00BE6AC1" w:rsidP="00BE6AC1">
      <w:pPr>
        <w:ind w:left="720"/>
        <w:rPr>
          <w:rFonts w:ascii="Consolas" w:hAnsi="Consolas"/>
          <w:sz w:val="20"/>
        </w:rPr>
      </w:pPr>
      <w:r w:rsidRPr="00BE6AC1">
        <w:rPr>
          <w:rFonts w:ascii="Consolas" w:hAnsi="Consolas"/>
          <w:sz w:val="20"/>
        </w:rPr>
        <w:t>|-- server.js</w:t>
      </w:r>
    </w:p>
    <w:p w14:paraId="1DA42228" w14:textId="63AD299F" w:rsidR="00BE6AC1" w:rsidRDefault="00BE6AC1" w:rsidP="00BE6AC1">
      <w:pPr>
        <w:rPr>
          <w:lang w:val="en-IN"/>
        </w:rPr>
      </w:pPr>
    </w:p>
    <w:p w14:paraId="0522AF3A" w14:textId="2ADEDB54" w:rsidR="00BE6AC1" w:rsidRDefault="00BE6AC1" w:rsidP="00BE6AC1">
      <w:pPr>
        <w:pStyle w:val="Heading2"/>
        <w:rPr>
          <w:lang w:val="en-IN"/>
        </w:rPr>
      </w:pPr>
      <w:bookmarkStart w:id="4" w:name="_Toc202278136"/>
      <w:r>
        <w:rPr>
          <w:lang w:val="en-IN"/>
        </w:rPr>
        <w:t>Code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1"/>
        <w:gridCol w:w="418"/>
        <w:gridCol w:w="3831"/>
      </w:tblGrid>
      <w:tr w:rsidR="00D36F1A" w14:paraId="62E656AB" w14:textId="693B1A4D" w:rsidTr="000B1F79">
        <w:tc>
          <w:tcPr>
            <w:tcW w:w="5439" w:type="dxa"/>
            <w:gridSpan w:val="2"/>
          </w:tcPr>
          <w:p w14:paraId="0EC48428" w14:textId="624CD018" w:rsidR="00D36F1A" w:rsidRPr="00D36F1A" w:rsidRDefault="00D36F1A" w:rsidP="00D36F1A">
            <w:pPr>
              <w:jc w:val="center"/>
              <w:rPr>
                <w:rFonts w:ascii="Consolas" w:hAnsi="Consolas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lang w:val="en-IN"/>
              </w:rPr>
              <w:t>package.json</w:t>
            </w:r>
            <w:proofErr w:type="spellEnd"/>
          </w:p>
        </w:tc>
        <w:tc>
          <w:tcPr>
            <w:tcW w:w="3831" w:type="dxa"/>
          </w:tcPr>
          <w:p w14:paraId="1B6CFC1A" w14:textId="2CEBF955" w:rsidR="00D36F1A" w:rsidRPr="00D36F1A" w:rsidRDefault="00D36F1A" w:rsidP="00D36F1A">
            <w:pPr>
              <w:jc w:val="center"/>
              <w:rPr>
                <w:rFonts w:ascii="Consolas" w:hAnsi="Consolas"/>
                <w:lang w:val="en-IN"/>
              </w:rPr>
            </w:pPr>
            <w:r w:rsidRPr="00D36F1A">
              <w:rPr>
                <w:rFonts w:ascii="Consolas" w:hAnsi="Consolas"/>
                <w:lang w:val="en-IN"/>
              </w:rPr>
              <w:t>style.css</w:t>
            </w:r>
          </w:p>
        </w:tc>
      </w:tr>
      <w:tr w:rsidR="00D36F1A" w14:paraId="5B4D0523" w14:textId="3F103C26" w:rsidTr="000B1F79">
        <w:tc>
          <w:tcPr>
            <w:tcW w:w="5439" w:type="dxa"/>
            <w:gridSpan w:val="2"/>
          </w:tcPr>
          <w:p w14:paraId="1067616C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{</w:t>
            </w:r>
          </w:p>
          <w:p w14:paraId="69113969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"name": "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jswa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",</w:t>
            </w:r>
          </w:p>
          <w:p w14:paraId="54D44E6E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"version": "1.0.0",</w:t>
            </w:r>
          </w:p>
          <w:p w14:paraId="6FD1B144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"description": "Simple web app in JavaScript",</w:t>
            </w:r>
          </w:p>
          <w:p w14:paraId="5A8A7FB4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"main": "server.js",</w:t>
            </w:r>
          </w:p>
          <w:p w14:paraId="0E51FBED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"scripts": {</w:t>
            </w:r>
          </w:p>
          <w:p w14:paraId="7A3A7D46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"start": "node server.js",</w:t>
            </w:r>
          </w:p>
          <w:p w14:paraId="30E4DFE4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"test": "echo \"Error: no test specified\" &amp;&amp; exit 1"</w:t>
            </w:r>
          </w:p>
          <w:p w14:paraId="576DF23D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},</w:t>
            </w:r>
          </w:p>
          <w:p w14:paraId="2FF2E1C8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"author": "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aryan-fafo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",</w:t>
            </w:r>
          </w:p>
          <w:p w14:paraId="13CC8469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"license": "ISC",</w:t>
            </w:r>
          </w:p>
          <w:p w14:paraId="28005FF3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"dependencies": {</w:t>
            </w:r>
          </w:p>
          <w:p w14:paraId="316DC2C6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"express" : "^5.1.0"</w:t>
            </w:r>
          </w:p>
          <w:p w14:paraId="5AD5E312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}</w:t>
            </w:r>
          </w:p>
          <w:p w14:paraId="11E2ABB5" w14:textId="5A750BC5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</w:tc>
        <w:tc>
          <w:tcPr>
            <w:tcW w:w="3831" w:type="dxa"/>
          </w:tcPr>
          <w:p w14:paraId="3C5965DE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body {</w:t>
            </w:r>
          </w:p>
          <w:p w14:paraId="4CA5CE5D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height: 100vh;</w:t>
            </w:r>
          </w:p>
          <w:p w14:paraId="0FEAA206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width: 50%;</w:t>
            </w:r>
          </w:p>
          <w:p w14:paraId="37568AA9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margin: auto;</w:t>
            </w:r>
          </w:p>
          <w:p w14:paraId="0E123E01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  <w:p w14:paraId="6CE16036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section {</w:t>
            </w:r>
          </w:p>
          <w:p w14:paraId="1D34EC22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display: flex;</w:t>
            </w:r>
          </w:p>
          <w:p w14:paraId="12539937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  <w:p w14:paraId="2C2983AF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section, div {</w:t>
            </w:r>
          </w:p>
          <w:p w14:paraId="4FADACF6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align-items: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center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;</w:t>
            </w:r>
          </w:p>
          <w:p w14:paraId="54D131C8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justify-content: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center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;</w:t>
            </w:r>
          </w:p>
          <w:p w14:paraId="786FAC61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  <w:p w14:paraId="6F350690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input, button{</w:t>
            </w:r>
          </w:p>
          <w:p w14:paraId="6049AFEE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padding: 10px;</w:t>
            </w:r>
          </w:p>
          <w:p w14:paraId="05EF33C7" w14:textId="77777777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margin: 2px;</w:t>
            </w:r>
          </w:p>
          <w:p w14:paraId="6CE05B50" w14:textId="44A20580" w:rsidR="00D36F1A" w:rsidRPr="00BE6AC1" w:rsidRDefault="00D36F1A" w:rsidP="00BE6AC1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</w:tc>
      </w:tr>
      <w:tr w:rsidR="000B1F79" w:rsidRPr="00D36F1A" w14:paraId="526FE189" w14:textId="77777777" w:rsidTr="00C928CE">
        <w:tc>
          <w:tcPr>
            <w:tcW w:w="9270" w:type="dxa"/>
            <w:gridSpan w:val="3"/>
          </w:tcPr>
          <w:p w14:paraId="78C5AC4C" w14:textId="77777777" w:rsidR="000B1F79" w:rsidRPr="00D36F1A" w:rsidRDefault="000B1F79" w:rsidP="00C928CE">
            <w:pPr>
              <w:jc w:val="center"/>
              <w:rPr>
                <w:rFonts w:ascii="Consolas" w:hAnsi="Consolas"/>
                <w:lang w:val="en-IN"/>
              </w:rPr>
            </w:pPr>
            <w:r w:rsidRPr="00D36F1A">
              <w:rPr>
                <w:rFonts w:ascii="Consolas" w:hAnsi="Consolas"/>
                <w:lang w:val="en-IN"/>
              </w:rPr>
              <w:lastRenderedPageBreak/>
              <w:t>index.html</w:t>
            </w:r>
          </w:p>
        </w:tc>
      </w:tr>
      <w:tr w:rsidR="000B1F79" w:rsidRPr="00BE6AC1" w14:paraId="470B5F5E" w14:textId="77777777" w:rsidTr="00C928CE">
        <w:tc>
          <w:tcPr>
            <w:tcW w:w="9270" w:type="dxa"/>
            <w:gridSpan w:val="3"/>
          </w:tcPr>
          <w:p w14:paraId="292C1D69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&lt;!DOCTYPE html&gt;</w:t>
            </w:r>
          </w:p>
          <w:p w14:paraId="1C711A6A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&lt;html&gt;</w:t>
            </w:r>
          </w:p>
          <w:p w14:paraId="3A0F231C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&lt;head&gt;</w:t>
            </w:r>
          </w:p>
          <w:p w14:paraId="71C2B166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&lt;title&gt;Login Demo&lt;/title&gt;</w:t>
            </w:r>
          </w:p>
          <w:p w14:paraId="551C9A27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&lt;link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rel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 xml:space="preserve">="stylesheet"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href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="style.css"&gt;</w:t>
            </w:r>
          </w:p>
          <w:p w14:paraId="4552AD00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&lt;/head&gt;</w:t>
            </w:r>
          </w:p>
          <w:p w14:paraId="0FC3A2E2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&lt;body&gt;</w:t>
            </w:r>
          </w:p>
          <w:p w14:paraId="5F4C6F52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&lt;h1&gt;Login&lt;/h1&gt;</w:t>
            </w:r>
          </w:p>
          <w:p w14:paraId="125797F9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&lt;hr&gt;</w:t>
            </w:r>
          </w:p>
          <w:p w14:paraId="456DF69C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&lt;section&gt;&lt;div&gt;</w:t>
            </w:r>
          </w:p>
          <w:p w14:paraId="269A9FA2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        &lt;input type="text" id="username" placeholder="Username"&gt;&lt;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br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&gt;</w:t>
            </w:r>
          </w:p>
          <w:p w14:paraId="14EABEFB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        &lt;input type="password" id="password" placeholder="Password"&gt;&lt;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br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&gt;</w:t>
            </w:r>
          </w:p>
          <w:p w14:paraId="0CAD4E59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        &lt;section&gt;&lt;div&gt;</w:t>
            </w:r>
          </w:p>
          <w:p w14:paraId="6FA3516B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        &lt;button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onclick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="login()"&gt;Login&lt;/button&gt;&lt;/div&gt;&lt;/section&gt;</w:t>
            </w:r>
          </w:p>
          <w:p w14:paraId="677772B3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        &lt;p id="message"&gt;&lt;/p&gt;</w:t>
            </w:r>
          </w:p>
          <w:p w14:paraId="6C782E8B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&lt;/div&gt;&lt;/section&gt;</w:t>
            </w:r>
          </w:p>
          <w:p w14:paraId="599E6B74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&lt;hr&gt;</w:t>
            </w:r>
          </w:p>
          <w:p w14:paraId="2D8D1CC8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&lt;script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src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="app.js"&gt;&lt;/script&gt;</w:t>
            </w:r>
          </w:p>
          <w:p w14:paraId="1995DDC1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&lt;/body&gt;</w:t>
            </w:r>
          </w:p>
          <w:p w14:paraId="2568F853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&lt;/html&gt;</w:t>
            </w:r>
          </w:p>
        </w:tc>
      </w:tr>
      <w:tr w:rsidR="000B1F79" w:rsidRPr="00D36F1A" w14:paraId="03FE8922" w14:textId="77777777" w:rsidTr="00C928CE">
        <w:tc>
          <w:tcPr>
            <w:tcW w:w="9270" w:type="dxa"/>
            <w:gridSpan w:val="3"/>
          </w:tcPr>
          <w:p w14:paraId="1A568379" w14:textId="77777777" w:rsidR="000B1F79" w:rsidRPr="00D36F1A" w:rsidRDefault="000B1F79" w:rsidP="00C928CE">
            <w:pPr>
              <w:jc w:val="center"/>
              <w:rPr>
                <w:rFonts w:ascii="Consolas" w:hAnsi="Consolas"/>
                <w:lang w:val="en-IN"/>
              </w:rPr>
            </w:pPr>
            <w:r w:rsidRPr="00D36F1A">
              <w:rPr>
                <w:rFonts w:ascii="Consolas" w:hAnsi="Consolas"/>
                <w:lang w:val="en-IN"/>
              </w:rPr>
              <w:t>app.js</w:t>
            </w:r>
          </w:p>
        </w:tc>
      </w:tr>
      <w:tr w:rsidR="000B1F79" w:rsidRPr="00BE6AC1" w14:paraId="0A97191C" w14:textId="77777777" w:rsidTr="00C928CE">
        <w:tc>
          <w:tcPr>
            <w:tcW w:w="9270" w:type="dxa"/>
            <w:gridSpan w:val="3"/>
          </w:tcPr>
          <w:p w14:paraId="56DF9E77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function login() {</w:t>
            </w:r>
          </w:p>
          <w:p w14:paraId="5BCF0F26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const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 xml:space="preserve"> user =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document.getElementById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("username").value;</w:t>
            </w:r>
          </w:p>
          <w:p w14:paraId="31850F6E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const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 xml:space="preserve"> pass =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document.getElementById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>("password").value;</w:t>
            </w:r>
          </w:p>
          <w:p w14:paraId="58ADB4A5" w14:textId="77777777" w:rsidR="000B1F79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 xml:space="preserve">        if (user === "admin" &amp;&amp; pass === "admin@12</w:t>
            </w:r>
            <w:r>
              <w:rPr>
                <w:rFonts w:ascii="Consolas" w:hAnsi="Consolas"/>
                <w:sz w:val="20"/>
                <w:lang w:val="en-IN"/>
              </w:rPr>
              <w:t>3")</w:t>
            </w:r>
          </w:p>
          <w:p w14:paraId="1AF7F4F0" w14:textId="77777777" w:rsidR="000B1F79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>
              <w:rPr>
                <w:rFonts w:ascii="Consolas" w:hAnsi="Consolas"/>
                <w:sz w:val="20"/>
                <w:lang w:val="en-IN"/>
              </w:rPr>
              <w:t xml:space="preserve">          </w:t>
            </w:r>
            <w:r w:rsidRPr="00BE6AC1">
              <w:rPr>
                <w:rFonts w:ascii="Consolas" w:hAnsi="Consolas"/>
                <w:sz w:val="20"/>
                <w:lang w:val="en-IN"/>
              </w:rPr>
              <w:t>{</w:t>
            </w:r>
            <w:r>
              <w:rPr>
                <w:rFonts w:ascii="Consolas" w:hAnsi="Consolas"/>
                <w:sz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lang w:val="en-IN"/>
              </w:rPr>
              <w:t>d</w:t>
            </w:r>
            <w:r w:rsidRPr="00BE6AC1">
              <w:rPr>
                <w:rFonts w:ascii="Consolas" w:hAnsi="Consolas"/>
                <w:sz w:val="20"/>
                <w:lang w:val="en-IN"/>
              </w:rPr>
              <w:t>ocument.body.innerHTML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 xml:space="preserve"> = `&lt;hr&gt;&lt;h2&gt;Welcome ${user}!&lt;/h2&gt;&lt;hr&gt;`</w:t>
            </w:r>
            <w:r>
              <w:rPr>
                <w:rFonts w:ascii="Consolas" w:hAnsi="Consolas"/>
                <w:sz w:val="20"/>
                <w:lang w:val="en-IN"/>
              </w:rPr>
              <w:t xml:space="preserve"> </w:t>
            </w:r>
            <w:r w:rsidRPr="00BE6AC1">
              <w:rPr>
                <w:rFonts w:ascii="Consolas" w:hAnsi="Consolas"/>
                <w:sz w:val="20"/>
                <w:lang w:val="en-IN"/>
              </w:rPr>
              <w:t xml:space="preserve">} </w:t>
            </w:r>
          </w:p>
          <w:p w14:paraId="357C4A3E" w14:textId="77777777" w:rsidR="000B1F79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>
              <w:rPr>
                <w:rFonts w:ascii="Consolas" w:hAnsi="Consolas"/>
                <w:sz w:val="20"/>
                <w:lang w:val="en-IN"/>
              </w:rPr>
              <w:t xml:space="preserve">        </w:t>
            </w:r>
            <w:r w:rsidRPr="00BE6AC1">
              <w:rPr>
                <w:rFonts w:ascii="Consolas" w:hAnsi="Consolas"/>
                <w:sz w:val="20"/>
                <w:lang w:val="en-IN"/>
              </w:rPr>
              <w:t xml:space="preserve">else </w:t>
            </w:r>
          </w:p>
          <w:p w14:paraId="7C39090E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>
              <w:rPr>
                <w:rFonts w:ascii="Consolas" w:hAnsi="Consolas"/>
                <w:sz w:val="20"/>
                <w:lang w:val="en-IN"/>
              </w:rPr>
              <w:t xml:space="preserve">          </w:t>
            </w:r>
            <w:proofErr w:type="gramStart"/>
            <w:r w:rsidRPr="00BE6AC1">
              <w:rPr>
                <w:rFonts w:ascii="Consolas" w:hAnsi="Consolas"/>
                <w:sz w:val="20"/>
                <w:lang w:val="en-IN"/>
              </w:rPr>
              <w:t>{</w:t>
            </w:r>
            <w:r>
              <w:rPr>
                <w:rFonts w:ascii="Consolas" w:hAnsi="Consolas"/>
                <w:sz w:val="20"/>
                <w:lang w:val="en-IN"/>
              </w:rPr>
              <w:t xml:space="preserve"> 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document.getElementById</w:t>
            </w:r>
            <w:proofErr w:type="spellEnd"/>
            <w:proofErr w:type="gramEnd"/>
            <w:r w:rsidRPr="00BE6AC1">
              <w:rPr>
                <w:rFonts w:ascii="Consolas" w:hAnsi="Consolas"/>
                <w:sz w:val="20"/>
                <w:lang w:val="en-IN"/>
              </w:rPr>
              <w:t>("message").</w:t>
            </w:r>
            <w:proofErr w:type="spellStart"/>
            <w:r w:rsidRPr="00BE6AC1">
              <w:rPr>
                <w:rFonts w:ascii="Consolas" w:hAnsi="Consolas"/>
                <w:sz w:val="20"/>
                <w:lang w:val="en-IN"/>
              </w:rPr>
              <w:t>textContent</w:t>
            </w:r>
            <w:proofErr w:type="spellEnd"/>
            <w:r w:rsidRPr="00BE6AC1">
              <w:rPr>
                <w:rFonts w:ascii="Consolas" w:hAnsi="Consolas"/>
                <w:sz w:val="20"/>
                <w:lang w:val="en-IN"/>
              </w:rPr>
              <w:t xml:space="preserve"> = "Wrong username or password!"</w:t>
            </w:r>
            <w:r>
              <w:rPr>
                <w:rFonts w:ascii="Consolas" w:hAnsi="Consolas"/>
                <w:sz w:val="20"/>
                <w:lang w:val="en-IN"/>
              </w:rPr>
              <w:t xml:space="preserve"> </w:t>
            </w: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  <w:p w14:paraId="331D6ACD" w14:textId="77777777" w:rsidR="000B1F79" w:rsidRPr="00BE6AC1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BE6AC1">
              <w:rPr>
                <w:rFonts w:ascii="Consolas" w:hAnsi="Consolas"/>
                <w:sz w:val="20"/>
                <w:lang w:val="en-IN"/>
              </w:rPr>
              <w:t>}</w:t>
            </w:r>
          </w:p>
        </w:tc>
      </w:tr>
      <w:tr w:rsidR="000B1F79" w:rsidRPr="00D36F1A" w14:paraId="79BD08B0" w14:textId="77777777" w:rsidTr="00C928CE">
        <w:tc>
          <w:tcPr>
            <w:tcW w:w="9270" w:type="dxa"/>
            <w:gridSpan w:val="3"/>
          </w:tcPr>
          <w:p w14:paraId="61AB0A75" w14:textId="77777777" w:rsidR="000B1F79" w:rsidRPr="00D36F1A" w:rsidRDefault="000B1F79" w:rsidP="00C928CE">
            <w:pPr>
              <w:jc w:val="center"/>
              <w:rPr>
                <w:rFonts w:ascii="Consolas" w:hAnsi="Consolas"/>
                <w:lang w:val="en-IN"/>
              </w:rPr>
            </w:pPr>
            <w:r w:rsidRPr="00D36F1A">
              <w:rPr>
                <w:rFonts w:ascii="Consolas" w:hAnsi="Consolas"/>
                <w:lang w:val="en-IN"/>
              </w:rPr>
              <w:t>server.js</w:t>
            </w:r>
          </w:p>
        </w:tc>
      </w:tr>
      <w:tr w:rsidR="000B1F79" w:rsidRPr="00D36F1A" w14:paraId="673B7DCC" w14:textId="77777777" w:rsidTr="00C928CE">
        <w:tc>
          <w:tcPr>
            <w:tcW w:w="9270" w:type="dxa"/>
            <w:gridSpan w:val="3"/>
          </w:tcPr>
          <w:p w14:paraId="64032E23" w14:textId="77777777" w:rsidR="000B1F79" w:rsidRPr="00D36F1A" w:rsidRDefault="000B1F79" w:rsidP="00C928CE">
            <w:pPr>
              <w:ind w:right="-176"/>
              <w:rPr>
                <w:rFonts w:ascii="Consolas" w:hAnsi="Consolas"/>
                <w:sz w:val="20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const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 xml:space="preserve"> express = require('express')</w:t>
            </w:r>
          </w:p>
          <w:p w14:paraId="690DEBA0" w14:textId="77777777" w:rsidR="000B1F79" w:rsidRPr="00D36F1A" w:rsidRDefault="000B1F79" w:rsidP="00C928CE">
            <w:pPr>
              <w:ind w:right="-176"/>
              <w:rPr>
                <w:rFonts w:ascii="Consolas" w:hAnsi="Consolas"/>
                <w:sz w:val="20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const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 xml:space="preserve"> app = express()</w:t>
            </w:r>
          </w:p>
          <w:p w14:paraId="56153D14" w14:textId="77777777" w:rsidR="000B1F79" w:rsidRPr="00D36F1A" w:rsidRDefault="000B1F79" w:rsidP="00C928CE">
            <w:pPr>
              <w:ind w:right="-176"/>
              <w:rPr>
                <w:rFonts w:ascii="Consolas" w:hAnsi="Consolas"/>
                <w:sz w:val="20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const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 xml:space="preserve"> PORT = 5000</w:t>
            </w:r>
          </w:p>
          <w:p w14:paraId="07D50DF2" w14:textId="77777777" w:rsidR="000B1F79" w:rsidRPr="00D36F1A" w:rsidRDefault="000B1F79" w:rsidP="00C928CE">
            <w:pPr>
              <w:ind w:right="-176"/>
              <w:rPr>
                <w:rFonts w:ascii="Consolas" w:hAnsi="Consolas"/>
                <w:sz w:val="20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app.use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>(</w:t>
            </w: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express.static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>('public'));</w:t>
            </w:r>
          </w:p>
          <w:p w14:paraId="1384C30D" w14:textId="77777777" w:rsidR="000B1F79" w:rsidRPr="00D36F1A" w:rsidRDefault="000B1F79" w:rsidP="00C928CE">
            <w:pPr>
              <w:ind w:right="-176"/>
              <w:rPr>
                <w:rFonts w:ascii="Consolas" w:hAnsi="Consolas"/>
                <w:sz w:val="20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app.listen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>(PORT, () =&gt; { console.log(`App running on http://localhost:${PORT}`); });</w:t>
            </w:r>
          </w:p>
        </w:tc>
      </w:tr>
      <w:tr w:rsidR="000B1F79" w:rsidRPr="00D36F1A" w14:paraId="0392074C" w14:textId="77777777" w:rsidTr="00C928CE">
        <w:tc>
          <w:tcPr>
            <w:tcW w:w="5021" w:type="dxa"/>
          </w:tcPr>
          <w:p w14:paraId="7055DE29" w14:textId="77777777" w:rsidR="000B1F79" w:rsidRPr="00D36F1A" w:rsidRDefault="000B1F79" w:rsidP="00C928CE">
            <w:pPr>
              <w:jc w:val="center"/>
              <w:rPr>
                <w:rFonts w:ascii="Consolas" w:hAnsi="Consolas"/>
                <w:lang w:val="en-IN"/>
              </w:rPr>
            </w:pPr>
            <w:proofErr w:type="spellStart"/>
            <w:r w:rsidRPr="00D36F1A">
              <w:rPr>
                <w:rFonts w:ascii="Consolas" w:hAnsi="Consolas"/>
                <w:lang w:val="en-IN"/>
              </w:rPr>
              <w:t>Dockerfile</w:t>
            </w:r>
            <w:proofErr w:type="spellEnd"/>
          </w:p>
        </w:tc>
        <w:tc>
          <w:tcPr>
            <w:tcW w:w="4249" w:type="dxa"/>
            <w:gridSpan w:val="2"/>
          </w:tcPr>
          <w:p w14:paraId="2938D00B" w14:textId="77777777" w:rsidR="000B1F79" w:rsidRPr="00D36F1A" w:rsidRDefault="000B1F79" w:rsidP="00C928CE">
            <w:pPr>
              <w:jc w:val="center"/>
              <w:rPr>
                <w:rFonts w:ascii="Consolas" w:hAnsi="Consolas"/>
                <w:lang w:val="en-IN"/>
              </w:rPr>
            </w:pPr>
            <w:r w:rsidRPr="00D36F1A">
              <w:rPr>
                <w:rFonts w:ascii="Consolas" w:hAnsi="Consolas"/>
                <w:lang w:val="en-IN"/>
              </w:rPr>
              <w:t>.</w:t>
            </w:r>
            <w:proofErr w:type="spellStart"/>
            <w:r w:rsidRPr="00D36F1A">
              <w:rPr>
                <w:rFonts w:ascii="Consolas" w:hAnsi="Consolas"/>
                <w:lang w:val="en-IN"/>
              </w:rPr>
              <w:t>dockerignore</w:t>
            </w:r>
            <w:proofErr w:type="spellEnd"/>
          </w:p>
        </w:tc>
      </w:tr>
      <w:tr w:rsidR="000B1F79" w:rsidRPr="00D36F1A" w14:paraId="62A8120B" w14:textId="77777777" w:rsidTr="00C928CE">
        <w:tc>
          <w:tcPr>
            <w:tcW w:w="5021" w:type="dxa"/>
          </w:tcPr>
          <w:p w14:paraId="142EA529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 xml:space="preserve">FROM </w:t>
            </w: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node:alpine</w:t>
            </w:r>
            <w:proofErr w:type="spellEnd"/>
          </w:p>
          <w:p w14:paraId="5C82D25C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>WORKDIR /app</w:t>
            </w:r>
          </w:p>
          <w:p w14:paraId="21CD03AB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 xml:space="preserve">COPY </w:t>
            </w:r>
            <w:proofErr w:type="spellStart"/>
            <w:proofErr w:type="gramStart"/>
            <w:r w:rsidRPr="00D36F1A">
              <w:rPr>
                <w:rFonts w:ascii="Consolas" w:hAnsi="Consolas"/>
                <w:sz w:val="20"/>
                <w:lang w:val="en-IN"/>
              </w:rPr>
              <w:t>package.json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 xml:space="preserve"> ./</w:t>
            </w:r>
            <w:proofErr w:type="gramEnd"/>
          </w:p>
          <w:p w14:paraId="51126E58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 xml:space="preserve">RUN </w:t>
            </w: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npm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 xml:space="preserve"> install</w:t>
            </w:r>
          </w:p>
          <w:p w14:paraId="4B1FFACA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proofErr w:type="gramStart"/>
            <w:r w:rsidRPr="00D36F1A">
              <w:rPr>
                <w:rFonts w:ascii="Consolas" w:hAnsi="Consolas"/>
                <w:sz w:val="20"/>
                <w:lang w:val="en-IN"/>
              </w:rPr>
              <w:t>COPY .</w:t>
            </w:r>
            <w:proofErr w:type="gramEnd"/>
            <w:r w:rsidRPr="00D36F1A">
              <w:rPr>
                <w:rFonts w:ascii="Consolas" w:hAnsi="Consolas"/>
                <w:sz w:val="20"/>
                <w:lang w:val="en-IN"/>
              </w:rPr>
              <w:t xml:space="preserve"> .</w:t>
            </w:r>
          </w:p>
          <w:p w14:paraId="24E4E28A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>EXPOSE 5000</w:t>
            </w:r>
          </w:p>
          <w:p w14:paraId="7BD382B9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r w:rsidRPr="00D36F1A">
              <w:rPr>
                <w:rFonts w:ascii="Consolas" w:hAnsi="Consolas"/>
                <w:sz w:val="20"/>
                <w:lang w:val="en-IN"/>
              </w:rPr>
              <w:t>CMD ["</w:t>
            </w:r>
            <w:proofErr w:type="spellStart"/>
            <w:r w:rsidRPr="00D36F1A">
              <w:rPr>
                <w:rFonts w:ascii="Consolas" w:hAnsi="Consolas"/>
                <w:sz w:val="20"/>
                <w:lang w:val="en-IN"/>
              </w:rPr>
              <w:t>npm</w:t>
            </w:r>
            <w:proofErr w:type="spellEnd"/>
            <w:r w:rsidRPr="00D36F1A">
              <w:rPr>
                <w:rFonts w:ascii="Consolas" w:hAnsi="Consolas"/>
                <w:sz w:val="20"/>
                <w:lang w:val="en-IN"/>
              </w:rPr>
              <w:t>", "start"]</w:t>
            </w:r>
          </w:p>
        </w:tc>
        <w:tc>
          <w:tcPr>
            <w:tcW w:w="4249" w:type="dxa"/>
            <w:gridSpan w:val="2"/>
          </w:tcPr>
          <w:p w14:paraId="7C4AF50E" w14:textId="77777777" w:rsidR="000B1F79" w:rsidRPr="00D36F1A" w:rsidRDefault="000B1F79" w:rsidP="00C928CE">
            <w:pPr>
              <w:rPr>
                <w:rFonts w:ascii="Consolas" w:hAnsi="Consolas"/>
                <w:sz w:val="20"/>
                <w:lang w:val="en-IN"/>
              </w:rPr>
            </w:pPr>
            <w:proofErr w:type="spellStart"/>
            <w:r>
              <w:rPr>
                <w:rFonts w:ascii="Consolas" w:hAnsi="Consolas"/>
                <w:sz w:val="20"/>
                <w:lang w:val="en-IN"/>
              </w:rPr>
              <w:t>node_modules</w:t>
            </w:r>
            <w:proofErr w:type="spellEnd"/>
            <w:r>
              <w:rPr>
                <w:rFonts w:ascii="Consolas" w:hAnsi="Consolas"/>
                <w:sz w:val="20"/>
                <w:lang w:val="en-IN"/>
              </w:rPr>
              <w:t>/</w:t>
            </w:r>
          </w:p>
        </w:tc>
      </w:tr>
    </w:tbl>
    <w:p w14:paraId="143132E0" w14:textId="77777777" w:rsidR="000B1F79" w:rsidRDefault="000B1F79" w:rsidP="00D36F1A">
      <w:pPr>
        <w:ind w:left="720"/>
        <w:rPr>
          <w:lang w:val="en-IN"/>
        </w:rPr>
      </w:pPr>
    </w:p>
    <w:p w14:paraId="569550B9" w14:textId="77777777" w:rsidR="000B1F79" w:rsidRDefault="000B1F79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04A8FE11" w14:textId="3E84D950" w:rsidR="00D36F1A" w:rsidRDefault="00D36F1A" w:rsidP="00D36F1A">
      <w:pPr>
        <w:pStyle w:val="Heading2"/>
        <w:rPr>
          <w:lang w:val="en-IN"/>
        </w:rPr>
      </w:pPr>
      <w:bookmarkStart w:id="5" w:name="_Toc202278137"/>
      <w:r>
        <w:rPr>
          <w:lang w:val="en-IN"/>
        </w:rPr>
        <w:lastRenderedPageBreak/>
        <w:t>Next steps</w:t>
      </w:r>
      <w:bookmarkEnd w:id="5"/>
    </w:p>
    <w:p w14:paraId="0991B9B1" w14:textId="2BAE5B0E" w:rsidR="00D36F1A" w:rsidRDefault="00D36F1A" w:rsidP="00D36F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install` to install required dependencies</w:t>
      </w:r>
    </w:p>
    <w:p w14:paraId="5153202C" w14:textId="742224BA" w:rsidR="00D36F1A" w:rsidRDefault="00D36F1A" w:rsidP="00D36F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login -u </w:t>
      </w:r>
      <w:proofErr w:type="spellStart"/>
      <w:r>
        <w:rPr>
          <w:lang w:val="en-IN"/>
        </w:rPr>
        <w:t>aryanfafo</w:t>
      </w:r>
      <w:proofErr w:type="spellEnd"/>
      <w:r>
        <w:rPr>
          <w:lang w:val="en-IN"/>
        </w:rPr>
        <w:t xml:space="preserve"> docker.io` to login into repository</w:t>
      </w:r>
    </w:p>
    <w:p w14:paraId="60C039B7" w14:textId="51322098" w:rsidR="00D36F1A" w:rsidRDefault="00D36F1A" w:rsidP="00D36F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build -t </w:t>
      </w:r>
      <w:proofErr w:type="spellStart"/>
      <w:r>
        <w:rPr>
          <w:lang w:val="en-IN"/>
        </w:rPr>
        <w:t>aryanfafo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jswa:latest</w:t>
      </w:r>
      <w:proofErr w:type="spellEnd"/>
      <w:r>
        <w:rPr>
          <w:lang w:val="en-IN"/>
        </w:rPr>
        <w:t>` to build the image</w:t>
      </w:r>
    </w:p>
    <w:p w14:paraId="0B193C44" w14:textId="5BEC3500" w:rsidR="00D36F1A" w:rsidRDefault="00D36F1A" w:rsidP="00D36F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(optional) 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build -d </w:t>
      </w:r>
      <w:r w:rsidR="00B81A8B">
        <w:rPr>
          <w:lang w:val="en-IN"/>
        </w:rPr>
        <w:t>-</w:t>
      </w:r>
      <w:r>
        <w:rPr>
          <w:lang w:val="en-IN"/>
        </w:rPr>
        <w:t xml:space="preserve">p 5000:5000 </w:t>
      </w:r>
      <w:proofErr w:type="spellStart"/>
      <w:r>
        <w:rPr>
          <w:lang w:val="en-IN"/>
        </w:rPr>
        <w:t>aryanfafo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jswa:latest</w:t>
      </w:r>
      <w:proofErr w:type="spellEnd"/>
      <w:r>
        <w:rPr>
          <w:lang w:val="en-IN"/>
        </w:rPr>
        <w:t>` to verify image</w:t>
      </w:r>
    </w:p>
    <w:p w14:paraId="2F02BF83" w14:textId="389E0A07" w:rsidR="00D36F1A" w:rsidRDefault="00D36F1A" w:rsidP="00D36F1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push </w:t>
      </w:r>
      <w:proofErr w:type="spellStart"/>
      <w:r>
        <w:rPr>
          <w:lang w:val="en-IN"/>
        </w:rPr>
        <w:t>aryanfafo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jswa:latest</w:t>
      </w:r>
      <w:proofErr w:type="spellEnd"/>
      <w:r>
        <w:rPr>
          <w:lang w:val="en-IN"/>
        </w:rPr>
        <w:t xml:space="preserve">` to push the image to </w:t>
      </w:r>
      <w:proofErr w:type="spellStart"/>
      <w:r>
        <w:rPr>
          <w:lang w:val="en-IN"/>
        </w:rPr>
        <w:t>dockerhub</w:t>
      </w:r>
      <w:proofErr w:type="spellEnd"/>
    </w:p>
    <w:p w14:paraId="21F383D0" w14:textId="2AC401FB" w:rsidR="00CD55D4" w:rsidRDefault="00CD55D4" w:rsidP="00CD55D4">
      <w:pPr>
        <w:ind w:left="1080"/>
        <w:rPr>
          <w:lang w:val="en-IN"/>
        </w:rPr>
      </w:pPr>
    </w:p>
    <w:p w14:paraId="18B1398D" w14:textId="48346071" w:rsidR="00CD55D4" w:rsidRDefault="00CD55D4" w:rsidP="00CD55D4">
      <w:pPr>
        <w:pStyle w:val="Heading1"/>
        <w:ind w:left="0"/>
        <w:rPr>
          <w:lang w:val="en-IN"/>
        </w:rPr>
      </w:pPr>
      <w:bookmarkStart w:id="6" w:name="_Toc202278138"/>
      <w:r>
        <w:rPr>
          <w:lang w:val="en-IN"/>
        </w:rPr>
        <w:t xml:space="preserve">3. </w:t>
      </w:r>
      <w:r w:rsidR="00324199">
        <w:rPr>
          <w:lang w:val="en-IN"/>
        </w:rPr>
        <w:t>Initializing k8s cluster and accessing that web app from browser</w:t>
      </w:r>
      <w:bookmarkEnd w:id="6"/>
    </w:p>
    <w:p w14:paraId="1C64B255" w14:textId="26992348" w:rsidR="00324199" w:rsidRDefault="00324199" w:rsidP="0032419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start`</w:t>
      </w:r>
    </w:p>
    <w:p w14:paraId="1E0E1825" w14:textId="056E6375" w:rsidR="00324199" w:rsidRDefault="00324199" w:rsidP="0032419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create deployment </w:t>
      </w:r>
      <w:proofErr w:type="spellStart"/>
      <w:r>
        <w:rPr>
          <w:lang w:val="en-IN"/>
        </w:rPr>
        <w:t>jswa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aryanfafo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jswa:latest</w:t>
      </w:r>
      <w:proofErr w:type="spellEnd"/>
      <w:r>
        <w:rPr>
          <w:lang w:val="en-IN"/>
        </w:rPr>
        <w:t>`</w:t>
      </w:r>
    </w:p>
    <w:p w14:paraId="76EA3706" w14:textId="44EC8A4C" w:rsidR="00324199" w:rsidRDefault="00324199" w:rsidP="0032419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`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expose deployment </w:t>
      </w:r>
      <w:proofErr w:type="spellStart"/>
      <w:r>
        <w:rPr>
          <w:lang w:val="en-IN"/>
        </w:rPr>
        <w:t>jswa</w:t>
      </w:r>
      <w:proofErr w:type="spellEnd"/>
      <w:r>
        <w:rPr>
          <w:lang w:val="en-IN"/>
        </w:rPr>
        <w:t xml:space="preserve"> –type=</w:t>
      </w:r>
      <w:proofErr w:type="spellStart"/>
      <w:r>
        <w:rPr>
          <w:lang w:val="en-IN"/>
        </w:rPr>
        <w:t>LoadBalancer</w:t>
      </w:r>
      <w:proofErr w:type="spellEnd"/>
      <w:r>
        <w:rPr>
          <w:lang w:val="en-IN"/>
        </w:rPr>
        <w:t xml:space="preserve"> –port=5000`</w:t>
      </w:r>
    </w:p>
    <w:p w14:paraId="4182515D" w14:textId="10BA7B5B" w:rsidR="00324199" w:rsidRDefault="00324199" w:rsidP="0032419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Open a new</w:t>
      </w:r>
      <w:r w:rsidR="000B1F79">
        <w:rPr>
          <w:lang w:val="en-IN"/>
        </w:rPr>
        <w:t xml:space="preserve"> terminal with</w:t>
      </w:r>
      <w:r>
        <w:rPr>
          <w:lang w:val="en-IN"/>
        </w:rPr>
        <w:t xml:space="preserve"> SSH connection </w:t>
      </w:r>
      <w:r w:rsidR="000B1F79">
        <w:rPr>
          <w:lang w:val="en-IN"/>
        </w:rPr>
        <w:t xml:space="preserve">to the instance </w:t>
      </w:r>
      <w:r>
        <w:rPr>
          <w:lang w:val="en-IN"/>
        </w:rPr>
        <w:t>and run `</w:t>
      </w:r>
      <w:proofErr w:type="spellStart"/>
      <w:r>
        <w:rPr>
          <w:lang w:val="en-IN"/>
        </w:rPr>
        <w:t>mini</w:t>
      </w:r>
      <w:r w:rsidR="000B1F79">
        <w:rPr>
          <w:lang w:val="en-IN"/>
        </w:rPr>
        <w:t>kube</w:t>
      </w:r>
      <w:proofErr w:type="spellEnd"/>
      <w:r w:rsidR="000B1F79">
        <w:rPr>
          <w:lang w:val="en-IN"/>
        </w:rPr>
        <w:t xml:space="preserve"> tunnel`</w:t>
      </w:r>
    </w:p>
    <w:p w14:paraId="2AE1CF8E" w14:textId="62085807" w:rsidR="000B1F79" w:rsidRDefault="000B1F79" w:rsidP="0032419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Switch to the previous terminal and run `</w:t>
      </w:r>
      <w:proofErr w:type="spellStart"/>
      <w:r>
        <w:rPr>
          <w:lang w:val="en-IN"/>
        </w:rPr>
        <w:t>kubectl</w:t>
      </w:r>
      <w:proofErr w:type="spellEnd"/>
      <w:r>
        <w:rPr>
          <w:lang w:val="en-IN"/>
        </w:rPr>
        <w:t xml:space="preserve"> get svc </w:t>
      </w:r>
      <w:proofErr w:type="spellStart"/>
      <w:r>
        <w:rPr>
          <w:lang w:val="en-IN"/>
        </w:rPr>
        <w:t>jswa</w:t>
      </w:r>
      <w:proofErr w:type="spellEnd"/>
      <w:r>
        <w:rPr>
          <w:lang w:val="en-IN"/>
        </w:rPr>
        <w:t>` to get external IP</w:t>
      </w:r>
    </w:p>
    <w:p w14:paraId="6943C2F9" w14:textId="187878FE" w:rsidR="000B1F79" w:rsidRDefault="000B1F79" w:rsidP="000B1F7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socat</w:t>
      </w:r>
      <w:proofErr w:type="spellEnd"/>
      <w:r>
        <w:rPr>
          <w:lang w:val="en-IN"/>
        </w:rPr>
        <w:t xml:space="preserve"> - 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socat</w:t>
      </w:r>
      <w:proofErr w:type="spellEnd"/>
      <w:r>
        <w:rPr>
          <w:lang w:val="en-IN"/>
        </w:rPr>
        <w:t xml:space="preserve"> -y`</w:t>
      </w:r>
    </w:p>
    <w:p w14:paraId="762154F6" w14:textId="391E1AA4" w:rsidR="000B1F79" w:rsidRDefault="000B1F79" w:rsidP="000B1F7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Forward EC2 public port 5000 to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internal IP - `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socat</w:t>
      </w:r>
      <w:proofErr w:type="spellEnd"/>
      <w:r>
        <w:rPr>
          <w:lang w:val="en-IN"/>
        </w:rPr>
        <w:t xml:space="preserve"> TCP4-LISTEN:5000, fork TCP4:&lt;EXTERNAL_IP&gt;:5000`</w:t>
      </w:r>
    </w:p>
    <w:p w14:paraId="52F0CF75" w14:textId="095EA073" w:rsidR="000B1F79" w:rsidRPr="000B1F79" w:rsidRDefault="000B1F79" w:rsidP="000B1F7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Access the web app with `http://&lt;EC2_IP&gt;:5000` from browser</w:t>
      </w:r>
    </w:p>
    <w:p w14:paraId="0F2FE28C" w14:textId="42DB21FE" w:rsidR="00CD55D4" w:rsidRPr="00CD55D4" w:rsidRDefault="00CD55D4" w:rsidP="00324199">
      <w:pPr>
        <w:pStyle w:val="Heading2"/>
        <w:numPr>
          <w:ilvl w:val="0"/>
          <w:numId w:val="0"/>
        </w:numPr>
        <w:rPr>
          <w:lang w:val="en-IN"/>
        </w:rPr>
      </w:pPr>
    </w:p>
    <w:sectPr w:rsidR="00CD55D4" w:rsidRPr="00CD55D4" w:rsidSect="00660C82">
      <w:headerReference w:type="default" r:id="rId20"/>
      <w:footerReference w:type="default" r:id="rId21"/>
      <w:pgSz w:w="12240" w:h="15840"/>
      <w:pgMar w:top="0" w:right="9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A2446" w14:textId="77777777" w:rsidR="00CD55D4" w:rsidRDefault="00CD55D4">
      <w:r>
        <w:separator/>
      </w:r>
    </w:p>
  </w:endnote>
  <w:endnote w:type="continuationSeparator" w:id="0">
    <w:p w14:paraId="3EFA6739" w14:textId="77777777" w:rsidR="00CD55D4" w:rsidRDefault="00CD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127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5D908" w14:textId="7DB69525" w:rsidR="000B1F79" w:rsidRDefault="000B1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A78567" w14:textId="77777777" w:rsidR="000B1F79" w:rsidRDefault="000B1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AC707" w14:textId="77777777" w:rsidR="00CD55D4" w:rsidRDefault="00CD55D4">
      <w:r>
        <w:separator/>
      </w:r>
    </w:p>
  </w:footnote>
  <w:footnote w:type="continuationSeparator" w:id="0">
    <w:p w14:paraId="12E16344" w14:textId="77777777" w:rsidR="00CD55D4" w:rsidRDefault="00CD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A78CE" w14:textId="77777777" w:rsidR="00CD55D4" w:rsidRDefault="00CD55D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171AF91E" wp14:editId="00D3A847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F9601C" w14:textId="77777777" w:rsidR="00CD55D4" w:rsidRDefault="00CD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A566C"/>
    <w:multiLevelType w:val="hybridMultilevel"/>
    <w:tmpl w:val="A040554E"/>
    <w:lvl w:ilvl="0" w:tplc="40090019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782F"/>
    <w:multiLevelType w:val="hybridMultilevel"/>
    <w:tmpl w:val="08C81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40ED"/>
    <w:multiLevelType w:val="hybridMultilevel"/>
    <w:tmpl w:val="FC062B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15"/>
    <w:rsid w:val="000B1F79"/>
    <w:rsid w:val="00136379"/>
    <w:rsid w:val="00166015"/>
    <w:rsid w:val="001C21E4"/>
    <w:rsid w:val="002370D6"/>
    <w:rsid w:val="00237462"/>
    <w:rsid w:val="002467A3"/>
    <w:rsid w:val="00250DD4"/>
    <w:rsid w:val="0025561C"/>
    <w:rsid w:val="00286708"/>
    <w:rsid w:val="002962A5"/>
    <w:rsid w:val="002B07C7"/>
    <w:rsid w:val="002C3C48"/>
    <w:rsid w:val="00301D68"/>
    <w:rsid w:val="00324199"/>
    <w:rsid w:val="003D2289"/>
    <w:rsid w:val="00422F06"/>
    <w:rsid w:val="004857E5"/>
    <w:rsid w:val="00494D92"/>
    <w:rsid w:val="004B2D1E"/>
    <w:rsid w:val="004F2918"/>
    <w:rsid w:val="005545C1"/>
    <w:rsid w:val="0058757A"/>
    <w:rsid w:val="005F586B"/>
    <w:rsid w:val="00604F52"/>
    <w:rsid w:val="00660C82"/>
    <w:rsid w:val="00726D60"/>
    <w:rsid w:val="007311DE"/>
    <w:rsid w:val="00742B6D"/>
    <w:rsid w:val="00804B73"/>
    <w:rsid w:val="00873B3A"/>
    <w:rsid w:val="008C01A7"/>
    <w:rsid w:val="00947D0C"/>
    <w:rsid w:val="0096799A"/>
    <w:rsid w:val="009A6DE3"/>
    <w:rsid w:val="009E702D"/>
    <w:rsid w:val="00A30129"/>
    <w:rsid w:val="00B429BD"/>
    <w:rsid w:val="00B81A8B"/>
    <w:rsid w:val="00BE6AC1"/>
    <w:rsid w:val="00C04D3C"/>
    <w:rsid w:val="00CD55D4"/>
    <w:rsid w:val="00D0000A"/>
    <w:rsid w:val="00D272CB"/>
    <w:rsid w:val="00D36F1A"/>
    <w:rsid w:val="00D95DC3"/>
    <w:rsid w:val="00DD5DC7"/>
    <w:rsid w:val="00E37C80"/>
    <w:rsid w:val="00EA3C87"/>
    <w:rsid w:val="00EE1115"/>
    <w:rsid w:val="00EE2BD8"/>
    <w:rsid w:val="00EE31C2"/>
    <w:rsid w:val="00F73EBE"/>
    <w:rsid w:val="00FF05F1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B5DFE"/>
  <w15:docId w15:val="{F7BC20D5-BA7D-47EE-96C5-DF9A9D2D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E6AC1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EE1115"/>
    <w:pPr>
      <w:ind w:left="720"/>
    </w:pPr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EE1115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E6AC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301D68"/>
    <w:rPr>
      <w:color w:val="0563C1" w:themeColor="hyperlink"/>
      <w:u w:val="single"/>
    </w:rPr>
  </w:style>
  <w:style w:type="table" w:styleId="TableGrid">
    <w:name w:val="Table Grid"/>
    <w:basedOn w:val="TableNormal"/>
    <w:rsid w:val="00BE6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1F79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B1F7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B1F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microsoft.com/office/infopath/2007/PartnerControls"/>
    <ds:schemaRef ds:uri="http://purl.org/dc/dcmitype/"/>
    <ds:schemaRef ds:uri="47c08fd1-dc78-452a-aa47-04e2725c7bdc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EE380C80-8D9C-4B7E-B80F-69595A28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498</TotalTime>
  <Pages>4</Pages>
  <Words>484</Words>
  <Characters>3970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15</cp:revision>
  <cp:lastPrinted>2025-07-03T04:25:00Z</cp:lastPrinted>
  <dcterms:created xsi:type="dcterms:W3CDTF">2025-06-27T08:49:00Z</dcterms:created>
  <dcterms:modified xsi:type="dcterms:W3CDTF">2025-07-03T04:25:00Z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