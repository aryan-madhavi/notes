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9EB1A" w14:textId="77777777" w:rsidR="00136379" w:rsidRPr="004B2D1E" w:rsidRDefault="00136379" w:rsidP="00A30129">
      <w:pPr>
        <w:jc w:val="both"/>
        <w:rPr>
          <w:rFonts w:cs="Times New Roman"/>
          <w:szCs w:val="24"/>
        </w:rPr>
      </w:pPr>
    </w:p>
    <w:p w14:paraId="6AED1F42" w14:textId="4A67C532" w:rsidR="00A30129" w:rsidRPr="004B2D1E" w:rsidRDefault="0096799A" w:rsidP="00A30129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Date: </w:t>
      </w:r>
      <w:r w:rsidR="00855D72">
        <w:rPr>
          <w:rFonts w:cs="Times New Roman"/>
          <w:szCs w:val="24"/>
        </w:rPr>
        <w:t>01.08.2025</w:t>
      </w:r>
    </w:p>
    <w:p w14:paraId="25D50683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786799D7" w14:textId="77777777" w:rsidR="00A30129" w:rsidRPr="004B2D1E" w:rsidRDefault="00A30129" w:rsidP="00A301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85CD89" w14:textId="77777777" w:rsidR="00EE31C2" w:rsidRPr="004B2D1E" w:rsidRDefault="00EE31C2" w:rsidP="00A30129">
      <w:pPr>
        <w:jc w:val="both"/>
        <w:rPr>
          <w:rFonts w:cs="Times New Roman"/>
          <w:szCs w:val="24"/>
        </w:rPr>
      </w:pPr>
    </w:p>
    <w:p w14:paraId="5D2AC122" w14:textId="77777777" w:rsidR="00EE31C2" w:rsidRPr="004B2D1E" w:rsidRDefault="00EE31C2" w:rsidP="00A30129">
      <w:pPr>
        <w:jc w:val="both"/>
        <w:rPr>
          <w:rFonts w:cs="Times New Roman"/>
          <w:szCs w:val="24"/>
        </w:rPr>
      </w:pPr>
    </w:p>
    <w:p w14:paraId="4C401050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50BEBA88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4006DBB5" w14:textId="77777777" w:rsidR="00D95DC3" w:rsidRPr="004B2D1E" w:rsidRDefault="00D272CB">
      <w:pPr>
        <w:pStyle w:val="BodyText"/>
        <w:rPr>
          <w:rFonts w:cs="Times New Roman"/>
          <w:szCs w:val="24"/>
        </w:rPr>
      </w:pPr>
      <w:r w:rsidRPr="004B2D1E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8F707FE" wp14:editId="27FA5E43">
                <wp:simplePos x="0" y="0"/>
                <wp:positionH relativeFrom="page">
                  <wp:posOffset>9525</wp:posOffset>
                </wp:positionH>
                <wp:positionV relativeFrom="page">
                  <wp:posOffset>0</wp:posOffset>
                </wp:positionV>
                <wp:extent cx="7764780" cy="1090295"/>
                <wp:effectExtent l="0" t="0" r="762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1090295"/>
                          <a:chOff x="12" y="0"/>
                          <a:chExt cx="12228" cy="1717"/>
                        </a:xfrm>
                      </wpg:grpSpPr>
                      <wps:wsp>
                        <wps:cNvPr id="12" name="Rectangles 12"/>
                        <wps:cNvSpPr/>
                        <wps:spPr>
                          <a:xfrm>
                            <a:off x="12" y="18"/>
                            <a:ext cx="12228" cy="1107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022" y="0"/>
                            <a:ext cx="8218" cy="1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Freeform 14"/>
                        <wps:cNvSpPr/>
                        <wps:spPr>
                          <a:xfrm>
                            <a:off x="4163" y="22"/>
                            <a:ext cx="8076" cy="1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6" h="1619">
                                <a:moveTo>
                                  <a:pt x="8076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619"/>
                                </a:lnTo>
                                <a:lnTo>
                                  <a:pt x="8076" y="1619"/>
                                </a:lnTo>
                                <a:lnTo>
                                  <a:pt x="8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Rectangles 16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noFill/>
                          <a:ln w="38100" cap="flat" cmpd="sng">
                            <a:solidFill>
                              <a:srgbClr val="51C3F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389" y="540"/>
                            <a:ext cx="2796" cy="1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DB24A26" id="Group 18" o:spid="_x0000_s1026" style="position:absolute;margin-left:.75pt;margin-top:0;width:611.4pt;height:85.85pt;z-index:-251658240;mso-position-horizontal-relative:page;mso-position-vertical-relative:page" coordorigin="12" coordsize="12228,171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">
                <v:rect id="Rectangles 12" o:spid="_x0000_s1027" style="position:absolute;left:12;top:18;width:12228;height:1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" fillcolor="#e0dfc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4022;width:8218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">
                  <v:imagedata r:id="rId14" o:title=""/>
                  <v:path arrowok="t"/>
                </v:shape>
                <v:shape id="Freeform 14" o:spid="_x0000_s1029" style="position:absolute;left:4163;top:22;width:8076;height:1619;visibility:visible;mso-wrap-style:square;v-text-anchor:top" coordsize="8076,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" path="m8076,l,,1604,1619r6472,l8076,xe" fillcolor="#4eb3cf" stroked="f">
                  <v:path arrowok="t" textboxrect="0,0,8076,1619"/>
                </v:shape>
                <v:rect id="Rectangles 15" o:spid="_x0000_s1030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rect id="Rectangles 16" o:spid="_x0000_s1031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" filled="f" strokecolor="#51c3f8" strokeweight="3pt"/>
                <v:shape id="Picture 8" o:spid="_x0000_s1032" type="#_x0000_t75" style="position:absolute;left:7389;top:540;width:2796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">
                  <v:imagedata r:id="rId15" o:title=""/>
                  <v:path arrowok="t"/>
                </v:shape>
                <w10:wrap anchorx="page" anchory="page"/>
              </v:group>
            </w:pict>
          </mc:Fallback>
        </mc:AlternateContent>
      </w:r>
      <w:r w:rsidRPr="004B2D1E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AFEF2A7" wp14:editId="31AFC0FE">
                <wp:simplePos x="0" y="0"/>
                <wp:positionH relativeFrom="page">
                  <wp:posOffset>7620</wp:posOffset>
                </wp:positionH>
                <wp:positionV relativeFrom="page">
                  <wp:posOffset>9210675</wp:posOffset>
                </wp:positionV>
                <wp:extent cx="7764780" cy="476885"/>
                <wp:effectExtent l="0" t="0" r="7620" b="184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476885"/>
                          <a:chOff x="12" y="14506"/>
                          <a:chExt cx="12228" cy="751"/>
                        </a:xfrm>
                      </wpg:grpSpPr>
                      <wps:wsp>
                        <wps:cNvPr id="6" name="Rectangles 6"/>
                        <wps:cNvSpPr/>
                        <wps:spPr>
                          <a:xfrm>
                            <a:off x="12" y="14578"/>
                            <a:ext cx="12228" cy="601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052" y="14506"/>
                            <a:ext cx="818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4590"/>
                            <a:ext cx="8178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Freeform 9"/>
                        <wps:cNvSpPr/>
                        <wps:spPr>
                          <a:xfrm>
                            <a:off x="4074" y="14588"/>
                            <a:ext cx="8128" cy="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" h="595">
                                <a:moveTo>
                                  <a:pt x="8128" y="0"/>
                                </a:moveTo>
                                <a:lnTo>
                                  <a:pt x="0" y="0"/>
                                </a:lnTo>
                                <a:lnTo>
                                  <a:pt x="1610" y="595"/>
                                </a:lnTo>
                                <a:lnTo>
                                  <a:pt x="8128" y="595"/>
                                </a:lnTo>
                                <a:lnTo>
                                  <a:pt x="8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2" y="14506"/>
                            <a:ext cx="1222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D4F241" w14:textId="77777777" w:rsidR="00D95DC3" w:rsidRDefault="00D95DC3">
                              <w:pPr>
                                <w:spacing w:before="6"/>
                                <w:rPr>
                                  <w:sz w:val="18"/>
                                </w:rPr>
                              </w:pPr>
                            </w:p>
                            <w:p w14:paraId="585E87F8" w14:textId="77777777" w:rsidR="00D95DC3" w:rsidRDefault="00D272CB">
                              <w:pPr>
                                <w:ind w:left="6341"/>
                                <w:rPr>
                                  <w:rFonts w:asci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Copyright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1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@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2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202</w:t>
                              </w:r>
                              <w:r w:rsidR="009E702D"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4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7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P</w:t>
                              </w:r>
                              <w:r w:rsidR="009E702D"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byThree.com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8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All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6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Rights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5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EF2A7" id="Group 11" o:spid="_x0000_s1026" style="position:absolute;margin-left:.6pt;margin-top:725.25pt;width:611.4pt;height:37.55pt;z-index:251656192;mso-position-horizontal-relative:page;mso-position-vertical-relative:page" coordorigin="12,14506" coordsize="12228,7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">
                <v:rect id="Rectangles 6" o:spid="_x0000_s1027" style="position:absolute;left:12;top:14578;width:12228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" fillcolor="#e0dfcc" stroked="f"/>
                <v:shape id="Picture 11" o:spid="_x0000_s1028" type="#_x0000_t75" style="position:absolute;left:4052;top:14506;width:8188;height: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">
                  <v:imagedata r:id="rId18" o:title=""/>
                  <v:path arrowok="t"/>
                </v:shape>
                <v:shape id="Picture 12" o:spid="_x0000_s1029" type="#_x0000_t75" style="position:absolute;left:4062;top:14590;width:8178;height: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">
                  <v:imagedata r:id="rId19" o:title=""/>
                  <v:path arrowok="t"/>
                </v:shape>
                <v:shape id="Freeform 9" o:spid="_x0000_s1030" style="position:absolute;left:4074;top:14588;width:8128;height:595;visibility:visible;mso-wrap-style:square;v-text-anchor:top" coordsize="8128,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" path="m8128,l,,1610,595r6518,l8128,xe" fillcolor="#4eb3cf" stroked="f">
                  <v:path arrowok="t" textboxrect="0,0,8128,595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left:12;top:14506;width:12228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4D4F241" w14:textId="77777777" w:rsidR="00D95DC3" w:rsidRDefault="00D95DC3">
                        <w:pPr>
                          <w:spacing w:before="6"/>
                          <w:rPr>
                            <w:sz w:val="18"/>
                          </w:rPr>
                        </w:pPr>
                      </w:p>
                      <w:p w14:paraId="585E87F8" w14:textId="77777777" w:rsidR="00D95DC3" w:rsidRDefault="00D272CB">
                        <w:pPr>
                          <w:ind w:left="6341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Copyright</w:t>
                        </w:r>
                        <w:r>
                          <w:rPr>
                            <w:rFonts w:ascii="Verdana"/>
                            <w:color w:val="FFFFFF"/>
                            <w:spacing w:val="11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@</w:t>
                        </w:r>
                        <w:r>
                          <w:rPr>
                            <w:rFonts w:ascii="Verdana"/>
                            <w:color w:val="FFFFFF"/>
                            <w:spacing w:val="12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202</w:t>
                        </w:r>
                        <w:r w:rsidR="009E702D"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4</w:t>
                        </w:r>
                        <w:r>
                          <w:rPr>
                            <w:rFonts w:ascii="Verdana"/>
                            <w:color w:val="FFFFFF"/>
                            <w:spacing w:val="7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P</w:t>
                        </w:r>
                        <w:r w:rsidR="009E702D"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i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byThree.com</w:t>
                        </w:r>
                        <w:r>
                          <w:rPr>
                            <w:rFonts w:ascii="Verdana"/>
                            <w:color w:val="FFFFFF"/>
                            <w:spacing w:val="8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All</w:t>
                        </w:r>
                        <w:r>
                          <w:rPr>
                            <w:rFonts w:ascii="Verdana"/>
                            <w:color w:val="FFFFFF"/>
                            <w:spacing w:val="16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Rights</w:t>
                        </w:r>
                        <w:r>
                          <w:rPr>
                            <w:rFonts w:ascii="Verdana"/>
                            <w:color w:val="FFFFFF"/>
                            <w:spacing w:val="15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Reserved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2278299" w14:textId="77777777" w:rsidR="00DE6981" w:rsidRDefault="00DE6981" w:rsidP="0096799A">
      <w:pPr>
        <w:pStyle w:val="Heading1"/>
        <w:rPr>
          <w:rFonts w:eastAsiaTheme="majorEastAsia" w:cstheme="majorBidi"/>
          <w:b w:val="0"/>
          <w:bCs w:val="0"/>
          <w:color w:val="5B9BD5" w:themeColor="accent1"/>
          <w:spacing w:val="-10"/>
          <w:kern w:val="28"/>
          <w:sz w:val="40"/>
          <w:szCs w:val="56"/>
        </w:rPr>
      </w:pPr>
      <w:bookmarkStart w:id="0" w:name="_Toc204956564"/>
      <w:proofErr w:type="spellStart"/>
      <w:r w:rsidRPr="00DE6981">
        <w:rPr>
          <w:rFonts w:eastAsiaTheme="majorEastAsia" w:cstheme="majorBidi"/>
          <w:b w:val="0"/>
          <w:bCs w:val="0"/>
          <w:color w:val="5B9BD5" w:themeColor="accent1"/>
          <w:spacing w:val="-10"/>
          <w:kern w:val="28"/>
          <w:sz w:val="40"/>
          <w:szCs w:val="56"/>
        </w:rPr>
        <w:t>SaltStack</w:t>
      </w:r>
      <w:proofErr w:type="spellEnd"/>
      <w:r w:rsidRPr="00DE6981">
        <w:rPr>
          <w:rFonts w:eastAsiaTheme="majorEastAsia" w:cstheme="majorBidi"/>
          <w:b w:val="0"/>
          <w:bCs w:val="0"/>
          <w:color w:val="5B9BD5" w:themeColor="accent1"/>
          <w:spacing w:val="-10"/>
          <w:kern w:val="28"/>
          <w:sz w:val="40"/>
          <w:szCs w:val="56"/>
        </w:rPr>
        <w:t xml:space="preserve"> Workflow Orchestrati</w:t>
      </w:r>
      <w:r>
        <w:rPr>
          <w:rFonts w:eastAsiaTheme="majorEastAsia" w:cstheme="majorBidi"/>
          <w:b w:val="0"/>
          <w:bCs w:val="0"/>
          <w:color w:val="5B9BD5" w:themeColor="accent1"/>
          <w:spacing w:val="-10"/>
          <w:kern w:val="28"/>
          <w:sz w:val="40"/>
          <w:szCs w:val="56"/>
        </w:rPr>
        <w:t>on and Logging Optimization</w:t>
      </w:r>
      <w:bookmarkEnd w:id="0"/>
    </w:p>
    <w:sdt>
      <w:sdtPr>
        <w:id w:val="-91251361"/>
        <w:docPartObj>
          <w:docPartGallery w:val="Table of Contents"/>
          <w:docPartUnique/>
        </w:docPartObj>
      </w:sdtPr>
      <w:sdtEndPr>
        <w:rPr>
          <w:rFonts w:ascii="Times New Roman" w:eastAsia="Arial MT" w:hAnsi="Times New Roman" w:cs="Arial MT"/>
          <w:b/>
          <w:bCs/>
          <w:noProof/>
          <w:color w:val="auto"/>
          <w:sz w:val="24"/>
          <w:szCs w:val="22"/>
        </w:rPr>
      </w:sdtEndPr>
      <w:sdtContent>
        <w:p w14:paraId="789197AE" w14:textId="57DE113C" w:rsidR="00855D72" w:rsidRDefault="00855D72">
          <w:pPr>
            <w:pStyle w:val="TOCHeading"/>
          </w:pPr>
          <w:r>
            <w:t>Contents</w:t>
          </w:r>
        </w:p>
        <w:p w14:paraId="5CCE8768" w14:textId="7DF83ADC" w:rsidR="00855D72" w:rsidRDefault="00855D72">
          <w:pPr>
            <w:pStyle w:val="TOC1"/>
            <w:tabs>
              <w:tab w:val="right" w:leader="dot" w:pos="95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956564" w:history="1">
            <w:r w:rsidRPr="00E9430F">
              <w:rPr>
                <w:rStyle w:val="Hyperlink"/>
                <w:rFonts w:eastAsiaTheme="majorEastAsia" w:cstheme="majorBidi"/>
                <w:noProof/>
                <w:spacing w:val="-10"/>
                <w:kern w:val="28"/>
              </w:rPr>
              <w:t>SaltStack Workflow Orchestration and Logging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_Toc204956564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5C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D8D33" w14:textId="3F3143D5" w:rsidR="00855D72" w:rsidRDefault="00855D72">
          <w:pPr>
            <w:pStyle w:val="TOC1"/>
            <w:tabs>
              <w:tab w:val="right" w:leader="dot" w:pos="9550"/>
            </w:tabs>
            <w:rPr>
              <w:noProof/>
            </w:rPr>
          </w:pPr>
          <w:hyperlink w:anchor="_Toc204956565" w:history="1">
            <w:r w:rsidRPr="00E9430F">
              <w:rPr>
                <w:rStyle w:val="Hyperlink"/>
                <w:noProof/>
              </w:rPr>
              <w:t>1. Git Repository for the Workflow Orchestration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_Toc204956565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5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ED75C" w14:textId="1A6D6E7D" w:rsidR="00855D72" w:rsidRDefault="00855D72">
          <w:pPr>
            <w:pStyle w:val="TOC1"/>
            <w:tabs>
              <w:tab w:val="right" w:leader="dot" w:pos="9550"/>
            </w:tabs>
            <w:rPr>
              <w:noProof/>
            </w:rPr>
          </w:pPr>
          <w:hyperlink w:anchor="_Toc204956566" w:history="1">
            <w:r w:rsidRPr="00E9430F">
              <w:rPr>
                <w:rStyle w:val="Hyperlink"/>
                <w:noProof/>
              </w:rPr>
              <w:t>2. Running the orchestration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_Toc204956566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5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8CBC0" w14:textId="4078D750" w:rsidR="00855D72" w:rsidRDefault="00855D72">
          <w:pPr>
            <w:pStyle w:val="TOC1"/>
            <w:tabs>
              <w:tab w:val="right" w:leader="dot" w:pos="9550"/>
            </w:tabs>
            <w:rPr>
              <w:noProof/>
            </w:rPr>
          </w:pPr>
          <w:hyperlink w:anchor="_Toc204956567" w:history="1">
            <w:r w:rsidRPr="00E9430F">
              <w:rPr>
                <w:rStyle w:val="Hyperlink"/>
                <w:noProof/>
              </w:rPr>
              <w:t>3. Logging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_Toc204956567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5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D4ABB" w14:textId="60478B97" w:rsidR="00855D72" w:rsidRDefault="00855D72">
          <w:pPr>
            <w:pStyle w:val="TOC1"/>
            <w:tabs>
              <w:tab w:val="right" w:leader="dot" w:pos="9550"/>
            </w:tabs>
            <w:rPr>
              <w:noProof/>
            </w:rPr>
          </w:pPr>
          <w:hyperlink w:anchor="_Toc204956568" w:history="1">
            <w:r w:rsidRPr="00E9430F">
              <w:rPr>
                <w:rStyle w:val="Hyperlink"/>
                <w:noProof/>
              </w:rPr>
              <w:t>4. Orchestration Files vs Top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_Toc204956568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5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4D8B0" w14:textId="1C8FE8AE" w:rsidR="00855D72" w:rsidRDefault="00855D72">
          <w:r>
            <w:rPr>
              <w:b/>
              <w:bCs/>
              <w:noProof/>
            </w:rPr>
            <w:fldChar w:fldCharType="end"/>
          </w:r>
        </w:p>
      </w:sdtContent>
    </w:sdt>
    <w:p w14:paraId="20CA0B3D" w14:textId="77777777" w:rsidR="00DE6981" w:rsidRDefault="00DE6981">
      <w:pPr>
        <w:widowControl/>
        <w:autoSpaceDE/>
        <w:autoSpaceDN/>
      </w:pPr>
      <w:bookmarkStart w:id="1" w:name="_GoBack"/>
      <w:bookmarkEnd w:id="1"/>
      <w:r>
        <w:br w:type="page"/>
      </w:r>
    </w:p>
    <w:p w14:paraId="021DECF8" w14:textId="77777777" w:rsidR="00DE6981" w:rsidRDefault="00DE6981" w:rsidP="00DE6981">
      <w:pPr>
        <w:pStyle w:val="Heading1"/>
        <w:ind w:left="0"/>
      </w:pPr>
      <w:bookmarkStart w:id="2" w:name="_Toc204953417"/>
      <w:bookmarkStart w:id="3" w:name="_Toc204944254"/>
      <w:bookmarkStart w:id="4" w:name="_Toc204947040"/>
      <w:bookmarkStart w:id="5" w:name="_Toc204956565"/>
      <w:r>
        <w:lastRenderedPageBreak/>
        <w:t>1.</w:t>
      </w:r>
      <w:bookmarkStart w:id="6" w:name="_Toc204953418"/>
      <w:bookmarkEnd w:id="2"/>
      <w:r>
        <w:t xml:space="preserve"> </w:t>
      </w:r>
      <w:proofErr w:type="spellStart"/>
      <w:r>
        <w:t>Git</w:t>
      </w:r>
      <w:proofErr w:type="spellEnd"/>
      <w:r>
        <w:t xml:space="preserve"> Repository for </w:t>
      </w:r>
      <w:bookmarkEnd w:id="3"/>
      <w:bookmarkEnd w:id="4"/>
      <w:r>
        <w:t xml:space="preserve">the </w:t>
      </w:r>
      <w:bookmarkEnd w:id="6"/>
      <w:r>
        <w:t>Workflow Orchestration</w:t>
      </w:r>
      <w:bookmarkEnd w:id="5"/>
    </w:p>
    <w:p w14:paraId="51189659" w14:textId="77777777" w:rsidR="00DE6981" w:rsidRDefault="00DE6981" w:rsidP="00DE6981">
      <w:r>
        <w:t xml:space="preserve">This repository contains all the salt state files used for salt operations: </w:t>
      </w:r>
      <w:hyperlink r:id="rId20" w:history="1">
        <w:proofErr w:type="spellStart"/>
        <w:r>
          <w:rPr>
            <w:rStyle w:val="Hyperlink"/>
          </w:rPr>
          <w:t>aryan</w:t>
        </w:r>
        <w:r>
          <w:rPr>
            <w:rStyle w:val="Hyperlink"/>
          </w:rPr>
          <w:t>-</w:t>
        </w:r>
        <w:r>
          <w:rPr>
            <w:rStyle w:val="Hyperlink"/>
          </w:rPr>
          <w:t>m</w:t>
        </w:r>
        <w:r>
          <w:rPr>
            <w:rStyle w:val="Hyperlink"/>
          </w:rPr>
          <w:t>adhavi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saltstack</w:t>
        </w:r>
        <w:proofErr w:type="spellEnd"/>
      </w:hyperlink>
    </w:p>
    <w:p w14:paraId="374CAD46" w14:textId="77777777" w:rsidR="00DE6981" w:rsidRDefault="00DE6981" w:rsidP="00DE6981">
      <w:r>
        <w:t>These files are to be stored in `/</w:t>
      </w:r>
      <w:proofErr w:type="spellStart"/>
      <w:r>
        <w:t>srv</w:t>
      </w:r>
      <w:proofErr w:type="spellEnd"/>
      <w:r>
        <w:t>/salt`.</w:t>
      </w:r>
      <w:r>
        <w:t xml:space="preserve"> </w:t>
      </w:r>
    </w:p>
    <w:p w14:paraId="13A03837" w14:textId="77777777" w:rsidR="00DE6981" w:rsidRDefault="00DE6981" w:rsidP="00DE6981"/>
    <w:p w14:paraId="04994B09" w14:textId="27702B11" w:rsidR="00DE6981" w:rsidRDefault="00DE6981" w:rsidP="00DE6981">
      <w:r>
        <w:t xml:space="preserve">The required directories for this are: </w:t>
      </w:r>
      <w:proofErr w:type="spellStart"/>
      <w:r>
        <w:t>orch</w:t>
      </w:r>
      <w:proofErr w:type="spellEnd"/>
      <w:r>
        <w:t xml:space="preserve">/ </w:t>
      </w:r>
      <w:proofErr w:type="spellStart"/>
      <w:r>
        <w:t>nginx</w:t>
      </w:r>
      <w:proofErr w:type="spellEnd"/>
      <w:r>
        <w:t xml:space="preserve">/ </w:t>
      </w:r>
      <w:proofErr w:type="spellStart"/>
      <w:r w:rsidR="00E17318">
        <w:t>nssm</w:t>
      </w:r>
      <w:proofErr w:type="spellEnd"/>
      <w:r w:rsidR="00E17318">
        <w:t xml:space="preserve">/ services/ </w:t>
      </w:r>
      <w:r>
        <w:t>and its internal files.</w:t>
      </w:r>
    </w:p>
    <w:p w14:paraId="409B6FD7" w14:textId="297394CF" w:rsidR="00E17318" w:rsidRDefault="00E17318" w:rsidP="00DE6981">
      <w:r>
        <w:t>The `</w:t>
      </w:r>
      <w:proofErr w:type="spellStart"/>
      <w:r>
        <w:t>orch</w:t>
      </w:r>
      <w:proofErr w:type="spellEnd"/>
      <w:r>
        <w:t>/</w:t>
      </w:r>
      <w:proofErr w:type="spellStart"/>
      <w:r>
        <w:t>nginx_win_orch.sls</w:t>
      </w:r>
      <w:proofErr w:type="spellEnd"/>
      <w:r>
        <w:t>` file orchestrates the following steps in `win-minion`:</w:t>
      </w:r>
    </w:p>
    <w:p w14:paraId="522090FB" w14:textId="40E6E532" w:rsidR="00E17318" w:rsidRDefault="00E17318" w:rsidP="00DE6981">
      <w:r w:rsidRPr="00AE4ED8">
        <w:rPr>
          <w:rStyle w:val="TableGrid"/>
          <w:noProof/>
          <w:lang w:val="en-IN" w:eastAsia="en-IN"/>
        </w:rPr>
        <w:drawing>
          <wp:inline distT="0" distB="0" distL="0" distR="0" wp14:anchorId="74F37572" wp14:editId="3B384F59">
            <wp:extent cx="6070600" cy="724619"/>
            <wp:effectExtent l="0" t="0" r="63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1541222D" w14:textId="72655E8F" w:rsidR="00E17318" w:rsidRDefault="00E17318" w:rsidP="00B7108B">
      <w:pPr>
        <w:pStyle w:val="Heading1"/>
        <w:ind w:left="0"/>
      </w:pPr>
      <w:bookmarkStart w:id="7" w:name="_Toc204956566"/>
      <w:r>
        <w:t>2. Running the orchestration file</w:t>
      </w:r>
      <w:bookmarkEnd w:id="7"/>
    </w:p>
    <w:p w14:paraId="14F5E2D4" w14:textId="0B6883ED" w:rsidR="00E17318" w:rsidRDefault="00E17318" w:rsidP="00DE6981">
      <w:r>
        <w:t>The orchestration file can be run with the following command:</w:t>
      </w:r>
      <w:r>
        <w:br/>
      </w:r>
      <w:r w:rsidR="00B7108B">
        <w:t xml:space="preserve">  </w:t>
      </w:r>
      <w:proofErr w:type="gramStart"/>
      <w:r w:rsidR="00B7108B">
        <w:t>$  salt</w:t>
      </w:r>
      <w:proofErr w:type="gramEnd"/>
      <w:r w:rsidR="00B7108B">
        <w:t xml:space="preserve">-run </w:t>
      </w:r>
      <w:proofErr w:type="spellStart"/>
      <w:r w:rsidR="00B7108B">
        <w:t>state.orchestrate</w:t>
      </w:r>
      <w:proofErr w:type="spellEnd"/>
      <w:r w:rsidR="00B7108B">
        <w:t xml:space="preserve"> </w:t>
      </w:r>
      <w:proofErr w:type="spellStart"/>
      <w:r w:rsidR="00B7108B">
        <w:t>orch.nginx_win_orch</w:t>
      </w:r>
      <w:proofErr w:type="spellEnd"/>
    </w:p>
    <w:p w14:paraId="733EF017" w14:textId="77777777" w:rsidR="00E17318" w:rsidRDefault="00E17318" w:rsidP="00DE6981"/>
    <w:p w14:paraId="5B462254" w14:textId="42A174AF" w:rsidR="00B7108B" w:rsidRDefault="00B7108B" w:rsidP="00E17318">
      <w:pPr>
        <w:pStyle w:val="Heading1"/>
        <w:ind w:left="0"/>
      </w:pPr>
      <w:bookmarkStart w:id="8" w:name="_Toc204956567"/>
      <w:r>
        <w:t>3. Logging optimization</w:t>
      </w:r>
      <w:bookmarkEnd w:id="8"/>
    </w:p>
    <w:p w14:paraId="470633E4" w14:textId="0961F7D1" w:rsidR="00B7108B" w:rsidRDefault="00B7108B" w:rsidP="00B7108B">
      <w:r>
        <w:t>Whenever a longer state file is being processed, it hogs the terminal without any clear indication of current workflow state. Thus, there is a requirement for proper logging functionality which helps the administrator to understand what is working under the hood.</w:t>
      </w:r>
    </w:p>
    <w:p w14:paraId="54210709" w14:textId="7A97DF23" w:rsidR="00B7108B" w:rsidRDefault="00B7108B" w:rsidP="00B7108B">
      <w:r>
        <w:t>Thus need to run:</w:t>
      </w:r>
    </w:p>
    <w:p w14:paraId="2F5841FE" w14:textId="1A3806B0" w:rsidR="00B7108B" w:rsidRDefault="00B7108B" w:rsidP="00B7108B">
      <w:r>
        <w:t xml:space="preserve">  </w:t>
      </w:r>
      <w:proofErr w:type="gramStart"/>
      <w:r>
        <w:t>$  salt</w:t>
      </w:r>
      <w:proofErr w:type="gramEnd"/>
      <w:r>
        <w:t xml:space="preserve">-run </w:t>
      </w:r>
      <w:proofErr w:type="spellStart"/>
      <w:r>
        <w:t>state.orchestrate</w:t>
      </w:r>
      <w:proofErr w:type="spellEnd"/>
      <w:r>
        <w:t xml:space="preserve"> </w:t>
      </w:r>
      <w:proofErr w:type="spellStart"/>
      <w:r>
        <w:t>orch.nginx_win_orch</w:t>
      </w:r>
      <w:proofErr w:type="spellEnd"/>
      <w:r>
        <w:t xml:space="preserve"> -l info</w:t>
      </w:r>
    </w:p>
    <w:p w14:paraId="730A4231" w14:textId="48E383DA" w:rsidR="00E17318" w:rsidRDefault="00B7108B" w:rsidP="00E17318">
      <w:pPr>
        <w:pStyle w:val="Heading1"/>
        <w:ind w:left="0"/>
      </w:pPr>
      <w:bookmarkStart w:id="9" w:name="_Toc204956568"/>
      <w:r>
        <w:t>4</w:t>
      </w:r>
      <w:r w:rsidR="00E17318">
        <w:t>. Orchestration Files vs Top file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4310"/>
      </w:tblGrid>
      <w:tr w:rsidR="00E17318" w:rsidRPr="00E17318" w14:paraId="44063427" w14:textId="77777777" w:rsidTr="00E17318">
        <w:trPr>
          <w:trHeight w:val="341"/>
        </w:trPr>
        <w:tc>
          <w:tcPr>
            <w:tcW w:w="1980" w:type="dxa"/>
            <w:vAlign w:val="center"/>
            <w:hideMark/>
          </w:tcPr>
          <w:p w14:paraId="183630EE" w14:textId="5FBA4425" w:rsidR="00E17318" w:rsidRPr="00E17318" w:rsidRDefault="00E17318" w:rsidP="00E17318">
            <w:pPr>
              <w:jc w:val="center"/>
              <w:rPr>
                <w:b/>
                <w:bCs/>
                <w:lang w:val="en-IN"/>
              </w:rPr>
            </w:pPr>
            <w:r w:rsidRPr="00E17318">
              <w:rPr>
                <w:b/>
                <w:bCs/>
                <w:lang w:val="en-IN"/>
              </w:rPr>
              <w:t>Feature / Aspect</w:t>
            </w:r>
          </w:p>
        </w:tc>
        <w:tc>
          <w:tcPr>
            <w:tcW w:w="3260" w:type="dxa"/>
            <w:vAlign w:val="center"/>
            <w:hideMark/>
          </w:tcPr>
          <w:p w14:paraId="71FFC731" w14:textId="77777777" w:rsidR="00E17318" w:rsidRPr="00E17318" w:rsidRDefault="00E17318" w:rsidP="00E17318">
            <w:pPr>
              <w:jc w:val="center"/>
              <w:rPr>
                <w:b/>
                <w:bCs/>
                <w:lang w:val="en-IN"/>
              </w:rPr>
            </w:pPr>
            <w:proofErr w:type="spellStart"/>
            <w:r w:rsidRPr="00E17318">
              <w:rPr>
                <w:b/>
                <w:bCs/>
                <w:lang w:val="en-IN"/>
              </w:rPr>
              <w:t>top.sls</w:t>
            </w:r>
            <w:proofErr w:type="spellEnd"/>
            <w:r w:rsidRPr="00E17318">
              <w:rPr>
                <w:b/>
                <w:bCs/>
                <w:lang w:val="en-IN"/>
              </w:rPr>
              <w:t xml:space="preserve"> (</w:t>
            </w:r>
            <w:proofErr w:type="spellStart"/>
            <w:r w:rsidRPr="00E17318">
              <w:rPr>
                <w:b/>
                <w:bCs/>
                <w:lang w:val="en-IN"/>
              </w:rPr>
              <w:t>Highstate</w:t>
            </w:r>
            <w:proofErr w:type="spellEnd"/>
            <w:r w:rsidRPr="00E17318">
              <w:rPr>
                <w:b/>
                <w:bCs/>
                <w:lang w:val="en-IN"/>
              </w:rPr>
              <w:t>)</w:t>
            </w:r>
          </w:p>
        </w:tc>
        <w:tc>
          <w:tcPr>
            <w:tcW w:w="4310" w:type="dxa"/>
            <w:vAlign w:val="center"/>
            <w:hideMark/>
          </w:tcPr>
          <w:p w14:paraId="7C898D7F" w14:textId="77777777" w:rsidR="00E17318" w:rsidRPr="00E17318" w:rsidRDefault="00E17318" w:rsidP="00E17318">
            <w:pPr>
              <w:jc w:val="center"/>
              <w:rPr>
                <w:b/>
                <w:bCs/>
                <w:lang w:val="en-IN"/>
              </w:rPr>
            </w:pPr>
            <w:r w:rsidRPr="00E17318">
              <w:rPr>
                <w:b/>
                <w:bCs/>
                <w:lang w:val="en-IN"/>
              </w:rPr>
              <w:t>Orchestration Files (orchestrate/*.</w:t>
            </w:r>
            <w:proofErr w:type="spellStart"/>
            <w:r w:rsidRPr="00E17318">
              <w:rPr>
                <w:b/>
                <w:bCs/>
                <w:lang w:val="en-IN"/>
              </w:rPr>
              <w:t>sls</w:t>
            </w:r>
            <w:proofErr w:type="spellEnd"/>
            <w:r w:rsidRPr="00E17318">
              <w:rPr>
                <w:b/>
                <w:bCs/>
                <w:lang w:val="en-IN"/>
              </w:rPr>
              <w:t>)</w:t>
            </w:r>
          </w:p>
        </w:tc>
      </w:tr>
      <w:tr w:rsidR="00E17318" w:rsidRPr="00E17318" w14:paraId="20D1E710" w14:textId="77777777" w:rsidTr="00E17318">
        <w:trPr>
          <w:trHeight w:val="701"/>
        </w:trPr>
        <w:tc>
          <w:tcPr>
            <w:tcW w:w="1980" w:type="dxa"/>
            <w:vAlign w:val="center"/>
            <w:hideMark/>
          </w:tcPr>
          <w:p w14:paraId="3D0B8F1D" w14:textId="77777777" w:rsidR="00E17318" w:rsidRPr="00E17318" w:rsidRDefault="00E17318" w:rsidP="00E17318">
            <w:pPr>
              <w:jc w:val="center"/>
              <w:rPr>
                <w:lang w:val="en-IN"/>
              </w:rPr>
            </w:pPr>
            <w:r w:rsidRPr="00E17318">
              <w:rPr>
                <w:b/>
                <w:bCs/>
                <w:lang w:val="en-IN"/>
              </w:rPr>
              <w:t>Purpose</w:t>
            </w:r>
          </w:p>
        </w:tc>
        <w:tc>
          <w:tcPr>
            <w:tcW w:w="3260" w:type="dxa"/>
            <w:vAlign w:val="center"/>
            <w:hideMark/>
          </w:tcPr>
          <w:p w14:paraId="7F7E284B" w14:textId="77777777" w:rsidR="00E17318" w:rsidRPr="00E17318" w:rsidRDefault="00E17318" w:rsidP="00E17318">
            <w:pPr>
              <w:rPr>
                <w:lang w:val="en-IN"/>
              </w:rPr>
            </w:pPr>
            <w:r w:rsidRPr="00E17318">
              <w:rPr>
                <w:lang w:val="en-IN"/>
              </w:rPr>
              <w:t>Assign states to minions (i.e. apply configurations)</w:t>
            </w:r>
          </w:p>
        </w:tc>
        <w:tc>
          <w:tcPr>
            <w:tcW w:w="4310" w:type="dxa"/>
            <w:vAlign w:val="center"/>
            <w:hideMark/>
          </w:tcPr>
          <w:p w14:paraId="25DCC081" w14:textId="77777777" w:rsidR="00E17318" w:rsidRPr="00E17318" w:rsidRDefault="00E17318" w:rsidP="00E17318">
            <w:pPr>
              <w:rPr>
                <w:lang w:val="en-IN"/>
              </w:rPr>
            </w:pPr>
            <w:r w:rsidRPr="00E17318">
              <w:rPr>
                <w:lang w:val="en-IN"/>
              </w:rPr>
              <w:t>Coordinate and control execution across multiple minions</w:t>
            </w:r>
          </w:p>
        </w:tc>
      </w:tr>
      <w:tr w:rsidR="00E17318" w:rsidRPr="00E17318" w14:paraId="4F2CCC03" w14:textId="77777777" w:rsidTr="00E17318">
        <w:trPr>
          <w:trHeight w:val="696"/>
        </w:trPr>
        <w:tc>
          <w:tcPr>
            <w:tcW w:w="1980" w:type="dxa"/>
            <w:vAlign w:val="center"/>
            <w:hideMark/>
          </w:tcPr>
          <w:p w14:paraId="2F9A0E41" w14:textId="77777777" w:rsidR="00E17318" w:rsidRPr="00E17318" w:rsidRDefault="00E17318" w:rsidP="00E17318">
            <w:pPr>
              <w:jc w:val="center"/>
              <w:rPr>
                <w:lang w:val="en-IN"/>
              </w:rPr>
            </w:pPr>
            <w:r w:rsidRPr="00E17318">
              <w:rPr>
                <w:b/>
                <w:bCs/>
                <w:lang w:val="en-IN"/>
              </w:rPr>
              <w:t>Scope</w:t>
            </w:r>
          </w:p>
        </w:tc>
        <w:tc>
          <w:tcPr>
            <w:tcW w:w="3260" w:type="dxa"/>
            <w:vAlign w:val="center"/>
            <w:hideMark/>
          </w:tcPr>
          <w:p w14:paraId="4421AB5B" w14:textId="77777777" w:rsidR="00E17318" w:rsidRPr="00E17318" w:rsidRDefault="00E17318" w:rsidP="00E17318">
            <w:pPr>
              <w:rPr>
                <w:lang w:val="en-IN"/>
              </w:rPr>
            </w:pPr>
            <w:r w:rsidRPr="00E17318">
              <w:rPr>
                <w:lang w:val="en-IN"/>
              </w:rPr>
              <w:t>Per-minion state application</w:t>
            </w:r>
          </w:p>
        </w:tc>
        <w:tc>
          <w:tcPr>
            <w:tcW w:w="4310" w:type="dxa"/>
            <w:vAlign w:val="center"/>
            <w:hideMark/>
          </w:tcPr>
          <w:p w14:paraId="5AB7906F" w14:textId="77777777" w:rsidR="00E17318" w:rsidRPr="00E17318" w:rsidRDefault="00E17318" w:rsidP="00E17318">
            <w:pPr>
              <w:rPr>
                <w:lang w:val="en-IN"/>
              </w:rPr>
            </w:pPr>
            <w:r w:rsidRPr="00E17318">
              <w:rPr>
                <w:lang w:val="en-IN"/>
              </w:rPr>
              <w:t>Cluster-wide or multi-minion orchestration and workflows</w:t>
            </w:r>
          </w:p>
        </w:tc>
      </w:tr>
      <w:tr w:rsidR="00E17318" w:rsidRPr="00E17318" w14:paraId="470A3440" w14:textId="77777777" w:rsidTr="00E17318">
        <w:trPr>
          <w:trHeight w:val="706"/>
        </w:trPr>
        <w:tc>
          <w:tcPr>
            <w:tcW w:w="1980" w:type="dxa"/>
            <w:vAlign w:val="center"/>
            <w:hideMark/>
          </w:tcPr>
          <w:p w14:paraId="049B7931" w14:textId="77777777" w:rsidR="00E17318" w:rsidRPr="00E17318" w:rsidRDefault="00E17318" w:rsidP="00E17318">
            <w:pPr>
              <w:jc w:val="center"/>
              <w:rPr>
                <w:lang w:val="en-IN"/>
              </w:rPr>
            </w:pPr>
            <w:r w:rsidRPr="00E17318">
              <w:rPr>
                <w:b/>
                <w:bCs/>
                <w:lang w:val="en-IN"/>
              </w:rPr>
              <w:t>Location</w:t>
            </w:r>
          </w:p>
        </w:tc>
        <w:tc>
          <w:tcPr>
            <w:tcW w:w="3260" w:type="dxa"/>
            <w:vAlign w:val="center"/>
            <w:hideMark/>
          </w:tcPr>
          <w:p w14:paraId="5B850811" w14:textId="77777777" w:rsidR="00E17318" w:rsidRPr="00E17318" w:rsidRDefault="00E17318" w:rsidP="00E17318">
            <w:pPr>
              <w:rPr>
                <w:lang w:val="en-IN"/>
              </w:rPr>
            </w:pPr>
            <w:r w:rsidRPr="00E17318">
              <w:rPr>
                <w:lang w:val="en-IN"/>
              </w:rPr>
              <w:t>Inside your file root (/</w:t>
            </w:r>
            <w:proofErr w:type="spellStart"/>
            <w:r w:rsidRPr="00E17318">
              <w:rPr>
                <w:lang w:val="en-IN"/>
              </w:rPr>
              <w:t>srv</w:t>
            </w:r>
            <w:proofErr w:type="spellEnd"/>
            <w:r w:rsidRPr="00E17318">
              <w:rPr>
                <w:lang w:val="en-IN"/>
              </w:rPr>
              <w:t>/salt/</w:t>
            </w:r>
            <w:proofErr w:type="spellStart"/>
            <w:r w:rsidRPr="00E17318">
              <w:rPr>
                <w:lang w:val="en-IN"/>
              </w:rPr>
              <w:t>top.sls</w:t>
            </w:r>
            <w:proofErr w:type="spellEnd"/>
            <w:r w:rsidRPr="00E17318">
              <w:rPr>
                <w:lang w:val="en-IN"/>
              </w:rPr>
              <w:t>)</w:t>
            </w:r>
          </w:p>
        </w:tc>
        <w:tc>
          <w:tcPr>
            <w:tcW w:w="4310" w:type="dxa"/>
            <w:vAlign w:val="center"/>
            <w:hideMark/>
          </w:tcPr>
          <w:p w14:paraId="19936805" w14:textId="77777777" w:rsidR="00E17318" w:rsidRPr="00E17318" w:rsidRDefault="00E17318" w:rsidP="00E17318">
            <w:pPr>
              <w:rPr>
                <w:lang w:val="en-IN"/>
              </w:rPr>
            </w:pPr>
            <w:r w:rsidRPr="00E17318">
              <w:rPr>
                <w:lang w:val="en-IN"/>
              </w:rPr>
              <w:t>Typically under /</w:t>
            </w:r>
            <w:proofErr w:type="spellStart"/>
            <w:r w:rsidRPr="00E17318">
              <w:rPr>
                <w:lang w:val="en-IN"/>
              </w:rPr>
              <w:t>srv</w:t>
            </w:r>
            <w:proofErr w:type="spellEnd"/>
            <w:r w:rsidRPr="00E17318">
              <w:rPr>
                <w:lang w:val="en-IN"/>
              </w:rPr>
              <w:t>/salt/orchestrate/ or similar</w:t>
            </w:r>
          </w:p>
        </w:tc>
      </w:tr>
      <w:tr w:rsidR="00E17318" w:rsidRPr="00E17318" w14:paraId="655DAF1D" w14:textId="77777777" w:rsidTr="00E17318">
        <w:trPr>
          <w:trHeight w:val="689"/>
        </w:trPr>
        <w:tc>
          <w:tcPr>
            <w:tcW w:w="1980" w:type="dxa"/>
            <w:vAlign w:val="center"/>
            <w:hideMark/>
          </w:tcPr>
          <w:p w14:paraId="6D834A12" w14:textId="77777777" w:rsidR="00E17318" w:rsidRPr="00E17318" w:rsidRDefault="00E17318" w:rsidP="00E17318">
            <w:pPr>
              <w:jc w:val="center"/>
              <w:rPr>
                <w:lang w:val="en-IN"/>
              </w:rPr>
            </w:pPr>
            <w:r w:rsidRPr="00E17318">
              <w:rPr>
                <w:b/>
                <w:bCs/>
                <w:lang w:val="en-IN"/>
              </w:rPr>
              <w:t>Trigger</w:t>
            </w:r>
          </w:p>
        </w:tc>
        <w:tc>
          <w:tcPr>
            <w:tcW w:w="3260" w:type="dxa"/>
            <w:vAlign w:val="center"/>
            <w:hideMark/>
          </w:tcPr>
          <w:p w14:paraId="60BD9809" w14:textId="77777777" w:rsidR="00E17318" w:rsidRPr="00E17318" w:rsidRDefault="00E17318" w:rsidP="00E17318">
            <w:pPr>
              <w:rPr>
                <w:lang w:val="en-IN"/>
              </w:rPr>
            </w:pPr>
            <w:r w:rsidRPr="00E17318">
              <w:rPr>
                <w:lang w:val="en-IN"/>
              </w:rPr>
              <w:t xml:space="preserve">Run via </w:t>
            </w:r>
            <w:proofErr w:type="spellStart"/>
            <w:r w:rsidRPr="00E17318">
              <w:rPr>
                <w:lang w:val="en-IN"/>
              </w:rPr>
              <w:t>state.apply</w:t>
            </w:r>
            <w:proofErr w:type="spellEnd"/>
            <w:r w:rsidRPr="00E17318">
              <w:rPr>
                <w:lang w:val="en-IN"/>
              </w:rPr>
              <w:t xml:space="preserve"> / </w:t>
            </w:r>
            <w:proofErr w:type="spellStart"/>
            <w:r w:rsidRPr="00E17318">
              <w:rPr>
                <w:lang w:val="en-IN"/>
              </w:rPr>
              <w:t>state.highstate</w:t>
            </w:r>
            <w:proofErr w:type="spellEnd"/>
          </w:p>
        </w:tc>
        <w:tc>
          <w:tcPr>
            <w:tcW w:w="4310" w:type="dxa"/>
            <w:vAlign w:val="center"/>
            <w:hideMark/>
          </w:tcPr>
          <w:p w14:paraId="647E8914" w14:textId="77777777" w:rsidR="00E17318" w:rsidRPr="00E17318" w:rsidRDefault="00E17318" w:rsidP="00E17318">
            <w:pPr>
              <w:rPr>
                <w:lang w:val="en-IN"/>
              </w:rPr>
            </w:pPr>
            <w:r w:rsidRPr="00E17318">
              <w:rPr>
                <w:lang w:val="en-IN"/>
              </w:rPr>
              <w:t xml:space="preserve">Run via </w:t>
            </w:r>
            <w:proofErr w:type="spellStart"/>
            <w:r w:rsidRPr="00E17318">
              <w:rPr>
                <w:lang w:val="en-IN"/>
              </w:rPr>
              <w:t>state.orchestrate</w:t>
            </w:r>
            <w:proofErr w:type="spellEnd"/>
          </w:p>
        </w:tc>
      </w:tr>
      <w:tr w:rsidR="00E17318" w:rsidRPr="00E17318" w14:paraId="45DE3881" w14:textId="77777777" w:rsidTr="00E17318">
        <w:trPr>
          <w:trHeight w:val="699"/>
        </w:trPr>
        <w:tc>
          <w:tcPr>
            <w:tcW w:w="1980" w:type="dxa"/>
            <w:vAlign w:val="center"/>
            <w:hideMark/>
          </w:tcPr>
          <w:p w14:paraId="5613C61F" w14:textId="77777777" w:rsidR="00E17318" w:rsidRPr="00E17318" w:rsidRDefault="00E17318" w:rsidP="00E17318">
            <w:pPr>
              <w:jc w:val="center"/>
              <w:rPr>
                <w:lang w:val="en-IN"/>
              </w:rPr>
            </w:pPr>
            <w:r w:rsidRPr="00E17318">
              <w:rPr>
                <w:b/>
                <w:bCs/>
                <w:lang w:val="en-IN"/>
              </w:rPr>
              <w:t>Execution Target</w:t>
            </w:r>
          </w:p>
        </w:tc>
        <w:tc>
          <w:tcPr>
            <w:tcW w:w="3260" w:type="dxa"/>
            <w:vAlign w:val="center"/>
            <w:hideMark/>
          </w:tcPr>
          <w:p w14:paraId="4FA48441" w14:textId="77777777" w:rsidR="00E17318" w:rsidRPr="00E17318" w:rsidRDefault="00E17318" w:rsidP="00E17318">
            <w:pPr>
              <w:rPr>
                <w:lang w:val="en-IN"/>
              </w:rPr>
            </w:pPr>
            <w:r w:rsidRPr="00E17318">
              <w:rPr>
                <w:lang w:val="en-IN"/>
              </w:rPr>
              <w:t xml:space="preserve">Runs on the targeted </w:t>
            </w:r>
            <w:r w:rsidRPr="00E17318">
              <w:rPr>
                <w:b/>
                <w:bCs/>
                <w:lang w:val="en-IN"/>
              </w:rPr>
              <w:t>minions</w:t>
            </w:r>
          </w:p>
        </w:tc>
        <w:tc>
          <w:tcPr>
            <w:tcW w:w="4310" w:type="dxa"/>
            <w:vAlign w:val="center"/>
            <w:hideMark/>
          </w:tcPr>
          <w:p w14:paraId="75728827" w14:textId="77777777" w:rsidR="00E17318" w:rsidRPr="00E17318" w:rsidRDefault="00E17318" w:rsidP="00E17318">
            <w:pPr>
              <w:rPr>
                <w:lang w:val="en-IN"/>
              </w:rPr>
            </w:pPr>
            <w:r w:rsidRPr="00E17318">
              <w:rPr>
                <w:lang w:val="en-IN"/>
              </w:rPr>
              <w:t xml:space="preserve">Runs </w:t>
            </w:r>
            <w:r w:rsidRPr="00E17318">
              <w:rPr>
                <w:b/>
                <w:bCs/>
                <w:lang w:val="en-IN"/>
              </w:rPr>
              <w:t>on the master</w:t>
            </w:r>
            <w:r w:rsidRPr="00E17318">
              <w:rPr>
                <w:lang w:val="en-IN"/>
              </w:rPr>
              <w:t xml:space="preserve"> and calls commands remotely on minions</w:t>
            </w:r>
          </w:p>
        </w:tc>
      </w:tr>
      <w:tr w:rsidR="00E17318" w:rsidRPr="00E17318" w14:paraId="08B31FBD" w14:textId="77777777" w:rsidTr="00E17318">
        <w:trPr>
          <w:trHeight w:val="709"/>
        </w:trPr>
        <w:tc>
          <w:tcPr>
            <w:tcW w:w="1980" w:type="dxa"/>
            <w:vAlign w:val="center"/>
            <w:hideMark/>
          </w:tcPr>
          <w:p w14:paraId="792A7BE9" w14:textId="77777777" w:rsidR="00E17318" w:rsidRPr="00E17318" w:rsidRDefault="00E17318" w:rsidP="00E17318">
            <w:pPr>
              <w:jc w:val="center"/>
              <w:rPr>
                <w:lang w:val="en-IN"/>
              </w:rPr>
            </w:pPr>
            <w:r w:rsidRPr="00E17318">
              <w:rPr>
                <w:b/>
                <w:bCs/>
                <w:lang w:val="en-IN"/>
              </w:rPr>
              <w:t>Example Use Case</w:t>
            </w:r>
          </w:p>
        </w:tc>
        <w:tc>
          <w:tcPr>
            <w:tcW w:w="3260" w:type="dxa"/>
            <w:vAlign w:val="center"/>
            <w:hideMark/>
          </w:tcPr>
          <w:p w14:paraId="6DE08BAF" w14:textId="77777777" w:rsidR="00E17318" w:rsidRPr="00E17318" w:rsidRDefault="00E17318" w:rsidP="00E17318">
            <w:pPr>
              <w:rPr>
                <w:lang w:val="en-IN"/>
              </w:rPr>
            </w:pPr>
            <w:r w:rsidRPr="00E17318">
              <w:rPr>
                <w:lang w:val="en-IN"/>
              </w:rPr>
              <w:t xml:space="preserve">Install </w:t>
            </w:r>
            <w:proofErr w:type="spellStart"/>
            <w:r w:rsidRPr="00E17318">
              <w:rPr>
                <w:lang w:val="en-IN"/>
              </w:rPr>
              <w:t>nginx</w:t>
            </w:r>
            <w:proofErr w:type="spellEnd"/>
            <w:r w:rsidRPr="00E17318">
              <w:rPr>
                <w:lang w:val="en-IN"/>
              </w:rPr>
              <w:t>, create users, configure SSH, etc.</w:t>
            </w:r>
          </w:p>
        </w:tc>
        <w:tc>
          <w:tcPr>
            <w:tcW w:w="4310" w:type="dxa"/>
            <w:vAlign w:val="center"/>
            <w:hideMark/>
          </w:tcPr>
          <w:p w14:paraId="5A5BA418" w14:textId="77777777" w:rsidR="00E17318" w:rsidRPr="00E17318" w:rsidRDefault="00E17318" w:rsidP="00E17318">
            <w:pPr>
              <w:rPr>
                <w:lang w:val="en-IN"/>
              </w:rPr>
            </w:pPr>
            <w:r w:rsidRPr="00E17318">
              <w:rPr>
                <w:lang w:val="en-IN"/>
              </w:rPr>
              <w:t>Provision instance → wait → install → approve key → configure</w:t>
            </w:r>
          </w:p>
        </w:tc>
      </w:tr>
      <w:tr w:rsidR="00E17318" w:rsidRPr="00E17318" w14:paraId="635BFC35" w14:textId="77777777" w:rsidTr="00E17318">
        <w:trPr>
          <w:trHeight w:val="691"/>
        </w:trPr>
        <w:tc>
          <w:tcPr>
            <w:tcW w:w="1980" w:type="dxa"/>
            <w:vAlign w:val="center"/>
            <w:hideMark/>
          </w:tcPr>
          <w:p w14:paraId="2E53DBF5" w14:textId="77777777" w:rsidR="00E17318" w:rsidRPr="00E17318" w:rsidRDefault="00E17318" w:rsidP="00E17318">
            <w:pPr>
              <w:jc w:val="center"/>
              <w:rPr>
                <w:lang w:val="en-IN"/>
              </w:rPr>
            </w:pPr>
            <w:r w:rsidRPr="00E17318">
              <w:rPr>
                <w:b/>
                <w:bCs/>
                <w:lang w:val="en-IN"/>
              </w:rPr>
              <w:t>Can Run Modules?</w:t>
            </w:r>
          </w:p>
        </w:tc>
        <w:tc>
          <w:tcPr>
            <w:tcW w:w="3260" w:type="dxa"/>
            <w:vAlign w:val="center"/>
            <w:hideMark/>
          </w:tcPr>
          <w:p w14:paraId="622A1042" w14:textId="6B911C01" w:rsidR="00E17318" w:rsidRPr="00E17318" w:rsidRDefault="00E17318" w:rsidP="00E17318">
            <w:pPr>
              <w:rPr>
                <w:lang w:val="en-IN"/>
              </w:rPr>
            </w:pPr>
            <w:r w:rsidRPr="00E17318">
              <w:rPr>
                <w:lang w:val="en-IN"/>
              </w:rPr>
              <w:t>Not directly (only states)</w:t>
            </w:r>
          </w:p>
        </w:tc>
        <w:tc>
          <w:tcPr>
            <w:tcW w:w="4310" w:type="dxa"/>
            <w:vAlign w:val="center"/>
            <w:hideMark/>
          </w:tcPr>
          <w:p w14:paraId="02BE8E0B" w14:textId="57290236" w:rsidR="00E17318" w:rsidRPr="00E17318" w:rsidRDefault="00E17318" w:rsidP="00E17318">
            <w:pPr>
              <w:rPr>
                <w:lang w:val="en-IN"/>
              </w:rPr>
            </w:pPr>
            <w:r w:rsidRPr="00E17318">
              <w:rPr>
                <w:lang w:val="en-IN"/>
              </w:rPr>
              <w:t xml:space="preserve">Yes — can use </w:t>
            </w:r>
            <w:proofErr w:type="spellStart"/>
            <w:r w:rsidRPr="00E17318">
              <w:rPr>
                <w:lang w:val="en-IN"/>
              </w:rPr>
              <w:t>salt.state</w:t>
            </w:r>
            <w:proofErr w:type="spellEnd"/>
            <w:r w:rsidRPr="00E17318">
              <w:rPr>
                <w:lang w:val="en-IN"/>
              </w:rPr>
              <w:t xml:space="preserve">, </w:t>
            </w:r>
            <w:proofErr w:type="spellStart"/>
            <w:r w:rsidRPr="00E17318">
              <w:rPr>
                <w:lang w:val="en-IN"/>
              </w:rPr>
              <w:t>salt.runner</w:t>
            </w:r>
            <w:proofErr w:type="spellEnd"/>
            <w:r w:rsidRPr="00E17318">
              <w:rPr>
                <w:lang w:val="en-IN"/>
              </w:rPr>
              <w:t xml:space="preserve">, </w:t>
            </w:r>
            <w:proofErr w:type="spellStart"/>
            <w:r w:rsidRPr="00E17318">
              <w:rPr>
                <w:lang w:val="en-IN"/>
              </w:rPr>
              <w:t>salt.function</w:t>
            </w:r>
            <w:proofErr w:type="spellEnd"/>
            <w:r w:rsidRPr="00E17318">
              <w:rPr>
                <w:lang w:val="en-IN"/>
              </w:rPr>
              <w:t>, etc.</w:t>
            </w:r>
          </w:p>
        </w:tc>
      </w:tr>
      <w:tr w:rsidR="00E17318" w:rsidRPr="00E17318" w14:paraId="649C80B8" w14:textId="77777777" w:rsidTr="00E17318">
        <w:trPr>
          <w:trHeight w:val="701"/>
        </w:trPr>
        <w:tc>
          <w:tcPr>
            <w:tcW w:w="1980" w:type="dxa"/>
            <w:vAlign w:val="center"/>
            <w:hideMark/>
          </w:tcPr>
          <w:p w14:paraId="5AE770A5" w14:textId="77777777" w:rsidR="00E17318" w:rsidRPr="00E17318" w:rsidRDefault="00E17318" w:rsidP="00E17318">
            <w:pPr>
              <w:jc w:val="center"/>
              <w:rPr>
                <w:lang w:val="en-IN"/>
              </w:rPr>
            </w:pPr>
            <w:r w:rsidRPr="00E17318">
              <w:rPr>
                <w:b/>
                <w:bCs/>
                <w:lang w:val="en-IN"/>
              </w:rPr>
              <w:t>Common Commands</w:t>
            </w:r>
          </w:p>
        </w:tc>
        <w:tc>
          <w:tcPr>
            <w:tcW w:w="3260" w:type="dxa"/>
            <w:vAlign w:val="center"/>
            <w:hideMark/>
          </w:tcPr>
          <w:p w14:paraId="7BD9504A" w14:textId="77777777" w:rsidR="00E17318" w:rsidRPr="00E17318" w:rsidRDefault="00E17318" w:rsidP="00E17318">
            <w:pPr>
              <w:rPr>
                <w:lang w:val="en-IN"/>
              </w:rPr>
            </w:pPr>
            <w:r w:rsidRPr="00E17318">
              <w:rPr>
                <w:lang w:val="en-IN"/>
              </w:rPr>
              <w:t xml:space="preserve">salt '*' </w:t>
            </w:r>
            <w:proofErr w:type="spellStart"/>
            <w:r w:rsidRPr="00E17318">
              <w:rPr>
                <w:lang w:val="en-IN"/>
              </w:rPr>
              <w:t>state.apply</w:t>
            </w:r>
            <w:proofErr w:type="spellEnd"/>
          </w:p>
        </w:tc>
        <w:tc>
          <w:tcPr>
            <w:tcW w:w="4310" w:type="dxa"/>
            <w:vAlign w:val="center"/>
            <w:hideMark/>
          </w:tcPr>
          <w:p w14:paraId="5AEA2BBB" w14:textId="77777777" w:rsidR="00E17318" w:rsidRPr="00E17318" w:rsidRDefault="00E17318" w:rsidP="00E17318">
            <w:pPr>
              <w:rPr>
                <w:lang w:val="en-IN"/>
              </w:rPr>
            </w:pPr>
            <w:r w:rsidRPr="00E17318">
              <w:rPr>
                <w:lang w:val="en-IN"/>
              </w:rPr>
              <w:t xml:space="preserve">salt-run </w:t>
            </w:r>
            <w:proofErr w:type="spellStart"/>
            <w:r w:rsidRPr="00E17318">
              <w:rPr>
                <w:lang w:val="en-IN"/>
              </w:rPr>
              <w:t>state.orchestrate</w:t>
            </w:r>
            <w:proofErr w:type="spellEnd"/>
            <w:r w:rsidRPr="00E17318">
              <w:rPr>
                <w:lang w:val="en-IN"/>
              </w:rPr>
              <w:t xml:space="preserve"> </w:t>
            </w:r>
            <w:proofErr w:type="spellStart"/>
            <w:r w:rsidRPr="00E17318">
              <w:rPr>
                <w:lang w:val="en-IN"/>
              </w:rPr>
              <w:t>orchestrate.deploy_cluster</w:t>
            </w:r>
            <w:proofErr w:type="spellEnd"/>
          </w:p>
        </w:tc>
      </w:tr>
      <w:tr w:rsidR="00E17318" w:rsidRPr="00E17318" w14:paraId="332F57F1" w14:textId="77777777" w:rsidTr="00E17318">
        <w:trPr>
          <w:trHeight w:val="413"/>
        </w:trPr>
        <w:tc>
          <w:tcPr>
            <w:tcW w:w="1980" w:type="dxa"/>
            <w:vAlign w:val="center"/>
            <w:hideMark/>
          </w:tcPr>
          <w:p w14:paraId="6303003D" w14:textId="77777777" w:rsidR="00E17318" w:rsidRPr="00E17318" w:rsidRDefault="00E17318" w:rsidP="00E17318">
            <w:pPr>
              <w:jc w:val="center"/>
              <w:rPr>
                <w:lang w:val="en-IN"/>
              </w:rPr>
            </w:pPr>
            <w:r w:rsidRPr="00E17318">
              <w:rPr>
                <w:b/>
                <w:bCs/>
                <w:lang w:val="en-IN"/>
              </w:rPr>
              <w:t>File Example</w:t>
            </w:r>
          </w:p>
        </w:tc>
        <w:tc>
          <w:tcPr>
            <w:tcW w:w="3260" w:type="dxa"/>
            <w:vAlign w:val="center"/>
            <w:hideMark/>
          </w:tcPr>
          <w:p w14:paraId="052D057F" w14:textId="77777777" w:rsidR="00E17318" w:rsidRPr="00E17318" w:rsidRDefault="00E17318" w:rsidP="00E17318">
            <w:pPr>
              <w:rPr>
                <w:lang w:val="en-IN"/>
              </w:rPr>
            </w:pPr>
            <w:proofErr w:type="spellStart"/>
            <w:r w:rsidRPr="00E17318">
              <w:rPr>
                <w:lang w:val="en-IN"/>
              </w:rPr>
              <w:t>top.sls</w:t>
            </w:r>
            <w:proofErr w:type="spellEnd"/>
          </w:p>
        </w:tc>
        <w:tc>
          <w:tcPr>
            <w:tcW w:w="4310" w:type="dxa"/>
            <w:vAlign w:val="center"/>
            <w:hideMark/>
          </w:tcPr>
          <w:p w14:paraId="2B388ABE" w14:textId="77777777" w:rsidR="00E17318" w:rsidRPr="00E17318" w:rsidRDefault="00E17318" w:rsidP="00E17318">
            <w:pPr>
              <w:rPr>
                <w:lang w:val="en-IN"/>
              </w:rPr>
            </w:pPr>
            <w:r w:rsidRPr="00E17318">
              <w:rPr>
                <w:lang w:val="en-IN"/>
              </w:rPr>
              <w:t>orchestrate/</w:t>
            </w:r>
            <w:proofErr w:type="spellStart"/>
            <w:r w:rsidRPr="00E17318">
              <w:rPr>
                <w:lang w:val="en-IN"/>
              </w:rPr>
              <w:t>deploy_cluster.sls</w:t>
            </w:r>
            <w:proofErr w:type="spellEnd"/>
          </w:p>
        </w:tc>
      </w:tr>
      <w:tr w:rsidR="00E17318" w:rsidRPr="00E17318" w14:paraId="5B62E114" w14:textId="77777777" w:rsidTr="00E17318">
        <w:trPr>
          <w:trHeight w:val="413"/>
        </w:trPr>
        <w:tc>
          <w:tcPr>
            <w:tcW w:w="1980" w:type="dxa"/>
            <w:vAlign w:val="center"/>
          </w:tcPr>
          <w:p w14:paraId="26F0A315" w14:textId="0D2C2DCE" w:rsidR="00E17318" w:rsidRPr="00E17318" w:rsidRDefault="00E17318" w:rsidP="00E17318">
            <w:pPr>
              <w:jc w:val="center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Visual Comparison</w:t>
            </w:r>
          </w:p>
        </w:tc>
        <w:tc>
          <w:tcPr>
            <w:tcW w:w="3260" w:type="dxa"/>
            <w:vAlign w:val="center"/>
          </w:tcPr>
          <w:p w14:paraId="78AD24B5" w14:textId="79E5C934" w:rsidR="00E17318" w:rsidRPr="00E17318" w:rsidRDefault="00E17318" w:rsidP="00E17318">
            <w:pPr>
              <w:rPr>
                <w:lang w:val="en-IN"/>
              </w:rPr>
            </w:pPr>
            <w:r w:rsidRPr="00E17318">
              <w:rPr>
                <w:bCs/>
                <w:lang w:val="en-IN"/>
              </w:rPr>
              <w:t>Declarative Mapping (Minion-focused)</w:t>
            </w:r>
          </w:p>
        </w:tc>
        <w:tc>
          <w:tcPr>
            <w:tcW w:w="4310" w:type="dxa"/>
            <w:vAlign w:val="center"/>
          </w:tcPr>
          <w:p w14:paraId="256629EB" w14:textId="0011D9EE" w:rsidR="00E17318" w:rsidRPr="00E17318" w:rsidRDefault="00E17318" w:rsidP="00E17318">
            <w:pPr>
              <w:rPr>
                <w:lang w:val="en-IN"/>
              </w:rPr>
            </w:pPr>
            <w:r w:rsidRPr="00E17318">
              <w:rPr>
                <w:bCs/>
                <w:lang w:val="en-IN"/>
              </w:rPr>
              <w:t>Command-Driven Workflow (Master-focused)</w:t>
            </w:r>
          </w:p>
        </w:tc>
      </w:tr>
    </w:tbl>
    <w:p w14:paraId="44205F5B" w14:textId="01A64719" w:rsidR="00D95DC3" w:rsidRPr="004B2D1E" w:rsidRDefault="00D272CB" w:rsidP="00B7108B">
      <w:pPr>
        <w:widowControl/>
        <w:tabs>
          <w:tab w:val="left" w:pos="3945"/>
        </w:tabs>
        <w:autoSpaceDE/>
        <w:autoSpaceDN/>
        <w:rPr>
          <w:rFonts w:cs="Times New Roman"/>
          <w:szCs w:val="24"/>
        </w:rPr>
      </w:pPr>
      <w:r w:rsidRPr="004B2D1E">
        <w:rPr>
          <w:rFonts w:cs="Times New Roman"/>
          <w:szCs w:val="24"/>
        </w:rPr>
        <w:tab/>
      </w:r>
    </w:p>
    <w:sectPr w:rsidR="00D95DC3" w:rsidRPr="004B2D1E" w:rsidSect="00D0000A">
      <w:headerReference w:type="default" r:id="rId26"/>
      <w:pgSz w:w="12240" w:h="15840"/>
      <w:pgMar w:top="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482057" w14:textId="77777777" w:rsidR="00DE6981" w:rsidRDefault="00DE6981">
      <w:r>
        <w:separator/>
      </w:r>
    </w:p>
  </w:endnote>
  <w:endnote w:type="continuationSeparator" w:id="0">
    <w:p w14:paraId="6249A69A" w14:textId="77777777" w:rsidR="00DE6981" w:rsidRDefault="00DE6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F90DD2" w14:textId="77777777" w:rsidR="00DE6981" w:rsidRDefault="00DE6981">
      <w:r>
        <w:separator/>
      </w:r>
    </w:p>
  </w:footnote>
  <w:footnote w:type="continuationSeparator" w:id="0">
    <w:p w14:paraId="54C31CF9" w14:textId="77777777" w:rsidR="00DE6981" w:rsidRDefault="00DE69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D23AF" w14:textId="77777777" w:rsidR="00D272CB" w:rsidRDefault="00D272CB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752" behindDoc="0" locked="0" layoutInCell="1" allowOverlap="1" wp14:anchorId="6F472EBF" wp14:editId="18D9566A">
          <wp:simplePos x="0" y="0"/>
          <wp:positionH relativeFrom="column">
            <wp:posOffset>-260350</wp:posOffset>
          </wp:positionH>
          <wp:positionV relativeFrom="paragraph">
            <wp:posOffset>-352425</wp:posOffset>
          </wp:positionV>
          <wp:extent cx="1381125" cy="561975"/>
          <wp:effectExtent l="0" t="0" r="9525" b="9525"/>
          <wp:wrapNone/>
          <wp:docPr id="1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84ECFF6" w14:textId="77777777" w:rsidR="00D272CB" w:rsidRDefault="00D272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upperLetter"/>
      <w:lvlText w:val="(%1)"/>
      <w:lvlJc w:val="left"/>
      <w:pPr>
        <w:ind w:left="422" w:hanging="322"/>
      </w:pPr>
      <w:rPr>
        <w:rFonts w:ascii="Arial" w:eastAsia="Arial" w:hAnsi="Arial" w:cs="Arial" w:hint="default"/>
        <w:i/>
        <w:iCs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100" w:hanging="176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046" w:hanging="1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92" w:hanging="1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38" w:hanging="1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4" w:hanging="1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0" w:hanging="1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6" w:hanging="1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2" w:hanging="1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8" w:hanging="176"/>
      </w:pPr>
      <w:rPr>
        <w:rFonts w:hint="default"/>
        <w:lang w:val="en-US" w:eastAsia="en-US" w:bidi="ar-SA"/>
      </w:rPr>
    </w:lvl>
  </w:abstractNum>
  <w:abstractNum w:abstractNumId="2" w15:restartNumberingAfterBreak="0">
    <w:nsid w:val="12310D2C"/>
    <w:multiLevelType w:val="hybridMultilevel"/>
    <w:tmpl w:val="4424695A"/>
    <w:lvl w:ilvl="0" w:tplc="9C76016E">
      <w:start w:val="3"/>
      <w:numFmt w:val="bullet"/>
      <w:lvlText w:val="-"/>
      <w:lvlJc w:val="left"/>
      <w:pPr>
        <w:ind w:left="720" w:hanging="360"/>
      </w:pPr>
      <w:rPr>
        <w:rFonts w:ascii="Calibri" w:eastAsia="Arial MT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33DB2"/>
    <w:multiLevelType w:val="multilevel"/>
    <w:tmpl w:val="4592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36969"/>
    <w:multiLevelType w:val="multilevel"/>
    <w:tmpl w:val="4696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100" w:hanging="224"/>
      </w:pPr>
      <w:rPr>
        <w:rFonts w:ascii="Arial MT" w:eastAsia="Arial MT" w:hAnsi="Arial MT" w:cs="Arial MT" w:hint="default"/>
        <w:spacing w:val="0"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81"/>
    <w:rsid w:val="00136379"/>
    <w:rsid w:val="001C21E4"/>
    <w:rsid w:val="003D2289"/>
    <w:rsid w:val="00422F06"/>
    <w:rsid w:val="004857E5"/>
    <w:rsid w:val="004B2D1E"/>
    <w:rsid w:val="004F2918"/>
    <w:rsid w:val="005545C1"/>
    <w:rsid w:val="0058757A"/>
    <w:rsid w:val="005A2ED0"/>
    <w:rsid w:val="005F586B"/>
    <w:rsid w:val="00604F52"/>
    <w:rsid w:val="00726D60"/>
    <w:rsid w:val="007311DE"/>
    <w:rsid w:val="00742B6D"/>
    <w:rsid w:val="00804B73"/>
    <w:rsid w:val="00855D72"/>
    <w:rsid w:val="00873B3A"/>
    <w:rsid w:val="008A199A"/>
    <w:rsid w:val="008C01A7"/>
    <w:rsid w:val="0096799A"/>
    <w:rsid w:val="009A6DE3"/>
    <w:rsid w:val="009E702D"/>
    <w:rsid w:val="00A30129"/>
    <w:rsid w:val="00AC45C9"/>
    <w:rsid w:val="00B429BD"/>
    <w:rsid w:val="00B7108B"/>
    <w:rsid w:val="00C04D3C"/>
    <w:rsid w:val="00D0000A"/>
    <w:rsid w:val="00D272CB"/>
    <w:rsid w:val="00D95DC3"/>
    <w:rsid w:val="00DE6981"/>
    <w:rsid w:val="00E17318"/>
    <w:rsid w:val="00E37C80"/>
    <w:rsid w:val="00E64531"/>
    <w:rsid w:val="00EA3C87"/>
    <w:rsid w:val="00EE2BD8"/>
    <w:rsid w:val="00EE31C2"/>
    <w:rsid w:val="38AF4C7D"/>
    <w:rsid w:val="4B9C2D87"/>
    <w:rsid w:val="78A8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BADB81"/>
  <w15:docId w15:val="{66E738FA-DF92-42AA-B29A-269EB351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545C1"/>
    <w:pPr>
      <w:widowControl w:val="0"/>
      <w:autoSpaceDE w:val="0"/>
      <w:autoSpaceDN w:val="0"/>
    </w:pPr>
    <w:rPr>
      <w:rFonts w:ascii="Times New Roman" w:eastAsia="Arial MT" w:hAnsi="Times New Roman" w:cs="Arial MT"/>
      <w:sz w:val="24"/>
      <w:szCs w:val="22"/>
    </w:rPr>
  </w:style>
  <w:style w:type="paragraph" w:styleId="Heading1">
    <w:name w:val="heading 1"/>
    <w:basedOn w:val="Normal"/>
    <w:autoRedefine/>
    <w:uiPriority w:val="1"/>
    <w:qFormat/>
    <w:rsid w:val="0096799A"/>
    <w:pPr>
      <w:spacing w:before="120" w:after="120"/>
      <w:ind w:left="100"/>
      <w:outlineLvl w:val="0"/>
    </w:pPr>
    <w:rPr>
      <w:rFonts w:eastAsia="Arial" w:cs="Arial"/>
      <w:b/>
      <w:bCs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742B6D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B429BD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B429BD"/>
    <w:pPr>
      <w:keepNext/>
      <w:keepLines/>
      <w:spacing w:before="4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1"/>
    <w:qFormat/>
    <w:rsid w:val="0096799A"/>
    <w:rPr>
      <w:szCs w:val="2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77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rsid w:val="00D27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2CB"/>
    <w:rPr>
      <w:rFonts w:ascii="Arial MT" w:eastAsia="Arial MT" w:hAnsi="Arial MT" w:cs="Arial MT"/>
      <w:sz w:val="22"/>
      <w:szCs w:val="22"/>
    </w:rPr>
  </w:style>
  <w:style w:type="paragraph" w:styleId="Footer">
    <w:name w:val="footer"/>
    <w:basedOn w:val="Normal"/>
    <w:link w:val="FooterChar"/>
    <w:rsid w:val="00D27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272CB"/>
    <w:rPr>
      <w:rFonts w:ascii="Arial MT" w:eastAsia="Arial MT" w:hAnsi="Arial MT" w:cs="Arial MT"/>
      <w:sz w:val="22"/>
      <w:szCs w:val="22"/>
    </w:rPr>
  </w:style>
  <w:style w:type="paragraph" w:styleId="NoSpacing">
    <w:name w:val="No Spacing"/>
    <w:uiPriority w:val="1"/>
    <w:qFormat/>
    <w:rsid w:val="00A30129"/>
    <w:rPr>
      <w:rFonts w:eastAsiaTheme="minorHAnsi"/>
      <w:sz w:val="22"/>
      <w:szCs w:val="22"/>
    </w:rPr>
  </w:style>
  <w:style w:type="paragraph" w:customStyle="1" w:styleId="MySubheading">
    <w:name w:val="MySubheading"/>
    <w:basedOn w:val="BodyText"/>
    <w:link w:val="MySubheadingChar"/>
    <w:autoRedefine/>
    <w:uiPriority w:val="1"/>
    <w:rsid w:val="004B2D1E"/>
    <w:pPr>
      <w:spacing w:line="360" w:lineRule="auto"/>
    </w:pPr>
    <w:rPr>
      <w:rFonts w:cs="Times New Roman"/>
      <w:b/>
      <w:sz w:val="28"/>
      <w:szCs w:val="24"/>
    </w:rPr>
  </w:style>
  <w:style w:type="paragraph" w:customStyle="1" w:styleId="MyContent">
    <w:name w:val="MyContent"/>
    <w:basedOn w:val="BodyText"/>
    <w:link w:val="MyContentChar"/>
    <w:autoRedefine/>
    <w:uiPriority w:val="1"/>
    <w:rsid w:val="004B2D1E"/>
  </w:style>
  <w:style w:type="character" w:customStyle="1" w:styleId="BodyTextChar">
    <w:name w:val="Body Text Char"/>
    <w:basedOn w:val="DefaultParagraphFont"/>
    <w:link w:val="BodyText"/>
    <w:uiPriority w:val="1"/>
    <w:rsid w:val="0096799A"/>
    <w:rPr>
      <w:rFonts w:ascii="Times New Roman" w:eastAsia="Arial MT" w:hAnsi="Times New Roman" w:cs="Arial MT"/>
      <w:sz w:val="24"/>
    </w:rPr>
  </w:style>
  <w:style w:type="character" w:customStyle="1" w:styleId="MySubheadingChar">
    <w:name w:val="MySubheading Char"/>
    <w:basedOn w:val="BodyTextChar"/>
    <w:link w:val="MySubheading"/>
    <w:uiPriority w:val="1"/>
    <w:rsid w:val="004B2D1E"/>
    <w:rPr>
      <w:rFonts w:ascii="Times New Roman" w:eastAsia="Arial MT" w:hAnsi="Times New Roman" w:cs="Times New Roman"/>
      <w:b/>
      <w:sz w:val="28"/>
      <w:szCs w:val="24"/>
    </w:rPr>
  </w:style>
  <w:style w:type="paragraph" w:customStyle="1" w:styleId="MyHeading">
    <w:name w:val="MyHeading"/>
    <w:basedOn w:val="Title"/>
    <w:link w:val="MyHeadingChar"/>
    <w:autoRedefine/>
    <w:uiPriority w:val="1"/>
    <w:qFormat/>
    <w:rsid w:val="0096799A"/>
    <w:pPr>
      <w:spacing w:before="120" w:after="120"/>
    </w:pPr>
    <w:rPr>
      <w:rFonts w:ascii="Times New Roman" w:hAnsi="Times New Roman"/>
      <w:color w:val="5B9BD5" w:themeColor="accent1"/>
      <w:sz w:val="40"/>
    </w:rPr>
  </w:style>
  <w:style w:type="character" w:customStyle="1" w:styleId="MyContentChar">
    <w:name w:val="MyContent Char"/>
    <w:basedOn w:val="BodyTextChar"/>
    <w:link w:val="MyContent"/>
    <w:uiPriority w:val="1"/>
    <w:rsid w:val="004B2D1E"/>
    <w:rPr>
      <w:rFonts w:ascii="Times New Roman" w:eastAsia="Arial MT" w:hAnsi="Times New Roman" w:cs="Arial MT"/>
      <w:sz w:val="24"/>
    </w:rPr>
  </w:style>
  <w:style w:type="paragraph" w:styleId="Title">
    <w:name w:val="Title"/>
    <w:basedOn w:val="Normal"/>
    <w:next w:val="Normal"/>
    <w:link w:val="TitleChar"/>
    <w:qFormat/>
    <w:rsid w:val="004B2D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B2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Heading Char"/>
    <w:basedOn w:val="TitleChar"/>
    <w:link w:val="MyHeading"/>
    <w:uiPriority w:val="1"/>
    <w:rsid w:val="0096799A"/>
    <w:rPr>
      <w:rFonts w:ascii="Times New Roman" w:eastAsiaTheme="majorEastAsia" w:hAnsi="Times New Roman" w:cstheme="majorBidi"/>
      <w:color w:val="5B9BD5" w:themeColor="accent1"/>
      <w:spacing w:val="-10"/>
      <w:kern w:val="28"/>
      <w:sz w:val="40"/>
      <w:szCs w:val="56"/>
    </w:rPr>
  </w:style>
  <w:style w:type="paragraph" w:styleId="BalloonText">
    <w:name w:val="Balloon Text"/>
    <w:basedOn w:val="Normal"/>
    <w:link w:val="BalloonTextChar"/>
    <w:rsid w:val="009679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6799A"/>
    <w:rPr>
      <w:rFonts w:ascii="Segoe UI" w:eastAsia="Arial MT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742B6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B429B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B429BD"/>
    <w:rPr>
      <w:rFonts w:ascii="Times New Roman" w:eastAsiaTheme="majorEastAsia" w:hAnsi="Times New Roman" w:cstheme="majorBidi"/>
      <w:iCs/>
      <w:sz w:val="24"/>
      <w:szCs w:val="22"/>
    </w:rPr>
  </w:style>
  <w:style w:type="character" w:styleId="Hyperlink">
    <w:name w:val="Hyperlink"/>
    <w:basedOn w:val="DefaultParagraphFont"/>
    <w:uiPriority w:val="99"/>
    <w:rsid w:val="00DE69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DE6981"/>
    <w:rPr>
      <w:color w:val="954F72" w:themeColor="followedHyperlink"/>
      <w:u w:val="single"/>
    </w:rPr>
  </w:style>
  <w:style w:type="table" w:styleId="TableGrid">
    <w:name w:val="Table Grid"/>
    <w:basedOn w:val="TableNormal"/>
    <w:rsid w:val="00E17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55D72"/>
    <w:pPr>
      <w:keepNext/>
      <w:keepLines/>
      <w:widowControl/>
      <w:autoSpaceDE/>
      <w:autoSpaceDN/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855D7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diagramData" Target="diagrams/data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github.com/aryan-madhavi/saltstack-demo.git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diagramColors" Target="diagrams/colors1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diagramQuickStyle" Target="diagrams/quickStyle1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diagramLayout" Target="diagrams/layout1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yan.Madhavi\OneDrive%20-%20PibyThree%20Consulting%20Services%20Private%20Limited\Documents\Custom%20Office%20Templates\Configed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724877-6C17-45E7-943C-9F824BC98901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CFFA5BE-C8C3-4524-9F2D-F858D6967929}">
      <dgm:prSet phldrT="[Text]" custT="1"/>
      <dgm:spPr>
        <a:solidFill>
          <a:schemeClr val="accent6"/>
        </a:solidFill>
      </dgm:spPr>
      <dgm:t>
        <a:bodyPr/>
        <a:lstStyle/>
        <a:p>
          <a:r>
            <a:rPr lang="en-IN" sz="105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Download Nginx</a:t>
          </a:r>
          <a:endParaRPr lang="en-US" sz="105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80D7408-BFBD-48A0-8A7A-4A027714620E}" type="parTrans" cxnId="{1557D47A-7C3A-4AE8-B6C9-BE76E09457E0}">
      <dgm:prSet/>
      <dgm:spPr/>
      <dgm:t>
        <a:bodyPr/>
        <a:lstStyle/>
        <a:p>
          <a:endParaRPr lang="en-US"/>
        </a:p>
      </dgm:t>
    </dgm:pt>
    <dgm:pt modelId="{1B927934-90A0-40E7-AF06-D611F8DDF044}" type="sibTrans" cxnId="{1557D47A-7C3A-4AE8-B6C9-BE76E09457E0}">
      <dgm:prSet/>
      <dgm:spPr/>
      <dgm:t>
        <a:bodyPr/>
        <a:lstStyle/>
        <a:p>
          <a:endParaRPr lang="en-US"/>
        </a:p>
      </dgm:t>
    </dgm:pt>
    <dgm:pt modelId="{72DF2EE7-0A59-43D0-8F13-CA92FDA5828E}">
      <dgm:prSet custT="1"/>
      <dgm:spPr>
        <a:solidFill>
          <a:schemeClr val="accent5"/>
        </a:solidFill>
      </dgm:spPr>
      <dgm:t>
        <a:bodyPr/>
        <a:lstStyle/>
        <a:p>
          <a:r>
            <a:rPr lang="en-IN" sz="1050">
              <a:latin typeface="Times New Roman" panose="02020603050405020304" pitchFamily="18" charset="0"/>
              <a:cs typeface="Times New Roman" panose="02020603050405020304" pitchFamily="18" charset="0"/>
            </a:rPr>
            <a:t>Install Nginx</a:t>
          </a:r>
        </a:p>
      </dgm:t>
    </dgm:pt>
    <dgm:pt modelId="{9612B585-E336-46AC-9C57-4E4B02B97386}" type="parTrans" cxnId="{9A41F851-5771-45DF-9761-D97A6BC2F643}">
      <dgm:prSet/>
      <dgm:spPr/>
      <dgm:t>
        <a:bodyPr/>
        <a:lstStyle/>
        <a:p>
          <a:endParaRPr lang="en-US"/>
        </a:p>
      </dgm:t>
    </dgm:pt>
    <dgm:pt modelId="{AF2CEA43-B904-4CA2-A2E0-FBB32381AFC5}" type="sibTrans" cxnId="{9A41F851-5771-45DF-9761-D97A6BC2F643}">
      <dgm:prSet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endParaRPr lang="en-US"/>
        </a:p>
      </dgm:t>
    </dgm:pt>
    <dgm:pt modelId="{1D93CF84-256E-4589-AE33-FEC4FA8DD2DF}">
      <dgm:prSet custT="1"/>
      <dgm:spPr>
        <a:solidFill>
          <a:schemeClr val="accent6"/>
        </a:solidFill>
      </dgm:spPr>
      <dgm:t>
        <a:bodyPr/>
        <a:lstStyle/>
        <a:p>
          <a:r>
            <a:rPr lang="en-IN" sz="105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Download NSSM</a:t>
          </a:r>
        </a:p>
      </dgm:t>
    </dgm:pt>
    <dgm:pt modelId="{278182D6-330B-43E1-B6B9-125F662CE6CC}" type="parTrans" cxnId="{97681FFC-8CFE-458E-9C3B-EF3B6D6F38D3}">
      <dgm:prSet/>
      <dgm:spPr/>
      <dgm:t>
        <a:bodyPr/>
        <a:lstStyle/>
        <a:p>
          <a:endParaRPr lang="en-US"/>
        </a:p>
      </dgm:t>
    </dgm:pt>
    <dgm:pt modelId="{667C2553-0B58-4026-9FBC-267C2BBB304D}" type="sibTrans" cxnId="{97681FFC-8CFE-458E-9C3B-EF3B6D6F38D3}">
      <dgm:prSet/>
      <dgm:spPr/>
      <dgm:t>
        <a:bodyPr/>
        <a:lstStyle/>
        <a:p>
          <a:endParaRPr lang="en-US"/>
        </a:p>
      </dgm:t>
    </dgm:pt>
    <dgm:pt modelId="{F5FF0BC6-654D-44D9-B9C2-62D616EFB70B}">
      <dgm:prSet custT="1"/>
      <dgm:spPr>
        <a:solidFill>
          <a:schemeClr val="accent5"/>
        </a:solidFill>
      </dgm:spPr>
      <dgm:t>
        <a:bodyPr/>
        <a:lstStyle/>
        <a:p>
          <a:r>
            <a:rPr lang="en-IN" sz="1050">
              <a:latin typeface="Times New Roman" panose="02020603050405020304" pitchFamily="18" charset="0"/>
              <a:cs typeface="Times New Roman" panose="02020603050405020304" pitchFamily="18" charset="0"/>
            </a:rPr>
            <a:t>Install NSSM</a:t>
          </a:r>
        </a:p>
      </dgm:t>
    </dgm:pt>
    <dgm:pt modelId="{528F1ABB-B724-41AC-9637-95E229BAE55B}" type="parTrans" cxnId="{2E9B1911-621F-4121-8795-01DA03D4D7B9}">
      <dgm:prSet/>
      <dgm:spPr/>
      <dgm:t>
        <a:bodyPr/>
        <a:lstStyle/>
        <a:p>
          <a:endParaRPr lang="en-US"/>
        </a:p>
      </dgm:t>
    </dgm:pt>
    <dgm:pt modelId="{3A7B9615-F741-411F-8C31-B9DB56F50D61}" type="sibTrans" cxnId="{2E9B1911-621F-4121-8795-01DA03D4D7B9}">
      <dgm:prSet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endParaRPr lang="en-US"/>
        </a:p>
      </dgm:t>
    </dgm:pt>
    <dgm:pt modelId="{4ADB2CE1-261E-4DD1-95C4-79CC48EA8C23}">
      <dgm:prSet custT="1"/>
      <dgm:spPr>
        <a:solidFill>
          <a:schemeClr val="accent6"/>
        </a:solidFill>
      </dgm:spPr>
      <dgm:t>
        <a:bodyPr/>
        <a:lstStyle/>
        <a:p>
          <a:r>
            <a:rPr lang="en-IN" sz="105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Register Nginx service</a:t>
          </a:r>
        </a:p>
      </dgm:t>
    </dgm:pt>
    <dgm:pt modelId="{C59756FB-6322-4282-8D5C-96699978E0DE}" type="parTrans" cxnId="{565723F5-CDE0-4285-8F6D-1293ECAEF75A}">
      <dgm:prSet/>
      <dgm:spPr/>
      <dgm:t>
        <a:bodyPr/>
        <a:lstStyle/>
        <a:p>
          <a:endParaRPr lang="en-US"/>
        </a:p>
      </dgm:t>
    </dgm:pt>
    <dgm:pt modelId="{8B3AAD14-C7C1-4CE3-92AA-B959EC5EE8FA}" type="sibTrans" cxnId="{565723F5-CDE0-4285-8F6D-1293ECAEF75A}">
      <dgm:prSet/>
      <dgm:spPr/>
      <dgm:t>
        <a:bodyPr/>
        <a:lstStyle/>
        <a:p>
          <a:endParaRPr lang="en-US"/>
        </a:p>
      </dgm:t>
    </dgm:pt>
    <dgm:pt modelId="{E72AAB34-3B13-444B-9AA2-F17B6AC98C8B}">
      <dgm:prSet custT="1"/>
      <dgm:spPr>
        <a:solidFill>
          <a:schemeClr val="accent5"/>
        </a:solidFill>
      </dgm:spPr>
      <dgm:t>
        <a:bodyPr/>
        <a:lstStyle/>
        <a:p>
          <a:r>
            <a:rPr lang="en-IN" sz="1050">
              <a:latin typeface="Times New Roman" panose="02020603050405020304" pitchFamily="18" charset="0"/>
              <a:cs typeface="Times New Roman" panose="02020603050405020304" pitchFamily="18" charset="0"/>
            </a:rPr>
            <a:t>Start Nginx</a:t>
          </a:r>
        </a:p>
      </dgm:t>
    </dgm:pt>
    <dgm:pt modelId="{BF45E7C5-D4B5-4098-9892-D889E3719968}" type="parTrans" cxnId="{B0BAD25F-2060-4E63-BE7D-C858F5443181}">
      <dgm:prSet/>
      <dgm:spPr/>
      <dgm:t>
        <a:bodyPr/>
        <a:lstStyle/>
        <a:p>
          <a:endParaRPr lang="en-US"/>
        </a:p>
      </dgm:t>
    </dgm:pt>
    <dgm:pt modelId="{8601D7DE-18F6-4CAE-A7BB-D4458D3CCE18}" type="sibTrans" cxnId="{B0BAD25F-2060-4E63-BE7D-C858F5443181}">
      <dgm:prSet/>
      <dgm:spPr/>
      <dgm:t>
        <a:bodyPr/>
        <a:lstStyle/>
        <a:p>
          <a:endParaRPr lang="en-US"/>
        </a:p>
      </dgm:t>
    </dgm:pt>
    <dgm:pt modelId="{7BCAD53F-2148-4A45-AEF4-0A4A5F4D66BB}" type="pres">
      <dgm:prSet presAssocID="{54724877-6C17-45E7-943C-9F824BC98901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16FC64F-4EF6-4A46-9736-72F76049687E}" type="pres">
      <dgm:prSet presAssocID="{8CFFA5BE-C8C3-4524-9F2D-F858D6967929}" presName="node" presStyleLbl="node1" presStyleIdx="0" presStyleCnt="6" custScaleX="259381" custScaleY="22075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9CB84F-179A-4AA9-AB5C-613F07069C6D}" type="pres">
      <dgm:prSet presAssocID="{1B927934-90A0-40E7-AF06-D611F8DDF044}" presName="sibTrans" presStyleLbl="sibTrans2D1" presStyleIdx="0" presStyleCnt="5"/>
      <dgm:spPr/>
      <dgm:t>
        <a:bodyPr/>
        <a:lstStyle/>
        <a:p>
          <a:endParaRPr lang="en-US"/>
        </a:p>
      </dgm:t>
    </dgm:pt>
    <dgm:pt modelId="{5448F4C2-15CB-4CA9-9696-FAF294AE1384}" type="pres">
      <dgm:prSet presAssocID="{1B927934-90A0-40E7-AF06-D611F8DDF044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E89A3C5D-06D0-4460-92A7-2AC0679AF98C}" type="pres">
      <dgm:prSet presAssocID="{72DF2EE7-0A59-43D0-8F13-CA92FDA5828E}" presName="node" presStyleLbl="node1" presStyleIdx="1" presStyleCnt="6" custScaleX="259381" custScaleY="22075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2FEC18A-A3BF-4719-AED4-97FD50A9046C}" type="pres">
      <dgm:prSet presAssocID="{AF2CEA43-B904-4CA2-A2E0-FBB32381AFC5}" presName="sibTrans" presStyleLbl="sibTrans2D1" presStyleIdx="1" presStyleCnt="5"/>
      <dgm:spPr/>
      <dgm:t>
        <a:bodyPr/>
        <a:lstStyle/>
        <a:p>
          <a:endParaRPr lang="en-US"/>
        </a:p>
      </dgm:t>
    </dgm:pt>
    <dgm:pt modelId="{450D4564-09C6-46D8-B438-C638F6F1701A}" type="pres">
      <dgm:prSet presAssocID="{AF2CEA43-B904-4CA2-A2E0-FBB32381AFC5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A498DB18-59A0-4C37-8A99-51448DD06C4B}" type="pres">
      <dgm:prSet presAssocID="{1D93CF84-256E-4589-AE33-FEC4FA8DD2DF}" presName="node" presStyleLbl="node1" presStyleIdx="2" presStyleCnt="6" custScaleX="259381" custScaleY="22075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BAEEF48-4824-423E-AD17-07509D004625}" type="pres">
      <dgm:prSet presAssocID="{667C2553-0B58-4026-9FBC-267C2BBB304D}" presName="sibTrans" presStyleLbl="sibTrans2D1" presStyleIdx="2" presStyleCnt="5"/>
      <dgm:spPr/>
      <dgm:t>
        <a:bodyPr/>
        <a:lstStyle/>
        <a:p>
          <a:endParaRPr lang="en-US"/>
        </a:p>
      </dgm:t>
    </dgm:pt>
    <dgm:pt modelId="{E68D9E4E-111B-4F03-BE3B-20692F948725}" type="pres">
      <dgm:prSet presAssocID="{667C2553-0B58-4026-9FBC-267C2BBB304D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05302D43-0AF5-4B85-B95D-DC6A58D8A725}" type="pres">
      <dgm:prSet presAssocID="{F5FF0BC6-654D-44D9-B9C2-62D616EFB70B}" presName="node" presStyleLbl="node1" presStyleIdx="3" presStyleCnt="6" custScaleX="259381" custScaleY="22075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34E547A-BF35-43DA-ABC3-0D2FCCA49850}" type="pres">
      <dgm:prSet presAssocID="{3A7B9615-F741-411F-8C31-B9DB56F50D61}" presName="sibTrans" presStyleLbl="sibTrans2D1" presStyleIdx="3" presStyleCnt="5"/>
      <dgm:spPr/>
      <dgm:t>
        <a:bodyPr/>
        <a:lstStyle/>
        <a:p>
          <a:endParaRPr lang="en-US"/>
        </a:p>
      </dgm:t>
    </dgm:pt>
    <dgm:pt modelId="{883F32DB-7A31-4241-8291-306E954DC2B0}" type="pres">
      <dgm:prSet presAssocID="{3A7B9615-F741-411F-8C31-B9DB56F50D61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25A8F81D-C74C-4987-A9B9-A9A963AC15D0}" type="pres">
      <dgm:prSet presAssocID="{4ADB2CE1-261E-4DD1-95C4-79CC48EA8C23}" presName="node" presStyleLbl="node1" presStyleIdx="4" presStyleCnt="6" custScaleX="259381" custScaleY="22075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F53DEDA-B9BA-408E-8710-8561ECE4C5A2}" type="pres">
      <dgm:prSet presAssocID="{8B3AAD14-C7C1-4CE3-92AA-B959EC5EE8FA}" presName="sibTrans" presStyleLbl="sibTrans2D1" presStyleIdx="4" presStyleCnt="5"/>
      <dgm:spPr/>
      <dgm:t>
        <a:bodyPr/>
        <a:lstStyle/>
        <a:p>
          <a:endParaRPr lang="en-US"/>
        </a:p>
      </dgm:t>
    </dgm:pt>
    <dgm:pt modelId="{04A49350-1B2F-475F-B126-164760D42076}" type="pres">
      <dgm:prSet presAssocID="{8B3AAD14-C7C1-4CE3-92AA-B959EC5EE8FA}" presName="connectorText" presStyleLbl="sibTrans2D1" presStyleIdx="4" presStyleCnt="5"/>
      <dgm:spPr/>
      <dgm:t>
        <a:bodyPr/>
        <a:lstStyle/>
        <a:p>
          <a:endParaRPr lang="en-US"/>
        </a:p>
      </dgm:t>
    </dgm:pt>
    <dgm:pt modelId="{DA0525C5-7603-4811-A136-2CFD0319C658}" type="pres">
      <dgm:prSet presAssocID="{E72AAB34-3B13-444B-9AA2-F17B6AC98C8B}" presName="node" presStyleLbl="node1" presStyleIdx="5" presStyleCnt="6" custScaleX="259381" custScaleY="22075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7681FFC-8CFE-458E-9C3B-EF3B6D6F38D3}" srcId="{54724877-6C17-45E7-943C-9F824BC98901}" destId="{1D93CF84-256E-4589-AE33-FEC4FA8DD2DF}" srcOrd="2" destOrd="0" parTransId="{278182D6-330B-43E1-B6B9-125F662CE6CC}" sibTransId="{667C2553-0B58-4026-9FBC-267C2BBB304D}"/>
    <dgm:cxn modelId="{B0BAD25F-2060-4E63-BE7D-C858F5443181}" srcId="{54724877-6C17-45E7-943C-9F824BC98901}" destId="{E72AAB34-3B13-444B-9AA2-F17B6AC98C8B}" srcOrd="5" destOrd="0" parTransId="{BF45E7C5-D4B5-4098-9892-D889E3719968}" sibTransId="{8601D7DE-18F6-4CAE-A7BB-D4458D3CCE18}"/>
    <dgm:cxn modelId="{2E9B1911-621F-4121-8795-01DA03D4D7B9}" srcId="{54724877-6C17-45E7-943C-9F824BC98901}" destId="{F5FF0BC6-654D-44D9-B9C2-62D616EFB70B}" srcOrd="3" destOrd="0" parTransId="{528F1ABB-B724-41AC-9637-95E229BAE55B}" sibTransId="{3A7B9615-F741-411F-8C31-B9DB56F50D61}"/>
    <dgm:cxn modelId="{EA949BDB-6678-483D-AAF6-74D090991528}" type="presOf" srcId="{667C2553-0B58-4026-9FBC-267C2BBB304D}" destId="{E68D9E4E-111B-4F03-BE3B-20692F948725}" srcOrd="1" destOrd="0" presId="urn:microsoft.com/office/officeart/2005/8/layout/process5"/>
    <dgm:cxn modelId="{B8FFA2DE-304B-4A7B-AB61-21E9AA1AA019}" type="presOf" srcId="{AF2CEA43-B904-4CA2-A2E0-FBB32381AFC5}" destId="{450D4564-09C6-46D8-B438-C638F6F1701A}" srcOrd="1" destOrd="0" presId="urn:microsoft.com/office/officeart/2005/8/layout/process5"/>
    <dgm:cxn modelId="{E64DBC97-70C0-4C1C-80E5-F75502AD44B8}" type="presOf" srcId="{E72AAB34-3B13-444B-9AA2-F17B6AC98C8B}" destId="{DA0525C5-7603-4811-A136-2CFD0319C658}" srcOrd="0" destOrd="0" presId="urn:microsoft.com/office/officeart/2005/8/layout/process5"/>
    <dgm:cxn modelId="{1557D47A-7C3A-4AE8-B6C9-BE76E09457E0}" srcId="{54724877-6C17-45E7-943C-9F824BC98901}" destId="{8CFFA5BE-C8C3-4524-9F2D-F858D6967929}" srcOrd="0" destOrd="0" parTransId="{080D7408-BFBD-48A0-8A7A-4A027714620E}" sibTransId="{1B927934-90A0-40E7-AF06-D611F8DDF044}"/>
    <dgm:cxn modelId="{565723F5-CDE0-4285-8F6D-1293ECAEF75A}" srcId="{54724877-6C17-45E7-943C-9F824BC98901}" destId="{4ADB2CE1-261E-4DD1-95C4-79CC48EA8C23}" srcOrd="4" destOrd="0" parTransId="{C59756FB-6322-4282-8D5C-96699978E0DE}" sibTransId="{8B3AAD14-C7C1-4CE3-92AA-B959EC5EE8FA}"/>
    <dgm:cxn modelId="{A6AB79F9-5D06-4398-A103-24831757C9F5}" type="presOf" srcId="{8B3AAD14-C7C1-4CE3-92AA-B959EC5EE8FA}" destId="{6F53DEDA-B9BA-408E-8710-8561ECE4C5A2}" srcOrd="0" destOrd="0" presId="urn:microsoft.com/office/officeart/2005/8/layout/process5"/>
    <dgm:cxn modelId="{FBD1E486-E9E4-4310-A085-D25A92E57F7A}" type="presOf" srcId="{72DF2EE7-0A59-43D0-8F13-CA92FDA5828E}" destId="{E89A3C5D-06D0-4460-92A7-2AC0679AF98C}" srcOrd="0" destOrd="0" presId="urn:microsoft.com/office/officeart/2005/8/layout/process5"/>
    <dgm:cxn modelId="{70D70FFB-6153-4AA9-B4A0-B680C8FFE273}" type="presOf" srcId="{8CFFA5BE-C8C3-4524-9F2D-F858D6967929}" destId="{516FC64F-4EF6-4A46-9736-72F76049687E}" srcOrd="0" destOrd="0" presId="urn:microsoft.com/office/officeart/2005/8/layout/process5"/>
    <dgm:cxn modelId="{989C815C-4956-4A46-A0C1-75CE35922CA9}" type="presOf" srcId="{8B3AAD14-C7C1-4CE3-92AA-B959EC5EE8FA}" destId="{04A49350-1B2F-475F-B126-164760D42076}" srcOrd="1" destOrd="0" presId="urn:microsoft.com/office/officeart/2005/8/layout/process5"/>
    <dgm:cxn modelId="{E45B0F82-2DED-438E-AEDE-4D8AA67D5AB7}" type="presOf" srcId="{1B927934-90A0-40E7-AF06-D611F8DDF044}" destId="{719CB84F-179A-4AA9-AB5C-613F07069C6D}" srcOrd="0" destOrd="0" presId="urn:microsoft.com/office/officeart/2005/8/layout/process5"/>
    <dgm:cxn modelId="{778F24D3-9DE9-481B-8E5C-3715AF7156A8}" type="presOf" srcId="{667C2553-0B58-4026-9FBC-267C2BBB304D}" destId="{2BAEEF48-4824-423E-AD17-07509D004625}" srcOrd="0" destOrd="0" presId="urn:microsoft.com/office/officeart/2005/8/layout/process5"/>
    <dgm:cxn modelId="{A251CFC8-B943-4DA8-AA29-F8EC80670170}" type="presOf" srcId="{1D93CF84-256E-4589-AE33-FEC4FA8DD2DF}" destId="{A498DB18-59A0-4C37-8A99-51448DD06C4B}" srcOrd="0" destOrd="0" presId="urn:microsoft.com/office/officeart/2005/8/layout/process5"/>
    <dgm:cxn modelId="{1ED88839-206F-4DE3-8463-654960ADDA50}" type="presOf" srcId="{3A7B9615-F741-411F-8C31-B9DB56F50D61}" destId="{434E547A-BF35-43DA-ABC3-0D2FCCA49850}" srcOrd="0" destOrd="0" presId="urn:microsoft.com/office/officeart/2005/8/layout/process5"/>
    <dgm:cxn modelId="{1BD51A2F-315C-42E8-8F10-2B015B4EE24B}" type="presOf" srcId="{54724877-6C17-45E7-943C-9F824BC98901}" destId="{7BCAD53F-2148-4A45-AEF4-0A4A5F4D66BB}" srcOrd="0" destOrd="0" presId="urn:microsoft.com/office/officeart/2005/8/layout/process5"/>
    <dgm:cxn modelId="{BCEAF309-297B-4006-B4A4-ECADADDBC604}" type="presOf" srcId="{3A7B9615-F741-411F-8C31-B9DB56F50D61}" destId="{883F32DB-7A31-4241-8291-306E954DC2B0}" srcOrd="1" destOrd="0" presId="urn:microsoft.com/office/officeart/2005/8/layout/process5"/>
    <dgm:cxn modelId="{4011D5A9-06C8-40B1-B243-674939BFD52C}" type="presOf" srcId="{4ADB2CE1-261E-4DD1-95C4-79CC48EA8C23}" destId="{25A8F81D-C74C-4987-A9B9-A9A963AC15D0}" srcOrd="0" destOrd="0" presId="urn:microsoft.com/office/officeart/2005/8/layout/process5"/>
    <dgm:cxn modelId="{A396B2E7-450C-4574-99E6-09E611C0B448}" type="presOf" srcId="{AF2CEA43-B904-4CA2-A2E0-FBB32381AFC5}" destId="{22FEC18A-A3BF-4719-AED4-97FD50A9046C}" srcOrd="0" destOrd="0" presId="urn:microsoft.com/office/officeart/2005/8/layout/process5"/>
    <dgm:cxn modelId="{9A41F851-5771-45DF-9761-D97A6BC2F643}" srcId="{54724877-6C17-45E7-943C-9F824BC98901}" destId="{72DF2EE7-0A59-43D0-8F13-CA92FDA5828E}" srcOrd="1" destOrd="0" parTransId="{9612B585-E336-46AC-9C57-4E4B02B97386}" sibTransId="{AF2CEA43-B904-4CA2-A2E0-FBB32381AFC5}"/>
    <dgm:cxn modelId="{65FA833F-E9FD-47AB-B954-3F6CA4E8365B}" type="presOf" srcId="{1B927934-90A0-40E7-AF06-D611F8DDF044}" destId="{5448F4C2-15CB-4CA9-9696-FAF294AE1384}" srcOrd="1" destOrd="0" presId="urn:microsoft.com/office/officeart/2005/8/layout/process5"/>
    <dgm:cxn modelId="{729F2687-1412-440B-A230-710C16B5DB81}" type="presOf" srcId="{F5FF0BC6-654D-44D9-B9C2-62D616EFB70B}" destId="{05302D43-0AF5-4B85-B95D-DC6A58D8A725}" srcOrd="0" destOrd="0" presId="urn:microsoft.com/office/officeart/2005/8/layout/process5"/>
    <dgm:cxn modelId="{F83FAFD3-3532-4CC7-96FF-A70639BE471F}" type="presParOf" srcId="{7BCAD53F-2148-4A45-AEF4-0A4A5F4D66BB}" destId="{516FC64F-4EF6-4A46-9736-72F76049687E}" srcOrd="0" destOrd="0" presId="urn:microsoft.com/office/officeart/2005/8/layout/process5"/>
    <dgm:cxn modelId="{59147879-8F57-4173-87B7-C203C720C3F0}" type="presParOf" srcId="{7BCAD53F-2148-4A45-AEF4-0A4A5F4D66BB}" destId="{719CB84F-179A-4AA9-AB5C-613F07069C6D}" srcOrd="1" destOrd="0" presId="urn:microsoft.com/office/officeart/2005/8/layout/process5"/>
    <dgm:cxn modelId="{C7210B00-07AC-4E61-BB9A-9DC07CA0B32F}" type="presParOf" srcId="{719CB84F-179A-4AA9-AB5C-613F07069C6D}" destId="{5448F4C2-15CB-4CA9-9696-FAF294AE1384}" srcOrd="0" destOrd="0" presId="urn:microsoft.com/office/officeart/2005/8/layout/process5"/>
    <dgm:cxn modelId="{CD73BF86-A7CE-4ED1-A9B1-7D19C1523418}" type="presParOf" srcId="{7BCAD53F-2148-4A45-AEF4-0A4A5F4D66BB}" destId="{E89A3C5D-06D0-4460-92A7-2AC0679AF98C}" srcOrd="2" destOrd="0" presId="urn:microsoft.com/office/officeart/2005/8/layout/process5"/>
    <dgm:cxn modelId="{F16086E2-F6DF-4C24-BC64-4048DCEE7B4E}" type="presParOf" srcId="{7BCAD53F-2148-4A45-AEF4-0A4A5F4D66BB}" destId="{22FEC18A-A3BF-4719-AED4-97FD50A9046C}" srcOrd="3" destOrd="0" presId="urn:microsoft.com/office/officeart/2005/8/layout/process5"/>
    <dgm:cxn modelId="{D2A9DA37-A456-4C6E-9138-06227E46F5E0}" type="presParOf" srcId="{22FEC18A-A3BF-4719-AED4-97FD50A9046C}" destId="{450D4564-09C6-46D8-B438-C638F6F1701A}" srcOrd="0" destOrd="0" presId="urn:microsoft.com/office/officeart/2005/8/layout/process5"/>
    <dgm:cxn modelId="{5C8D97C1-6E73-4A5B-A9A0-4B63A155A054}" type="presParOf" srcId="{7BCAD53F-2148-4A45-AEF4-0A4A5F4D66BB}" destId="{A498DB18-59A0-4C37-8A99-51448DD06C4B}" srcOrd="4" destOrd="0" presId="urn:microsoft.com/office/officeart/2005/8/layout/process5"/>
    <dgm:cxn modelId="{75C32A81-3B27-4BB1-902A-623E6BB07C40}" type="presParOf" srcId="{7BCAD53F-2148-4A45-AEF4-0A4A5F4D66BB}" destId="{2BAEEF48-4824-423E-AD17-07509D004625}" srcOrd="5" destOrd="0" presId="urn:microsoft.com/office/officeart/2005/8/layout/process5"/>
    <dgm:cxn modelId="{395C5BB0-1F26-4B67-867C-6C5A16079EF5}" type="presParOf" srcId="{2BAEEF48-4824-423E-AD17-07509D004625}" destId="{E68D9E4E-111B-4F03-BE3B-20692F948725}" srcOrd="0" destOrd="0" presId="urn:microsoft.com/office/officeart/2005/8/layout/process5"/>
    <dgm:cxn modelId="{65995D03-3A37-42C8-86CB-F9547007F2A0}" type="presParOf" srcId="{7BCAD53F-2148-4A45-AEF4-0A4A5F4D66BB}" destId="{05302D43-0AF5-4B85-B95D-DC6A58D8A725}" srcOrd="6" destOrd="0" presId="urn:microsoft.com/office/officeart/2005/8/layout/process5"/>
    <dgm:cxn modelId="{20B0393D-8579-4BC7-AAA6-A6D9D3A9682F}" type="presParOf" srcId="{7BCAD53F-2148-4A45-AEF4-0A4A5F4D66BB}" destId="{434E547A-BF35-43DA-ABC3-0D2FCCA49850}" srcOrd="7" destOrd="0" presId="urn:microsoft.com/office/officeart/2005/8/layout/process5"/>
    <dgm:cxn modelId="{AA8D7DAC-F69E-4209-94D4-9625332F2A41}" type="presParOf" srcId="{434E547A-BF35-43DA-ABC3-0D2FCCA49850}" destId="{883F32DB-7A31-4241-8291-306E954DC2B0}" srcOrd="0" destOrd="0" presId="urn:microsoft.com/office/officeart/2005/8/layout/process5"/>
    <dgm:cxn modelId="{A1C475B1-AC4C-43FF-BB39-942D90336C4A}" type="presParOf" srcId="{7BCAD53F-2148-4A45-AEF4-0A4A5F4D66BB}" destId="{25A8F81D-C74C-4987-A9B9-A9A963AC15D0}" srcOrd="8" destOrd="0" presId="urn:microsoft.com/office/officeart/2005/8/layout/process5"/>
    <dgm:cxn modelId="{8CEF748D-216B-455F-BEE6-13DC0CB2CD39}" type="presParOf" srcId="{7BCAD53F-2148-4A45-AEF4-0A4A5F4D66BB}" destId="{6F53DEDA-B9BA-408E-8710-8561ECE4C5A2}" srcOrd="9" destOrd="0" presId="urn:microsoft.com/office/officeart/2005/8/layout/process5"/>
    <dgm:cxn modelId="{59E8F1BA-E12B-4E08-B97D-0ECD2239954D}" type="presParOf" srcId="{6F53DEDA-B9BA-408E-8710-8561ECE4C5A2}" destId="{04A49350-1B2F-475F-B126-164760D42076}" srcOrd="0" destOrd="0" presId="urn:microsoft.com/office/officeart/2005/8/layout/process5"/>
    <dgm:cxn modelId="{607C5E49-D062-4159-AF88-664702488EBF}" type="presParOf" srcId="{7BCAD53F-2148-4A45-AEF4-0A4A5F4D66BB}" destId="{DA0525C5-7603-4811-A136-2CFD0319C658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6FC64F-4EF6-4A46-9736-72F76049687E}">
      <dsp:nvSpPr>
        <dsp:cNvPr id="0" name=""/>
        <dsp:cNvSpPr/>
      </dsp:nvSpPr>
      <dsp:spPr>
        <a:xfrm>
          <a:off x="2855" y="133615"/>
          <a:ext cx="895706" cy="457388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5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Download Nginx</a:t>
          </a:r>
          <a:endParaRPr lang="en-US" sz="1050" kern="12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6251" y="147011"/>
        <a:ext cx="868914" cy="430596"/>
      </dsp:txXfrm>
    </dsp:sp>
    <dsp:sp modelId="{719CB84F-179A-4AA9-AB5C-613F07069C6D}">
      <dsp:nvSpPr>
        <dsp:cNvPr id="0" name=""/>
        <dsp:cNvSpPr/>
      </dsp:nvSpPr>
      <dsp:spPr>
        <a:xfrm>
          <a:off x="928950" y="319489"/>
          <a:ext cx="73208" cy="8564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928950" y="336617"/>
        <a:ext cx="51246" cy="51384"/>
      </dsp:txXfrm>
    </dsp:sp>
    <dsp:sp modelId="{E89A3C5D-06D0-4460-92A7-2AC0679AF98C}">
      <dsp:nvSpPr>
        <dsp:cNvPr id="0" name=""/>
        <dsp:cNvSpPr/>
      </dsp:nvSpPr>
      <dsp:spPr>
        <a:xfrm>
          <a:off x="1036692" y="133615"/>
          <a:ext cx="895706" cy="457388"/>
        </a:xfrm>
        <a:prstGeom prst="roundRect">
          <a:avLst>
            <a:gd name="adj" fmla="val 10000"/>
          </a:avLst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Install Nginx</a:t>
          </a:r>
        </a:p>
      </dsp:txBody>
      <dsp:txXfrm>
        <a:off x="1050088" y="147011"/>
        <a:ext cx="868914" cy="430596"/>
      </dsp:txXfrm>
    </dsp:sp>
    <dsp:sp modelId="{22FEC18A-A3BF-4719-AED4-97FD50A9046C}">
      <dsp:nvSpPr>
        <dsp:cNvPr id="0" name=""/>
        <dsp:cNvSpPr/>
      </dsp:nvSpPr>
      <dsp:spPr>
        <a:xfrm>
          <a:off x="1962787" y="319489"/>
          <a:ext cx="73208" cy="8564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lumMod val="60000"/>
            <a:lumOff val="4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962787" y="336617"/>
        <a:ext cx="51246" cy="51384"/>
      </dsp:txXfrm>
    </dsp:sp>
    <dsp:sp modelId="{A498DB18-59A0-4C37-8A99-51448DD06C4B}">
      <dsp:nvSpPr>
        <dsp:cNvPr id="0" name=""/>
        <dsp:cNvSpPr/>
      </dsp:nvSpPr>
      <dsp:spPr>
        <a:xfrm>
          <a:off x="2070528" y="133615"/>
          <a:ext cx="895706" cy="457388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5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Download NSSM</a:t>
          </a:r>
        </a:p>
      </dsp:txBody>
      <dsp:txXfrm>
        <a:off x="2083924" y="147011"/>
        <a:ext cx="868914" cy="430596"/>
      </dsp:txXfrm>
    </dsp:sp>
    <dsp:sp modelId="{2BAEEF48-4824-423E-AD17-07509D004625}">
      <dsp:nvSpPr>
        <dsp:cNvPr id="0" name=""/>
        <dsp:cNvSpPr/>
      </dsp:nvSpPr>
      <dsp:spPr>
        <a:xfrm>
          <a:off x="2996623" y="319489"/>
          <a:ext cx="73208" cy="8564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996623" y="336617"/>
        <a:ext cx="51246" cy="51384"/>
      </dsp:txXfrm>
    </dsp:sp>
    <dsp:sp modelId="{05302D43-0AF5-4B85-B95D-DC6A58D8A725}">
      <dsp:nvSpPr>
        <dsp:cNvPr id="0" name=""/>
        <dsp:cNvSpPr/>
      </dsp:nvSpPr>
      <dsp:spPr>
        <a:xfrm>
          <a:off x="3104364" y="133615"/>
          <a:ext cx="895706" cy="457388"/>
        </a:xfrm>
        <a:prstGeom prst="roundRect">
          <a:avLst>
            <a:gd name="adj" fmla="val 10000"/>
          </a:avLst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Install NSSM</a:t>
          </a:r>
        </a:p>
      </dsp:txBody>
      <dsp:txXfrm>
        <a:off x="3117760" y="147011"/>
        <a:ext cx="868914" cy="430596"/>
      </dsp:txXfrm>
    </dsp:sp>
    <dsp:sp modelId="{434E547A-BF35-43DA-ABC3-0D2FCCA49850}">
      <dsp:nvSpPr>
        <dsp:cNvPr id="0" name=""/>
        <dsp:cNvSpPr/>
      </dsp:nvSpPr>
      <dsp:spPr>
        <a:xfrm>
          <a:off x="4030460" y="319489"/>
          <a:ext cx="73208" cy="8564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lumMod val="60000"/>
            <a:lumOff val="4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4030460" y="336617"/>
        <a:ext cx="51246" cy="51384"/>
      </dsp:txXfrm>
    </dsp:sp>
    <dsp:sp modelId="{25A8F81D-C74C-4987-A9B9-A9A963AC15D0}">
      <dsp:nvSpPr>
        <dsp:cNvPr id="0" name=""/>
        <dsp:cNvSpPr/>
      </dsp:nvSpPr>
      <dsp:spPr>
        <a:xfrm>
          <a:off x="4138201" y="133615"/>
          <a:ext cx="895706" cy="457388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5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Register Nginx service</a:t>
          </a:r>
        </a:p>
      </dsp:txBody>
      <dsp:txXfrm>
        <a:off x="4151597" y="147011"/>
        <a:ext cx="868914" cy="430596"/>
      </dsp:txXfrm>
    </dsp:sp>
    <dsp:sp modelId="{6F53DEDA-B9BA-408E-8710-8561ECE4C5A2}">
      <dsp:nvSpPr>
        <dsp:cNvPr id="0" name=""/>
        <dsp:cNvSpPr/>
      </dsp:nvSpPr>
      <dsp:spPr>
        <a:xfrm>
          <a:off x="5064296" y="319489"/>
          <a:ext cx="73208" cy="8564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5064296" y="336617"/>
        <a:ext cx="51246" cy="51384"/>
      </dsp:txXfrm>
    </dsp:sp>
    <dsp:sp modelId="{DA0525C5-7603-4811-A136-2CFD0319C658}">
      <dsp:nvSpPr>
        <dsp:cNvPr id="0" name=""/>
        <dsp:cNvSpPr/>
      </dsp:nvSpPr>
      <dsp:spPr>
        <a:xfrm>
          <a:off x="5172037" y="133615"/>
          <a:ext cx="895706" cy="457388"/>
        </a:xfrm>
        <a:prstGeom prst="roundRect">
          <a:avLst>
            <a:gd name="adj" fmla="val 10000"/>
          </a:avLst>
        </a:prstGeom>
        <a:solidFill>
          <a:schemeClr val="accent5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50" kern="1200">
              <a:latin typeface="Times New Roman" panose="02020603050405020304" pitchFamily="18" charset="0"/>
              <a:cs typeface="Times New Roman" panose="02020603050405020304" pitchFamily="18" charset="0"/>
            </a:rPr>
            <a:t>Start Nginx</a:t>
          </a:r>
        </a:p>
      </dsp:txBody>
      <dsp:txXfrm>
        <a:off x="5185433" y="147011"/>
        <a:ext cx="868914" cy="4305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c08fd1-dc78-452a-aa47-04e2725c7b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B0159941ACAE449A7E6A4ADC9F17B4" ma:contentTypeVersion="9" ma:contentTypeDescription="Create a new document." ma:contentTypeScope="" ma:versionID="662fe260a3472631b29e43bd1fcb99d0">
  <xsd:schema xmlns:xsd="http://www.w3.org/2001/XMLSchema" xmlns:xs="http://www.w3.org/2001/XMLSchema" xmlns:p="http://schemas.microsoft.com/office/2006/metadata/properties" xmlns:ns3="47c08fd1-dc78-452a-aa47-04e2725c7bdc" targetNamespace="http://schemas.microsoft.com/office/2006/metadata/properties" ma:root="true" ma:fieldsID="4e4e031be7695d235a977012d2b5cbd6" ns3:_="">
    <xsd:import namespace="47c08fd1-dc78-452a-aa47-04e2725c7bd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c08fd1-dc78-452a-aa47-04e2725c7bd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7054E-639C-4E3F-BFD4-00344F8C205C}">
  <ds:schemaRefs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47c08fd1-dc78-452a-aa47-04e2725c7bdc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A2D1D69-7AC8-4FBF-822C-07DE437E90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E6180D-485D-40D5-B164-6F898B0A5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c08fd1-dc78-452a-aa47-04e2725c7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15E21483-40CA-41B4-8751-334924628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Configed</Template>
  <TotalTime>29</TotalTime>
  <Pages>2</Pages>
  <Words>296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Aryan.Madhavi</dc:creator>
  <cp:lastModifiedBy>Aryan Madhavi</cp:lastModifiedBy>
  <cp:revision>7</cp:revision>
  <cp:lastPrinted>2025-08-01T10:32:00Z</cp:lastPrinted>
  <dcterms:created xsi:type="dcterms:W3CDTF">2025-08-01T10:03:00Z</dcterms:created>
  <dcterms:modified xsi:type="dcterms:W3CDTF">2025-08-01T10:32:00Z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BC7238CD00A7433FA8EC8580AEE183CA_11</vt:lpwstr>
  </property>
  <property fmtid="{D5CDD505-2E9C-101B-9397-08002B2CF9AE}" pid="4" name="ContentTypeId">
    <vt:lpwstr>0x01010096B0159941ACAE449A7E6A4ADC9F17B4</vt:lpwstr>
  </property>
</Properties>
</file>