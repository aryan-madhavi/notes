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1DEFF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0D04CE28" w14:textId="02F6E2C3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7863C3">
        <w:rPr>
          <w:rFonts w:cs="Times New Roman"/>
          <w:szCs w:val="24"/>
        </w:rPr>
        <w:t>22</w:t>
      </w:r>
      <w:r w:rsidR="003F7C05">
        <w:rPr>
          <w:rFonts w:cs="Times New Roman"/>
          <w:szCs w:val="24"/>
        </w:rPr>
        <w:t>.07.2025</w:t>
      </w:r>
    </w:p>
    <w:p w14:paraId="0C658F21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2F309A1D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51C0E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516236E7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3FE11276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388E0AD7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3C42A901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3A75C43" wp14:editId="368B3F2C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A89CD9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70343BE" wp14:editId="734A91CF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61248" w14:textId="77777777" w:rsidR="008B102A" w:rsidRDefault="008B102A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0B5856FC" w14:textId="77777777" w:rsidR="008B102A" w:rsidRDefault="008B102A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343BE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EE61248" w14:textId="77777777" w:rsidR="008B102A" w:rsidRDefault="008B102A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0B5856FC" w14:textId="77777777" w:rsidR="008B102A" w:rsidRDefault="008B102A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45A6F77" w14:textId="5CB56398" w:rsidR="004B2D1E" w:rsidRDefault="00A351C6" w:rsidP="004B2D1E">
      <w:pPr>
        <w:pStyle w:val="MyHeading"/>
      </w:pPr>
      <w:proofErr w:type="spellStart"/>
      <w:r>
        <w:t>Ansible</w:t>
      </w:r>
      <w:proofErr w:type="spellEnd"/>
      <w:r w:rsidR="007863C3">
        <w:t xml:space="preserve"> Case Study: #2</w:t>
      </w:r>
    </w:p>
    <w:p w14:paraId="7C731BD7" w14:textId="50B2CB24" w:rsidR="004B2D1E" w:rsidRDefault="00A351C6" w:rsidP="003F7C05">
      <w:pPr>
        <w:pStyle w:val="Subtitle"/>
      </w:pPr>
      <w:r>
        <w:t xml:space="preserve">Using </w:t>
      </w:r>
      <w:proofErr w:type="spellStart"/>
      <w:r>
        <w:t>Ansible</w:t>
      </w:r>
      <w:proofErr w:type="spellEnd"/>
      <w:r>
        <w:t xml:space="preserve">, </w:t>
      </w:r>
      <w:r w:rsidR="007863C3">
        <w:t xml:space="preserve">launch 2 </w:t>
      </w:r>
      <w:proofErr w:type="spellStart"/>
      <w:r w:rsidR="007863C3">
        <w:t>linux</w:t>
      </w:r>
      <w:proofErr w:type="spellEnd"/>
      <w:r w:rsidR="007863C3">
        <w:t xml:space="preserve"> instances, configure them with </w:t>
      </w:r>
      <w:proofErr w:type="spellStart"/>
      <w:r w:rsidR="007863C3">
        <w:t>nginx</w:t>
      </w:r>
      <w:proofErr w:type="spellEnd"/>
      <w:r w:rsidR="007863C3">
        <w:t xml:space="preserve"> to server website, make the control node as a load balancer for the webservers</w:t>
      </w:r>
      <w:bookmarkStart w:id="0" w:name="_GoBack"/>
      <w:bookmarkEnd w:id="0"/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-201074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0011B9" w14:textId="77777777" w:rsidR="003F7C05" w:rsidRDefault="003F7C05">
          <w:pPr>
            <w:pStyle w:val="TOCHeading"/>
          </w:pPr>
          <w:r>
            <w:t>Contents</w:t>
          </w:r>
        </w:p>
        <w:p w14:paraId="6511FA2A" w14:textId="753601D0" w:rsidR="006769F7" w:rsidRDefault="003F7C0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7408" w:history="1">
            <w:r w:rsidR="006769F7" w:rsidRPr="00770A7A">
              <w:rPr>
                <w:rStyle w:val="Hyperlink"/>
                <w:noProof/>
              </w:rPr>
              <w:t>1. Directory Structure</w:t>
            </w:r>
            <w:r w:rsidR="006769F7">
              <w:rPr>
                <w:noProof/>
                <w:webHidden/>
              </w:rPr>
              <w:tab/>
            </w:r>
            <w:r w:rsidR="006769F7">
              <w:rPr>
                <w:noProof/>
                <w:webHidden/>
              </w:rPr>
              <w:fldChar w:fldCharType="begin"/>
            </w:r>
            <w:r w:rsidR="006769F7">
              <w:rPr>
                <w:noProof/>
                <w:webHidden/>
              </w:rPr>
              <w:instrText xml:space="preserve"> PAGEREF _Toc204097408 \h </w:instrText>
            </w:r>
            <w:r w:rsidR="006769F7">
              <w:rPr>
                <w:noProof/>
                <w:webHidden/>
              </w:rPr>
            </w:r>
            <w:r w:rsidR="006769F7"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 w:rsidR="006769F7">
              <w:rPr>
                <w:noProof/>
                <w:webHidden/>
              </w:rPr>
              <w:fldChar w:fldCharType="end"/>
            </w:r>
          </w:hyperlink>
        </w:p>
        <w:p w14:paraId="7DB71A76" w14:textId="3266EE86" w:rsidR="006769F7" w:rsidRDefault="006769F7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097409" w:history="1">
            <w:r w:rsidRPr="00770A7A">
              <w:rPr>
                <w:rStyle w:val="Hyperlink"/>
                <w:noProof/>
              </w:rPr>
              <w:t>2.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0EB6" w14:textId="7A9643A2" w:rsidR="006769F7" w:rsidRDefault="006769F7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097410" w:history="1">
            <w:r w:rsidRPr="00770A7A">
              <w:rPr>
                <w:rStyle w:val="Hyperlink"/>
                <w:noProof/>
              </w:rPr>
              <w:t>3. Setting up vite-react-app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410C" w14:textId="2C8131AA" w:rsidR="006769F7" w:rsidRDefault="006769F7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097411" w:history="1">
            <w:r w:rsidRPr="00770A7A">
              <w:rPr>
                <w:rStyle w:val="Hyperlink"/>
                <w:noProof/>
              </w:rPr>
              <w:t>4. Commands and other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369D" w14:textId="0882F054" w:rsidR="006769F7" w:rsidRDefault="006769F7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097412" w:history="1">
            <w:r w:rsidRPr="00770A7A">
              <w:rPr>
                <w:rStyle w:val="Hyperlink"/>
                <w:noProof/>
              </w:rPr>
              <w:t>Ansible installation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E2ED" w14:textId="1F33CB91" w:rsidR="006769F7" w:rsidRDefault="006769F7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097413" w:history="1">
            <w:r w:rsidRPr="00770A7A">
              <w:rPr>
                <w:rStyle w:val="Hyperlink"/>
                <w:noProof/>
              </w:rPr>
              <w:t>Create the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7949" w14:textId="47859F68" w:rsidR="006769F7" w:rsidRDefault="006769F7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097414" w:history="1">
            <w:r w:rsidRPr="00770A7A">
              <w:rPr>
                <w:rStyle w:val="Hyperlink"/>
                <w:noProof/>
              </w:rPr>
              <w:t>Run the playbooks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C188" w14:textId="19B06CEC" w:rsidR="006769F7" w:rsidRDefault="006769F7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097415" w:history="1">
            <w:r w:rsidRPr="00770A7A">
              <w:rPr>
                <w:rStyle w:val="Hyperlink"/>
                <w:noProof/>
              </w:rPr>
              <w:t>Check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5A58" w14:textId="201AC238" w:rsidR="006769F7" w:rsidRDefault="006769F7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097416" w:history="1">
            <w:r w:rsidRPr="00770A7A">
              <w:rPr>
                <w:rStyle w:val="Hyperlink"/>
                <w:noProof/>
              </w:rPr>
              <w:t>Verify maintenance fallback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136E" w14:textId="63F264CD" w:rsidR="003F7C05" w:rsidRDefault="003F7C05">
          <w:r>
            <w:rPr>
              <w:b/>
              <w:bCs/>
              <w:noProof/>
            </w:rPr>
            <w:fldChar w:fldCharType="end"/>
          </w:r>
        </w:p>
      </w:sdtContent>
    </w:sdt>
    <w:p w14:paraId="26305AFF" w14:textId="77777777" w:rsidR="00A351C6" w:rsidRDefault="00A351C6">
      <w:pPr>
        <w:widowControl/>
        <w:autoSpaceDE/>
        <w:autoSpaceDN/>
      </w:pPr>
      <w:r>
        <w:br w:type="page"/>
      </w:r>
    </w:p>
    <w:p w14:paraId="281FC22E" w14:textId="77777777" w:rsidR="00FB5C3D" w:rsidRDefault="00FB5C3D" w:rsidP="00A351C6">
      <w:pPr>
        <w:pStyle w:val="Heading1"/>
        <w:ind w:left="0"/>
        <w:sectPr w:rsidR="00FB5C3D" w:rsidSect="00D0000A">
          <w:headerReference w:type="default" r:id="rId20"/>
          <w:pgSz w:w="12240" w:h="15840"/>
          <w:pgMar w:top="0" w:right="1340" w:bottom="280" w:left="1340" w:header="720" w:footer="720" w:gutter="0"/>
          <w:cols w:space="720"/>
        </w:sectPr>
      </w:pPr>
    </w:p>
    <w:p w14:paraId="65691482" w14:textId="77777777" w:rsidR="00A351C6" w:rsidRPr="004B2D1E" w:rsidRDefault="00A351C6" w:rsidP="00A351C6">
      <w:pPr>
        <w:pStyle w:val="Heading1"/>
        <w:ind w:left="0"/>
      </w:pPr>
      <w:bookmarkStart w:id="1" w:name="_Toc204097408"/>
      <w:r>
        <w:lastRenderedPageBreak/>
        <w:t xml:space="preserve">1. </w:t>
      </w:r>
      <w:r w:rsidR="00E03F44">
        <w:t>Directory Structure</w:t>
      </w:r>
      <w:bookmarkEnd w:id="1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989"/>
      </w:tblGrid>
      <w:tr w:rsidR="00E03F44" w14:paraId="253E9552" w14:textId="77777777" w:rsidTr="007863C3">
        <w:trPr>
          <w:trHeight w:val="3955"/>
        </w:trPr>
        <w:tc>
          <w:tcPr>
            <w:tcW w:w="4252" w:type="dxa"/>
            <w:vAlign w:val="center"/>
          </w:tcPr>
          <w:p w14:paraId="339B0F0B" w14:textId="66D3E934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ansible-nginx</w:t>
            </w:r>
            <w:proofErr w:type="spellEnd"/>
            <w:r>
              <w:rPr>
                <w:rFonts w:cs="Times New Roman"/>
                <w:szCs w:val="24"/>
              </w:rPr>
              <w:t>/</w:t>
            </w:r>
          </w:p>
          <w:p w14:paraId="5E9CF11C" w14:textId="1648334D" w:rsid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├── files/</w:t>
            </w:r>
          </w:p>
          <w:p w14:paraId="4F5B9066" w14:textId="7E36AE4D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 xml:space="preserve">│   └── </w:t>
            </w:r>
            <w:r>
              <w:rPr>
                <w:rFonts w:cs="Times New Roman"/>
                <w:szCs w:val="24"/>
              </w:rPr>
              <w:t>…</w:t>
            </w:r>
          </w:p>
          <w:p w14:paraId="45DAB063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├── inventory/</w:t>
            </w:r>
          </w:p>
          <w:p w14:paraId="71ADB169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│   ├── aws_ec2.yml</w:t>
            </w:r>
          </w:p>
          <w:p w14:paraId="2F7BF51E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│   └── hosts</w:t>
            </w:r>
          </w:p>
          <w:p w14:paraId="41774FFF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├── playbooks/</w:t>
            </w:r>
          </w:p>
          <w:p w14:paraId="1944CA26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│   ├── launch-</w:t>
            </w:r>
            <w:proofErr w:type="spellStart"/>
            <w:r w:rsidRPr="007863C3">
              <w:rPr>
                <w:rFonts w:cs="Times New Roman"/>
                <w:szCs w:val="24"/>
              </w:rPr>
              <w:t>instances.yml</w:t>
            </w:r>
            <w:proofErr w:type="spellEnd"/>
          </w:p>
          <w:p w14:paraId="7F0BC57B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 xml:space="preserve">│   ├── </w:t>
            </w:r>
            <w:proofErr w:type="spellStart"/>
            <w:r w:rsidRPr="007863C3">
              <w:rPr>
                <w:rFonts w:cs="Times New Roman"/>
                <w:szCs w:val="24"/>
              </w:rPr>
              <w:t>nginx-lb.yml</w:t>
            </w:r>
            <w:proofErr w:type="spellEnd"/>
          </w:p>
          <w:p w14:paraId="01A3E9F0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 xml:space="preserve">│   └── </w:t>
            </w:r>
            <w:proofErr w:type="spellStart"/>
            <w:r w:rsidRPr="007863C3">
              <w:rPr>
                <w:rFonts w:cs="Times New Roman"/>
                <w:szCs w:val="24"/>
              </w:rPr>
              <w:t>nginx-servers.yml</w:t>
            </w:r>
            <w:proofErr w:type="spellEnd"/>
          </w:p>
          <w:p w14:paraId="08523F2F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├── templates/</w:t>
            </w:r>
          </w:p>
          <w:p w14:paraId="564E9AE2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│   └── nginx-lb.conf.j2</w:t>
            </w:r>
          </w:p>
          <w:p w14:paraId="2098A6E9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├── secrets/</w:t>
            </w:r>
          </w:p>
          <w:p w14:paraId="1B47E980" w14:textId="77777777" w:rsidR="007863C3" w:rsidRPr="007863C3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 xml:space="preserve">│   └── </w:t>
            </w:r>
            <w:proofErr w:type="spellStart"/>
            <w:r w:rsidRPr="007863C3">
              <w:rPr>
                <w:rFonts w:cs="Times New Roman"/>
                <w:szCs w:val="24"/>
              </w:rPr>
              <w:t>ssh-key.pem</w:t>
            </w:r>
            <w:proofErr w:type="spellEnd"/>
          </w:p>
          <w:p w14:paraId="3818AA00" w14:textId="30D59776" w:rsidR="00E03F44" w:rsidRDefault="007863C3" w:rsidP="007863C3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 w:rsidRPr="007863C3">
              <w:rPr>
                <w:rFonts w:cs="Times New Roman"/>
                <w:szCs w:val="24"/>
              </w:rPr>
              <w:t>└── .</w:t>
            </w:r>
            <w:proofErr w:type="spellStart"/>
            <w:r w:rsidRPr="007863C3">
              <w:rPr>
                <w:rFonts w:cs="Times New Roman"/>
                <w:szCs w:val="24"/>
              </w:rPr>
              <w:t>gitignore</w:t>
            </w:r>
            <w:proofErr w:type="spellEnd"/>
          </w:p>
        </w:tc>
      </w:tr>
    </w:tbl>
    <w:p w14:paraId="6CF34407" w14:textId="1D1AE270" w:rsidR="006C06BA" w:rsidRDefault="00DE46F7" w:rsidP="00DE46F7">
      <w:pPr>
        <w:pStyle w:val="Heading1"/>
        <w:ind w:left="0"/>
      </w:pPr>
      <w:bookmarkStart w:id="2" w:name="_Toc204097409"/>
      <w:r>
        <w:t xml:space="preserve">2. </w:t>
      </w:r>
      <w:proofErr w:type="spellStart"/>
      <w:r>
        <w:t>Git</w:t>
      </w:r>
      <w:proofErr w:type="spellEnd"/>
      <w:r>
        <w:t xml:space="preserve"> Repository</w:t>
      </w:r>
      <w:bookmarkEnd w:id="2"/>
    </w:p>
    <w:p w14:paraId="06E198DE" w14:textId="57248AE3" w:rsidR="00FB5C3D" w:rsidRDefault="00DE46F7" w:rsidP="007863C3">
      <w:pPr>
        <w:ind w:left="284"/>
      </w:pPr>
      <w:r>
        <w:t xml:space="preserve">This </w:t>
      </w:r>
      <w:proofErr w:type="spellStart"/>
      <w:r>
        <w:t>Git</w:t>
      </w:r>
      <w:proofErr w:type="spellEnd"/>
      <w:r>
        <w:t xml:space="preserve"> repository contains all playbooks and inventory files except </w:t>
      </w:r>
      <w:proofErr w:type="spellStart"/>
      <w:r>
        <w:t>ssh-key.p</w:t>
      </w:r>
      <w:r w:rsidR="007863C3">
        <w:t>em</w:t>
      </w:r>
      <w:proofErr w:type="spellEnd"/>
      <w:r w:rsidR="007863C3">
        <w:br/>
      </w:r>
      <w:hyperlink r:id="rId21" w:history="1">
        <w:proofErr w:type="spellStart"/>
        <w:r w:rsidR="007863C3" w:rsidRPr="007863C3">
          <w:rPr>
            <w:rStyle w:val="Hyperlink"/>
          </w:rPr>
          <w:t>aryan-madhavi</w:t>
        </w:r>
        <w:proofErr w:type="spellEnd"/>
        <w:r w:rsidR="007863C3" w:rsidRPr="007863C3">
          <w:rPr>
            <w:rStyle w:val="Hyperlink"/>
          </w:rPr>
          <w:t>/</w:t>
        </w:r>
        <w:proofErr w:type="spellStart"/>
        <w:r w:rsidR="007863C3" w:rsidRPr="007863C3">
          <w:rPr>
            <w:rStyle w:val="Hyperlink"/>
          </w:rPr>
          <w:t>ansible-nginx</w:t>
        </w:r>
        <w:proofErr w:type="spellEnd"/>
      </w:hyperlink>
    </w:p>
    <w:p w14:paraId="2FF0FA9C" w14:textId="405AA867" w:rsidR="007863C3" w:rsidRDefault="007863C3" w:rsidP="007863C3">
      <w:pPr>
        <w:ind w:left="284"/>
      </w:pPr>
    </w:p>
    <w:p w14:paraId="70FB43FE" w14:textId="22ED4CB2" w:rsidR="007863C3" w:rsidRDefault="007863C3" w:rsidP="007863C3">
      <w:pPr>
        <w:pStyle w:val="Heading1"/>
        <w:ind w:left="0"/>
      </w:pPr>
      <w:bookmarkStart w:id="3" w:name="_Toc204097410"/>
      <w:r>
        <w:t xml:space="preserve">3. Setting up </w:t>
      </w:r>
      <w:proofErr w:type="spellStart"/>
      <w:r>
        <w:t>vite</w:t>
      </w:r>
      <w:proofErr w:type="spellEnd"/>
      <w:r>
        <w:t>-react-app</w:t>
      </w:r>
      <w:bookmarkEnd w:id="3"/>
    </w:p>
    <w:p w14:paraId="04A3FAB8" w14:textId="7DCAA869" w:rsidR="007863C3" w:rsidRDefault="007863C3" w:rsidP="007863C3">
      <w:pPr>
        <w:ind w:left="284"/>
      </w:pPr>
      <w:r>
        <w:t xml:space="preserve">$ </w:t>
      </w:r>
      <w:proofErr w:type="gramStart"/>
      <w:r>
        <w:t>cd</w:t>
      </w:r>
      <w:proofErr w:type="gramEnd"/>
      <w:r>
        <w:t xml:space="preserve"> files </w:t>
      </w:r>
    </w:p>
    <w:p w14:paraId="5B2234A6" w14:textId="59394CB6" w:rsidR="007863C3" w:rsidRDefault="007863C3" w:rsidP="007863C3">
      <w:pPr>
        <w:ind w:left="284"/>
      </w:pPr>
      <w:r>
        <w:t xml:space="preserve">$ </w:t>
      </w: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create-vite@latest</w:t>
      </w:r>
      <w:proofErr w:type="spellEnd"/>
    </w:p>
    <w:p w14:paraId="6F58DFFE" w14:textId="535DCF3C" w:rsidR="007863C3" w:rsidRDefault="007863C3" w:rsidP="007863C3">
      <w:pPr>
        <w:ind w:left="284"/>
        <w:sectPr w:rsidR="007863C3" w:rsidSect="00FB5C3D">
          <w:type w:val="continuous"/>
          <w:pgSz w:w="12240" w:h="15840"/>
          <w:pgMar w:top="0" w:right="1340" w:bottom="280" w:left="1340" w:header="720" w:footer="720" w:gutter="0"/>
          <w:cols w:num="2" w:space="720"/>
        </w:sectPr>
      </w:pPr>
      <w:r>
        <w:t>Follow through the setup</w:t>
      </w:r>
    </w:p>
    <w:p w14:paraId="17B235F9" w14:textId="77777777" w:rsidR="00DE46F7" w:rsidRDefault="00DE46F7" w:rsidP="00DE46F7"/>
    <w:p w14:paraId="2ACD4336" w14:textId="7E77DB49" w:rsidR="00DE46F7" w:rsidRDefault="007863C3" w:rsidP="00DE46F7">
      <w:pPr>
        <w:pStyle w:val="Heading1"/>
        <w:ind w:left="0"/>
      </w:pPr>
      <w:bookmarkStart w:id="4" w:name="_Toc204097411"/>
      <w:r>
        <w:t>4</w:t>
      </w:r>
      <w:r w:rsidR="00DE46F7">
        <w:t>. Commands and other notes</w:t>
      </w:r>
      <w:bookmarkEnd w:id="4"/>
    </w:p>
    <w:p w14:paraId="0E283FFF" w14:textId="64E057EE" w:rsidR="00FB5C3D" w:rsidRDefault="007863C3" w:rsidP="00E1722D">
      <w:pPr>
        <w:ind w:left="284"/>
      </w:pPr>
      <w:bookmarkStart w:id="5" w:name="_Toc204097412"/>
      <w:proofErr w:type="spellStart"/>
      <w:r>
        <w:rPr>
          <w:rStyle w:val="Heading2Char"/>
        </w:rPr>
        <w:t>Ansible</w:t>
      </w:r>
      <w:proofErr w:type="spellEnd"/>
      <w:r>
        <w:rPr>
          <w:rStyle w:val="Heading2Char"/>
        </w:rPr>
        <w:t xml:space="preserve"> installation and configuration</w:t>
      </w:r>
      <w:bookmarkEnd w:id="5"/>
      <w:r>
        <w:rPr>
          <w:rStyle w:val="Heading2Char"/>
        </w:rPr>
        <w:t xml:space="preserve"> </w:t>
      </w:r>
      <w:r w:rsidRPr="007863C3">
        <w:t xml:space="preserve">refer </w:t>
      </w:r>
      <w:r>
        <w:t>‘</w:t>
      </w:r>
      <w:proofErr w:type="spellStart"/>
      <w:r w:rsidRPr="007863C3">
        <w:t>Ansible</w:t>
      </w:r>
      <w:proofErr w:type="spellEnd"/>
      <w:r w:rsidRPr="007863C3">
        <w:t xml:space="preserve"> Case Study #1</w:t>
      </w:r>
      <w:r>
        <w:t>’</w:t>
      </w:r>
    </w:p>
    <w:p w14:paraId="6CB54854" w14:textId="305A81FD" w:rsidR="007863C3" w:rsidRDefault="007863C3" w:rsidP="00E1722D">
      <w:pPr>
        <w:ind w:left="284"/>
        <w:rPr>
          <w:rStyle w:val="Heading2Char"/>
        </w:rPr>
      </w:pPr>
    </w:p>
    <w:p w14:paraId="1B398315" w14:textId="02D6FB44" w:rsidR="00043A19" w:rsidRDefault="00043A19" w:rsidP="00E1722D">
      <w:pPr>
        <w:ind w:left="284"/>
        <w:rPr>
          <w:rStyle w:val="Heading2Char"/>
        </w:rPr>
      </w:pPr>
      <w:bookmarkStart w:id="6" w:name="_Toc204097413"/>
      <w:r>
        <w:rPr>
          <w:rStyle w:val="Heading2Char"/>
        </w:rPr>
        <w:t>Create the template</w:t>
      </w:r>
      <w:bookmarkEnd w:id="6"/>
      <w:r>
        <w:rPr>
          <w:rStyle w:val="Heading2Char"/>
        </w:rPr>
        <w:t xml:space="preserve"> </w:t>
      </w:r>
      <w:r w:rsidRPr="00043A19">
        <w:t xml:space="preserve">for </w:t>
      </w:r>
      <w:proofErr w:type="spellStart"/>
      <w:r w:rsidRPr="00043A19">
        <w:t>nginx</w:t>
      </w:r>
      <w:proofErr w:type="spellEnd"/>
      <w:r w:rsidRPr="00043A19">
        <w:t xml:space="preserve"> </w:t>
      </w:r>
      <w:proofErr w:type="spellStart"/>
      <w:r w:rsidRPr="00043A19">
        <w:t>loadbalancer</w:t>
      </w:r>
      <w:proofErr w:type="spellEnd"/>
      <w:r w:rsidRPr="00043A19">
        <w:t xml:space="preserve"> configuration</w:t>
      </w:r>
    </w:p>
    <w:p w14:paraId="09416231" w14:textId="77777777" w:rsidR="00043A19" w:rsidRDefault="00043A19" w:rsidP="00E1722D">
      <w:pPr>
        <w:ind w:left="284"/>
        <w:rPr>
          <w:rStyle w:val="Heading2Char"/>
        </w:rPr>
      </w:pPr>
    </w:p>
    <w:p w14:paraId="3A543F6B" w14:textId="77777777" w:rsidR="00E1722D" w:rsidRDefault="00E1722D" w:rsidP="00E1722D">
      <w:pPr>
        <w:ind w:left="284"/>
      </w:pPr>
      <w:bookmarkStart w:id="7" w:name="_Toc204097414"/>
      <w:r w:rsidRPr="003F7C05">
        <w:rPr>
          <w:rStyle w:val="Heading2Char"/>
        </w:rPr>
        <w:t>Run the playbooks</w:t>
      </w:r>
      <w:bookmarkEnd w:id="7"/>
      <w:r>
        <w:t>:</w:t>
      </w:r>
    </w:p>
    <w:p w14:paraId="4D11C9AE" w14:textId="77777777" w:rsidR="00E1722D" w:rsidRDefault="00E1722D" w:rsidP="00E1722D">
      <w:pPr>
        <w:pStyle w:val="ListParagraph"/>
        <w:numPr>
          <w:ilvl w:val="0"/>
          <w:numId w:val="6"/>
        </w:numPr>
      </w:pPr>
      <w:r>
        <w:t xml:space="preserve">Launch instances: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inventory/hosts playbooks/launch-</w:t>
      </w:r>
      <w:proofErr w:type="spellStart"/>
      <w:r>
        <w:t>instances.yml</w:t>
      </w:r>
      <w:proofErr w:type="spellEnd"/>
    </w:p>
    <w:p w14:paraId="64182EE9" w14:textId="077E61CA" w:rsidR="007863C3" w:rsidRDefault="00E1722D" w:rsidP="007863C3">
      <w:pPr>
        <w:pStyle w:val="ListParagraph"/>
        <w:numPr>
          <w:ilvl w:val="0"/>
          <w:numId w:val="6"/>
        </w:numPr>
      </w:pPr>
      <w:r>
        <w:t xml:space="preserve">Check if ec2 instances are dynamically plugged in properly: </w:t>
      </w:r>
      <w:proofErr w:type="spellStart"/>
      <w:r>
        <w:t>ansible</w:t>
      </w:r>
      <w:proofErr w:type="spellEnd"/>
      <w:r>
        <w:t>-inventory -</w:t>
      </w:r>
      <w:proofErr w:type="spellStart"/>
      <w:r>
        <w:t>i</w:t>
      </w:r>
      <w:proofErr w:type="spellEnd"/>
      <w:r>
        <w:t xml:space="preserve"> inventory/aws_ec2.yml --graph</w:t>
      </w:r>
    </w:p>
    <w:p w14:paraId="167A3E1B" w14:textId="72517D23" w:rsidR="00435195" w:rsidRDefault="00043A19" w:rsidP="007863C3">
      <w:pPr>
        <w:pStyle w:val="ListParagraph"/>
        <w:numPr>
          <w:ilvl w:val="0"/>
          <w:numId w:val="6"/>
        </w:numPr>
      </w:pPr>
      <w:r w:rsidRPr="00043A19">
        <w:t xml:space="preserve">Set up EC2 webservers by installing Nginx, Node.js, </w:t>
      </w:r>
      <w:proofErr w:type="spellStart"/>
      <w:r w:rsidRPr="00043A19">
        <w:t>Git</w:t>
      </w:r>
      <w:proofErr w:type="spellEnd"/>
      <w:r w:rsidRPr="00043A19">
        <w:t>, clone a React app repo then build and deploy it to Ngi</w:t>
      </w:r>
      <w:r>
        <w:t xml:space="preserve">nx and ensure Nginx is running: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inventory/aws_ec2.yml playbooks/</w:t>
      </w:r>
      <w:proofErr w:type="spellStart"/>
      <w:r>
        <w:t>nginx-servers.yml</w:t>
      </w:r>
      <w:proofErr w:type="spellEnd"/>
    </w:p>
    <w:p w14:paraId="3B3AAAD7" w14:textId="2A035052" w:rsidR="00043A19" w:rsidRDefault="00043A19" w:rsidP="007863C3">
      <w:pPr>
        <w:pStyle w:val="ListParagraph"/>
        <w:numPr>
          <w:ilvl w:val="0"/>
          <w:numId w:val="6"/>
        </w:numPr>
      </w:pPr>
      <w:r w:rsidRPr="00043A19">
        <w:t>Set up an Nginx load balancer on localhost by instal</w:t>
      </w:r>
      <w:r>
        <w:t>ling and starting Nginx, create</w:t>
      </w:r>
      <w:r w:rsidRPr="00043A19">
        <w:t xml:space="preserve"> a fall</w:t>
      </w:r>
      <w:r>
        <w:t>back maintenance page, deploy</w:t>
      </w:r>
      <w:r w:rsidRPr="00043A19">
        <w:t xml:space="preserve"> the loa</w:t>
      </w:r>
      <w:r>
        <w:t xml:space="preserve">d balancer </w:t>
      </w:r>
      <w:proofErr w:type="spellStart"/>
      <w:r>
        <w:t>config</w:t>
      </w:r>
      <w:proofErr w:type="spellEnd"/>
      <w:r>
        <w:t xml:space="preserve">, and reload Nginx as needed: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inventory/hosts playbooks/</w:t>
      </w:r>
      <w:proofErr w:type="spellStart"/>
      <w:r>
        <w:t>nginx-lb.yml</w:t>
      </w:r>
      <w:proofErr w:type="spellEnd"/>
    </w:p>
    <w:p w14:paraId="5C2D2743" w14:textId="50B9A852" w:rsidR="006769F7" w:rsidRDefault="006769F7" w:rsidP="006769F7">
      <w:pPr>
        <w:ind w:left="284"/>
      </w:pPr>
    </w:p>
    <w:p w14:paraId="7D7B44F3" w14:textId="1ED70528" w:rsidR="006769F7" w:rsidRDefault="006769F7" w:rsidP="006769F7">
      <w:pPr>
        <w:ind w:left="284"/>
      </w:pPr>
      <w:bookmarkStart w:id="8" w:name="_Toc204097415"/>
      <w:r w:rsidRPr="006769F7">
        <w:rPr>
          <w:rStyle w:val="Heading2Char"/>
        </w:rPr>
        <w:t>Check functionality</w:t>
      </w:r>
      <w:bookmarkEnd w:id="8"/>
      <w:r>
        <w:t>:</w:t>
      </w:r>
    </w:p>
    <w:p w14:paraId="39ED863B" w14:textId="3A42398E" w:rsidR="006769F7" w:rsidRDefault="006769F7" w:rsidP="006769F7">
      <w:pPr>
        <w:pStyle w:val="ListParagraph"/>
        <w:numPr>
          <w:ilvl w:val="0"/>
          <w:numId w:val="7"/>
        </w:numPr>
      </w:pPr>
      <w:r>
        <w:t>Get the DNS of the load balancer machine</w:t>
      </w:r>
    </w:p>
    <w:p w14:paraId="19A6E257" w14:textId="1A9E1F17" w:rsidR="006769F7" w:rsidRDefault="006769F7" w:rsidP="006769F7">
      <w:pPr>
        <w:pStyle w:val="ListParagraph"/>
        <w:numPr>
          <w:ilvl w:val="0"/>
          <w:numId w:val="7"/>
        </w:numPr>
      </w:pPr>
      <w:r>
        <w:t>Open browser, paste the DNS then append the port 8080 to it</w:t>
      </w:r>
    </w:p>
    <w:p w14:paraId="165280FF" w14:textId="168E4BD9" w:rsidR="006769F7" w:rsidRDefault="006769F7" w:rsidP="006769F7">
      <w:pPr>
        <w:pStyle w:val="ListParagraph"/>
        <w:numPr>
          <w:ilvl w:val="0"/>
          <w:numId w:val="7"/>
        </w:numPr>
      </w:pPr>
      <w:r>
        <w:t xml:space="preserve">It should show the default </w:t>
      </w:r>
      <w:proofErr w:type="spellStart"/>
      <w:r>
        <w:t>vite</w:t>
      </w:r>
      <w:proofErr w:type="spellEnd"/>
      <w:r>
        <w:t>-react-app</w:t>
      </w:r>
    </w:p>
    <w:p w14:paraId="730CE9ED" w14:textId="16848C2B" w:rsidR="006769F7" w:rsidRDefault="006769F7" w:rsidP="006769F7">
      <w:pPr>
        <w:ind w:left="284"/>
      </w:pPr>
    </w:p>
    <w:p w14:paraId="2EBC13A3" w14:textId="168B7458" w:rsidR="006769F7" w:rsidRDefault="006769F7" w:rsidP="006769F7">
      <w:pPr>
        <w:ind w:left="284"/>
      </w:pPr>
      <w:bookmarkStart w:id="9" w:name="_Toc204097416"/>
      <w:r w:rsidRPr="006769F7">
        <w:rPr>
          <w:rStyle w:val="Heading2Char"/>
        </w:rPr>
        <w:t>Verify maintenance fallback page</w:t>
      </w:r>
      <w:bookmarkEnd w:id="9"/>
      <w:r>
        <w:t>:</w:t>
      </w:r>
    </w:p>
    <w:p w14:paraId="7EFB05DE" w14:textId="70D6FF31" w:rsidR="006769F7" w:rsidRDefault="006769F7" w:rsidP="006769F7">
      <w:pPr>
        <w:pStyle w:val="ListParagraph"/>
        <w:numPr>
          <w:ilvl w:val="0"/>
          <w:numId w:val="8"/>
        </w:numPr>
      </w:pPr>
      <w:r>
        <w:t>Terminate the webservers instances via the AWS console</w:t>
      </w:r>
    </w:p>
    <w:p w14:paraId="0308FEE7" w14:textId="6494AFC9" w:rsidR="006769F7" w:rsidRDefault="006769F7" w:rsidP="006769F7">
      <w:pPr>
        <w:pStyle w:val="ListParagraph"/>
        <w:numPr>
          <w:ilvl w:val="0"/>
          <w:numId w:val="8"/>
        </w:numPr>
      </w:pPr>
      <w:r>
        <w:t>Reload the Page in the browser (DNS with port 8080)</w:t>
      </w:r>
    </w:p>
    <w:p w14:paraId="3728B0F3" w14:textId="6708FBEA" w:rsidR="006769F7" w:rsidRDefault="006769F7" w:rsidP="006769F7">
      <w:pPr>
        <w:pStyle w:val="ListParagraph"/>
        <w:numPr>
          <w:ilvl w:val="0"/>
          <w:numId w:val="8"/>
        </w:numPr>
      </w:pPr>
      <w:r>
        <w:t>It should show the message “Oops, we are under maintenance”</w:t>
      </w:r>
    </w:p>
    <w:p w14:paraId="5E0CFF34" w14:textId="77777777" w:rsidR="00D95DC3" w:rsidRPr="004B2D1E" w:rsidRDefault="00D95DC3">
      <w:pPr>
        <w:pStyle w:val="BodyText"/>
        <w:spacing w:before="10"/>
        <w:rPr>
          <w:rFonts w:cs="Times New Roman"/>
          <w:szCs w:val="24"/>
        </w:rPr>
      </w:pPr>
    </w:p>
    <w:sectPr w:rsidR="00D95DC3" w:rsidRPr="004B2D1E" w:rsidSect="00FB5C3D">
      <w:type w:val="continuous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DED0C" w14:textId="77777777" w:rsidR="008B102A" w:rsidRDefault="008B102A">
      <w:r>
        <w:separator/>
      </w:r>
    </w:p>
  </w:endnote>
  <w:endnote w:type="continuationSeparator" w:id="0">
    <w:p w14:paraId="6ED5EEFB" w14:textId="77777777" w:rsidR="008B102A" w:rsidRDefault="008B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22DE6" w14:textId="77777777" w:rsidR="008B102A" w:rsidRDefault="008B102A">
      <w:r>
        <w:separator/>
      </w:r>
    </w:p>
  </w:footnote>
  <w:footnote w:type="continuationSeparator" w:id="0">
    <w:p w14:paraId="093E52E0" w14:textId="77777777" w:rsidR="008B102A" w:rsidRDefault="008B1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D8F9E" w14:textId="77777777" w:rsidR="008B102A" w:rsidRDefault="008B102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113FF621" wp14:editId="5DD21AEA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9B627D" w14:textId="77777777" w:rsidR="008B102A" w:rsidRDefault="008B1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CFF3375"/>
    <w:multiLevelType w:val="hybridMultilevel"/>
    <w:tmpl w:val="8EC49FF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226D8"/>
    <w:multiLevelType w:val="hybridMultilevel"/>
    <w:tmpl w:val="EEF49B8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A65CBA"/>
    <w:multiLevelType w:val="hybridMultilevel"/>
    <w:tmpl w:val="1D54777C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F1C19B3"/>
    <w:multiLevelType w:val="hybridMultilevel"/>
    <w:tmpl w:val="49360B3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C6"/>
    <w:rsid w:val="00043A19"/>
    <w:rsid w:val="00136379"/>
    <w:rsid w:val="001C21E4"/>
    <w:rsid w:val="003D2289"/>
    <w:rsid w:val="003F7C05"/>
    <w:rsid w:val="00422F06"/>
    <w:rsid w:val="00435195"/>
    <w:rsid w:val="004857E5"/>
    <w:rsid w:val="004B2D1E"/>
    <w:rsid w:val="004F2918"/>
    <w:rsid w:val="005545C1"/>
    <w:rsid w:val="0058757A"/>
    <w:rsid w:val="005C47FA"/>
    <w:rsid w:val="005F586B"/>
    <w:rsid w:val="00604F52"/>
    <w:rsid w:val="006769F7"/>
    <w:rsid w:val="006C06BA"/>
    <w:rsid w:val="006C3459"/>
    <w:rsid w:val="00726D60"/>
    <w:rsid w:val="007311DE"/>
    <w:rsid w:val="00742B6D"/>
    <w:rsid w:val="007863C3"/>
    <w:rsid w:val="00804B73"/>
    <w:rsid w:val="00873B3A"/>
    <w:rsid w:val="008B102A"/>
    <w:rsid w:val="008C01A7"/>
    <w:rsid w:val="0096799A"/>
    <w:rsid w:val="009A6DE3"/>
    <w:rsid w:val="009E702D"/>
    <w:rsid w:val="00A30129"/>
    <w:rsid w:val="00A351C6"/>
    <w:rsid w:val="00B429BD"/>
    <w:rsid w:val="00C04D3C"/>
    <w:rsid w:val="00D0000A"/>
    <w:rsid w:val="00D272CB"/>
    <w:rsid w:val="00D52E02"/>
    <w:rsid w:val="00D95DC3"/>
    <w:rsid w:val="00DE46F7"/>
    <w:rsid w:val="00E03F44"/>
    <w:rsid w:val="00E14EE7"/>
    <w:rsid w:val="00E1722D"/>
    <w:rsid w:val="00E37C80"/>
    <w:rsid w:val="00E57586"/>
    <w:rsid w:val="00E92F54"/>
    <w:rsid w:val="00EA3C87"/>
    <w:rsid w:val="00EE2BD8"/>
    <w:rsid w:val="00EE31C2"/>
    <w:rsid w:val="00FB5C3D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5F756C"/>
  <w15:docId w15:val="{4B311192-8D4A-415C-B86E-5C0D533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63C3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table" w:styleId="TableGrid">
    <w:name w:val="Table Grid"/>
    <w:basedOn w:val="TableNormal"/>
    <w:rsid w:val="00A35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E46F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F7C05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3F7C0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F7C05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qFormat/>
    <w:rsid w:val="003F7C0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3F7C05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ryan-madhavi/ansible-nginx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F7054E-639C-4E3F-BFD4-00344F8C205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47c08fd1-dc78-452a-aa47-04e2725c7bdc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7A02983-F0BE-449C-B0C7-D5926815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51</TotalTime>
  <Pages>2</Pages>
  <Words>316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4</cp:revision>
  <cp:lastPrinted>2025-07-22T11:53:00Z</cp:lastPrinted>
  <dcterms:created xsi:type="dcterms:W3CDTF">2025-07-22T11:03:00Z</dcterms:created>
  <dcterms:modified xsi:type="dcterms:W3CDTF">2025-07-22T11:54:00Z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