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4F1A0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7CE63EDE" w14:textId="7BBE10EC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  <w:r w:rsidR="006E55A5">
        <w:rPr>
          <w:rFonts w:cs="Times New Roman"/>
          <w:szCs w:val="24"/>
        </w:rPr>
        <w:t xml:space="preserve"> 25.07.2025</w:t>
      </w:r>
      <w:bookmarkStart w:id="0" w:name="_GoBack"/>
      <w:bookmarkEnd w:id="0"/>
    </w:p>
    <w:p w14:paraId="2806D03F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286FD5A2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636C09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2347A59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22468372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062D8176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ACC4591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2C19C0" wp14:editId="18E4C800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6BC94D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D95509" wp14:editId="7B9FF41C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CB220B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5CE5BBCA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95509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5CB220B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5CE5BBCA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99579E9" w14:textId="77777777" w:rsidR="004B2D1E" w:rsidRDefault="001F2FE9" w:rsidP="004B2D1E">
      <w:pPr>
        <w:pStyle w:val="MyHeading"/>
      </w:pPr>
      <w:r w:rsidRPr="001F2FE9">
        <w:t xml:space="preserve">Windows Automation: </w:t>
      </w:r>
      <w:r>
        <w:t xml:space="preserve">NGINX </w:t>
      </w:r>
      <w:r w:rsidRPr="001F2FE9">
        <w:t>(NSSM-Wrapped)</w:t>
      </w:r>
      <w:r>
        <w:t xml:space="preserve"> via Salt</w:t>
      </w:r>
    </w:p>
    <w:sdt>
      <w:sdtPr>
        <w:id w:val="1924133651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667295E4" w14:textId="77777777" w:rsidR="003B082A" w:rsidRDefault="003B082A">
          <w:pPr>
            <w:pStyle w:val="TOCHeading"/>
          </w:pPr>
          <w:r>
            <w:t>Contents</w:t>
          </w:r>
        </w:p>
        <w:p w14:paraId="54ED3926" w14:textId="3DE432DB" w:rsidR="003B082A" w:rsidRDefault="003B082A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47040" w:history="1">
            <w:r w:rsidRPr="008E64AF">
              <w:rPr>
                <w:rStyle w:val="Hyperlink"/>
                <w:noProof/>
              </w:rPr>
              <w:t>1. Git Repository for all salt state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2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412B" w14:textId="45839589" w:rsidR="003B082A" w:rsidRDefault="003B082A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7041" w:history="1">
            <w:r w:rsidRPr="008E64AF">
              <w:rPr>
                <w:rStyle w:val="Hyperlink"/>
                <w:noProof/>
              </w:rPr>
              <w:t>2. NGINX-as-a-service with NSSM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2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EAB6" w14:textId="77777777" w:rsidR="003B082A" w:rsidRDefault="003B082A">
          <w:r>
            <w:rPr>
              <w:b/>
              <w:bCs/>
              <w:noProof/>
            </w:rPr>
            <w:fldChar w:fldCharType="end"/>
          </w:r>
        </w:p>
      </w:sdtContent>
    </w:sdt>
    <w:p w14:paraId="2DAF04A9" w14:textId="77777777" w:rsidR="001F2FE9" w:rsidRDefault="001F2FE9">
      <w:pPr>
        <w:widowControl/>
        <w:autoSpaceDE/>
        <w:autoSpaceDN/>
      </w:pPr>
      <w:r>
        <w:br w:type="page"/>
      </w:r>
    </w:p>
    <w:p w14:paraId="2E52983E" w14:textId="77777777" w:rsidR="001F2FE9" w:rsidRDefault="001F2FE9" w:rsidP="001F2FE9">
      <w:pPr>
        <w:pStyle w:val="Heading1"/>
        <w:ind w:left="0"/>
      </w:pPr>
      <w:bookmarkStart w:id="1" w:name="_Toc204944254"/>
      <w:bookmarkStart w:id="2" w:name="_Toc204947040"/>
      <w:r>
        <w:lastRenderedPageBreak/>
        <w:t xml:space="preserve">1. </w:t>
      </w:r>
      <w:proofErr w:type="spellStart"/>
      <w:r>
        <w:t>Git</w:t>
      </w:r>
      <w:proofErr w:type="spellEnd"/>
      <w:r>
        <w:t xml:space="preserve"> Repository for all salt state files</w:t>
      </w:r>
      <w:bookmarkEnd w:id="1"/>
      <w:bookmarkEnd w:id="2"/>
    </w:p>
    <w:p w14:paraId="31A75BFD" w14:textId="77777777" w:rsidR="001F2FE9" w:rsidRDefault="001F2FE9" w:rsidP="001F2FE9">
      <w:r>
        <w:t xml:space="preserve">This repository contains all the salt state files used for salt operations: </w:t>
      </w:r>
      <w:hyperlink r:id="rId20" w:history="1">
        <w:r>
          <w:rPr>
            <w:rStyle w:val="Hyperlink"/>
          </w:rPr>
          <w:t>salt files</w:t>
        </w:r>
      </w:hyperlink>
    </w:p>
    <w:p w14:paraId="7C80CE1A" w14:textId="77777777" w:rsidR="001F2FE9" w:rsidRDefault="001F2FE9" w:rsidP="001F2FE9">
      <w:r>
        <w:t>These files are to be stored in `/</w:t>
      </w:r>
      <w:proofErr w:type="spellStart"/>
      <w:r>
        <w:t>srv</w:t>
      </w:r>
      <w:proofErr w:type="spellEnd"/>
      <w:r>
        <w:t>/salt`.</w:t>
      </w:r>
    </w:p>
    <w:p w14:paraId="746FA970" w14:textId="77777777" w:rsidR="001F2FE9" w:rsidRDefault="001F2FE9" w:rsidP="001F2FE9"/>
    <w:p w14:paraId="7AC42066" w14:textId="77777777" w:rsidR="001F2FE9" w:rsidRDefault="001F2FE9" w:rsidP="001F2FE9">
      <w:pPr>
        <w:pStyle w:val="Heading1"/>
        <w:ind w:left="0"/>
      </w:pPr>
      <w:bookmarkStart w:id="3" w:name="_Toc204944255"/>
      <w:bookmarkStart w:id="4" w:name="_Toc204947041"/>
      <w:r>
        <w:t xml:space="preserve">2. </w:t>
      </w:r>
      <w:bookmarkEnd w:id="3"/>
      <w:r>
        <w:t>NGINX-as-a-service with NSSM</w:t>
      </w:r>
      <w:bookmarkEnd w:id="4"/>
      <w:r>
        <w:t xml:space="preserve"> </w:t>
      </w:r>
    </w:p>
    <w:p w14:paraId="511BECDA" w14:textId="77777777" w:rsidR="003B082A" w:rsidRDefault="003B082A" w:rsidP="001F2FE9">
      <w:pPr>
        <w:rPr>
          <w:lang w:val="en-IN"/>
        </w:rPr>
      </w:pPr>
      <w:r w:rsidRPr="00D46684">
        <w:rPr>
          <w:lang w:val="en-IN"/>
        </w:rPr>
        <w:t xml:space="preserve">The file is stored in the </w:t>
      </w:r>
      <w:r>
        <w:rPr>
          <w:lang w:val="en-IN"/>
        </w:rPr>
        <w:t>`</w:t>
      </w:r>
      <w:proofErr w:type="spellStart"/>
      <w:r>
        <w:rPr>
          <w:lang w:val="en-IN"/>
        </w:rPr>
        <w:t>nginx</w:t>
      </w:r>
      <w:proofErr w:type="spellEnd"/>
      <w:r>
        <w:rPr>
          <w:lang w:val="en-IN"/>
        </w:rPr>
        <w:t>-win`</w:t>
      </w:r>
      <w:r w:rsidRPr="00D46684">
        <w:rPr>
          <w:lang w:val="en-IN"/>
        </w:rPr>
        <w:t xml:space="preserve"> directory and is named </w:t>
      </w:r>
      <w:r>
        <w:rPr>
          <w:lang w:val="en-IN"/>
        </w:rPr>
        <w:t>`</w:t>
      </w:r>
      <w:proofErr w:type="spellStart"/>
      <w:r w:rsidRPr="00D46684">
        <w:rPr>
          <w:lang w:val="en-IN"/>
        </w:rPr>
        <w:t>init.sls</w:t>
      </w:r>
      <w:proofErr w:type="spellEnd"/>
      <w:r>
        <w:rPr>
          <w:lang w:val="en-IN"/>
        </w:rPr>
        <w:t>`</w:t>
      </w:r>
      <w:r w:rsidRPr="00D46684">
        <w:rPr>
          <w:lang w:val="en-IN"/>
        </w:rPr>
        <w:t>.</w:t>
      </w:r>
    </w:p>
    <w:p w14:paraId="375A5484" w14:textId="77777777" w:rsidR="001F2FE9" w:rsidRDefault="001F2FE9" w:rsidP="001F2FE9">
      <w:pPr>
        <w:rPr>
          <w:lang w:val="en-IN"/>
        </w:rPr>
      </w:pPr>
      <w:r w:rsidRPr="00D46684">
        <w:rPr>
          <w:lang w:val="en-IN"/>
        </w:rPr>
        <w:t>This</w:t>
      </w:r>
      <w:r>
        <w:rPr>
          <w:lang w:val="en-IN"/>
        </w:rPr>
        <w:t xml:space="preserve"> .</w:t>
      </w:r>
      <w:proofErr w:type="spellStart"/>
      <w:r>
        <w:rPr>
          <w:lang w:val="en-IN"/>
        </w:rPr>
        <w:t>sls</w:t>
      </w:r>
      <w:proofErr w:type="spellEnd"/>
      <w:r>
        <w:rPr>
          <w:lang w:val="en-IN"/>
        </w:rPr>
        <w:t xml:space="preserve"> file that performs the following states:</w:t>
      </w:r>
    </w:p>
    <w:p w14:paraId="1F692652" w14:textId="77777777" w:rsidR="00AE4ED8" w:rsidRDefault="00AE4ED8" w:rsidP="001F2FE9">
      <w:pPr>
        <w:rPr>
          <w:lang w:val="en-IN"/>
        </w:rPr>
      </w:pPr>
    </w:p>
    <w:p w14:paraId="1FEFCD84" w14:textId="77777777" w:rsidR="00AE4ED8" w:rsidRDefault="00AE4ED8" w:rsidP="00AE4ED8">
      <w:pPr>
        <w:rPr>
          <w:lang w:val="en-IN"/>
        </w:rPr>
      </w:pPr>
      <w:r w:rsidRPr="00AE4ED8">
        <w:rPr>
          <w:rStyle w:val="Emphasis"/>
        </w:rPr>
        <w:drawing>
          <wp:inline distT="0" distB="0" distL="0" distR="0" wp14:anchorId="1E44A7DF" wp14:editId="4AE8DBC5">
            <wp:extent cx="6440170" cy="652007"/>
            <wp:effectExtent l="0" t="0" r="177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DABFD7F" w14:textId="77777777" w:rsidR="00AE4ED8" w:rsidRDefault="00AE4ED8" w:rsidP="001F2FE9">
      <w:pPr>
        <w:rPr>
          <w:lang w:val="en-IN"/>
        </w:rPr>
      </w:pPr>
    </w:p>
    <w:p w14:paraId="5A28C1FC" w14:textId="77777777" w:rsidR="003B082A" w:rsidRDefault="003B082A" w:rsidP="001F2FE9">
      <w:pPr>
        <w:rPr>
          <w:lang w:val="en-IN"/>
        </w:rPr>
      </w:pPr>
      <w:r>
        <w:rPr>
          <w:lang w:val="en-IN"/>
        </w:rPr>
        <w:t>These states follow the download and install instructions as specified by official documentation.</w:t>
      </w:r>
    </w:p>
    <w:p w14:paraId="68A6BA02" w14:textId="77777777" w:rsidR="003B082A" w:rsidRDefault="003B082A" w:rsidP="001F2FE9">
      <w:pPr>
        <w:rPr>
          <w:lang w:val="en-IN"/>
        </w:rPr>
      </w:pPr>
    </w:p>
    <w:p w14:paraId="5F3ADA48" w14:textId="77777777" w:rsidR="001F2FE9" w:rsidRPr="00D46684" w:rsidRDefault="00AE4ED8" w:rsidP="001F2FE9">
      <w:pPr>
        <w:rPr>
          <w:lang w:val="en-IN"/>
        </w:rPr>
      </w:pPr>
      <w:r>
        <w:rPr>
          <w:lang w:val="en-IN"/>
        </w:rPr>
        <w:t>Apply these state to windows minion by</w:t>
      </w:r>
      <w:r w:rsidR="001F2FE9" w:rsidRPr="00D46684">
        <w:rPr>
          <w:lang w:val="en-IN"/>
        </w:rPr>
        <w:t>:</w:t>
      </w:r>
    </w:p>
    <w:p w14:paraId="6FD4EA26" w14:textId="77777777" w:rsidR="001F2FE9" w:rsidRPr="00D46684" w:rsidRDefault="001F2FE9" w:rsidP="001F2FE9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D46684">
        <w:rPr>
          <w:lang w:val="en-IN"/>
        </w:rPr>
        <w:t>$</w:t>
      </w:r>
      <w:r>
        <w:rPr>
          <w:lang w:val="en-IN"/>
        </w:rPr>
        <w:t xml:space="preserve"> </w:t>
      </w:r>
      <w:r w:rsidRPr="00D46684">
        <w:rPr>
          <w:lang w:val="en-IN"/>
        </w:rPr>
        <w:t xml:space="preserve"> salt</w:t>
      </w:r>
      <w:proofErr w:type="gramEnd"/>
      <w:r w:rsidRPr="00D46684">
        <w:rPr>
          <w:lang w:val="en-IN"/>
        </w:rPr>
        <w:t xml:space="preserve"> </w:t>
      </w:r>
      <w:r w:rsidR="00AE4ED8">
        <w:rPr>
          <w:lang w:val="en-IN"/>
        </w:rPr>
        <w:t>‘win-minion*</w:t>
      </w:r>
      <w:r>
        <w:rPr>
          <w:lang w:val="en-IN"/>
        </w:rPr>
        <w:t>’</w:t>
      </w:r>
      <w:r w:rsidRPr="00D46684">
        <w:rPr>
          <w:lang w:val="en-IN"/>
        </w:rPr>
        <w:t xml:space="preserve"> </w:t>
      </w:r>
      <w:proofErr w:type="spellStart"/>
      <w:r w:rsidRPr="00D46684">
        <w:rPr>
          <w:lang w:val="en-IN"/>
        </w:rPr>
        <w:t>state.apply</w:t>
      </w:r>
      <w:proofErr w:type="spellEnd"/>
      <w:r w:rsidR="00AE4ED8">
        <w:rPr>
          <w:lang w:val="en-IN"/>
        </w:rPr>
        <w:t xml:space="preserve"> </w:t>
      </w:r>
      <w:proofErr w:type="spellStart"/>
      <w:r w:rsidR="00AE4ED8">
        <w:rPr>
          <w:lang w:val="en-IN"/>
        </w:rPr>
        <w:t>nginx</w:t>
      </w:r>
      <w:proofErr w:type="spellEnd"/>
      <w:r w:rsidR="00AE4ED8">
        <w:rPr>
          <w:lang w:val="en-IN"/>
        </w:rPr>
        <w:t>-win</w:t>
      </w:r>
    </w:p>
    <w:p w14:paraId="5627A685" w14:textId="77777777" w:rsidR="00D95DC3" w:rsidRPr="004B2D1E" w:rsidRDefault="001F2FE9" w:rsidP="001F2FE9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r w:rsidRPr="00D46684">
        <w:rPr>
          <w:lang w:val="en-IN"/>
        </w:rPr>
        <w:t xml:space="preserve"> </w:t>
      </w:r>
    </w:p>
    <w:sectPr w:rsidR="00D95DC3" w:rsidRPr="004B2D1E" w:rsidSect="00D0000A">
      <w:headerReference w:type="default" r:id="rId26"/>
      <w:footerReference w:type="default" r:id="rId27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40EE6" w14:textId="77777777" w:rsidR="001F2FE9" w:rsidRDefault="001F2FE9">
      <w:r>
        <w:separator/>
      </w:r>
    </w:p>
  </w:endnote>
  <w:endnote w:type="continuationSeparator" w:id="0">
    <w:p w14:paraId="23A718E6" w14:textId="77777777" w:rsidR="001F2FE9" w:rsidRDefault="001F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762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1B8D5" w14:textId="16B23E02" w:rsidR="001F2FE9" w:rsidRDefault="001F2F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2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C99ED" w14:textId="77777777" w:rsidR="001F2FE9" w:rsidRDefault="001F2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3F286" w14:textId="77777777" w:rsidR="001F2FE9" w:rsidRDefault="001F2FE9">
      <w:r>
        <w:separator/>
      </w:r>
    </w:p>
  </w:footnote>
  <w:footnote w:type="continuationSeparator" w:id="0">
    <w:p w14:paraId="3CE64484" w14:textId="77777777" w:rsidR="001F2FE9" w:rsidRDefault="001F2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2B6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7D9A44C5" wp14:editId="224D2D2F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886B9A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E9"/>
    <w:rsid w:val="00136379"/>
    <w:rsid w:val="001C21E4"/>
    <w:rsid w:val="001F2FE9"/>
    <w:rsid w:val="003B082A"/>
    <w:rsid w:val="003D2289"/>
    <w:rsid w:val="00422F06"/>
    <w:rsid w:val="004857E5"/>
    <w:rsid w:val="004B2D1E"/>
    <w:rsid w:val="004F2918"/>
    <w:rsid w:val="005545C1"/>
    <w:rsid w:val="0058757A"/>
    <w:rsid w:val="005F586B"/>
    <w:rsid w:val="00604F52"/>
    <w:rsid w:val="006E42D3"/>
    <w:rsid w:val="006E55A5"/>
    <w:rsid w:val="00726D60"/>
    <w:rsid w:val="007311DE"/>
    <w:rsid w:val="00742B6D"/>
    <w:rsid w:val="00804B73"/>
    <w:rsid w:val="00873B3A"/>
    <w:rsid w:val="008C01A7"/>
    <w:rsid w:val="0096799A"/>
    <w:rsid w:val="009A6DE3"/>
    <w:rsid w:val="009E702D"/>
    <w:rsid w:val="00A30129"/>
    <w:rsid w:val="00AE4ED8"/>
    <w:rsid w:val="00B429BD"/>
    <w:rsid w:val="00C04D3C"/>
    <w:rsid w:val="00D0000A"/>
    <w:rsid w:val="00D272CB"/>
    <w:rsid w:val="00D95DC3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2786A9"/>
  <w15:docId w15:val="{657DE4BD-66BF-4D7B-91EF-51F4A8B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1F2FE9"/>
    <w:rPr>
      <w:color w:val="0563C1" w:themeColor="hyperlink"/>
      <w:u w:val="single"/>
    </w:rPr>
  </w:style>
  <w:style w:type="table" w:styleId="TableGrid">
    <w:name w:val="Table Grid"/>
    <w:basedOn w:val="TableNormal"/>
    <w:rsid w:val="001F2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E4ED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B082A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3B08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aryan-madhavi/saltstack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Colors" Target="diagrams/colors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diagramQuickStyle" Target="diagrams/quickStyle1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diagramLayout" Target="diagrams/layout1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724877-6C17-45E7-943C-9F824BC98901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FFA5BE-C8C3-4524-9F2D-F858D696792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Nginx</a:t>
          </a:r>
          <a:endParaRPr lang="en-US" sz="105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D7408-BFBD-48A0-8A7A-4A027714620E}" type="parTrans" cxnId="{1557D47A-7C3A-4AE8-B6C9-BE76E09457E0}">
      <dgm:prSet/>
      <dgm:spPr/>
      <dgm:t>
        <a:bodyPr/>
        <a:lstStyle/>
        <a:p>
          <a:endParaRPr lang="en-US"/>
        </a:p>
      </dgm:t>
    </dgm:pt>
    <dgm:pt modelId="{1B927934-90A0-40E7-AF06-D611F8DDF044}" type="sibTrans" cxnId="{1557D47A-7C3A-4AE8-B6C9-BE76E09457E0}">
      <dgm:prSet/>
      <dgm:spPr/>
      <dgm:t>
        <a:bodyPr/>
        <a:lstStyle/>
        <a:p>
          <a:endParaRPr lang="en-US"/>
        </a:p>
      </dgm:t>
    </dgm:pt>
    <dgm:pt modelId="{72DF2EE7-0A59-43D0-8F13-CA92FDA5828E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Install Nginx</a:t>
          </a:r>
        </a:p>
      </dgm:t>
    </dgm:pt>
    <dgm:pt modelId="{9612B585-E336-46AC-9C57-4E4B02B97386}" type="parTrans" cxnId="{9A41F851-5771-45DF-9761-D97A6BC2F643}">
      <dgm:prSet/>
      <dgm:spPr/>
      <dgm:t>
        <a:bodyPr/>
        <a:lstStyle/>
        <a:p>
          <a:endParaRPr lang="en-US"/>
        </a:p>
      </dgm:t>
    </dgm:pt>
    <dgm:pt modelId="{AF2CEA43-B904-4CA2-A2E0-FBB32381AFC5}" type="sibTrans" cxnId="{9A41F851-5771-45DF-9761-D97A6BC2F643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1D93CF84-256E-4589-AE33-FEC4FA8DD2DF}">
      <dgm:prSet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NSSM</a:t>
          </a:r>
        </a:p>
      </dgm:t>
    </dgm:pt>
    <dgm:pt modelId="{278182D6-330B-43E1-B6B9-125F662CE6CC}" type="parTrans" cxnId="{97681FFC-8CFE-458E-9C3B-EF3B6D6F38D3}">
      <dgm:prSet/>
      <dgm:spPr/>
      <dgm:t>
        <a:bodyPr/>
        <a:lstStyle/>
        <a:p>
          <a:endParaRPr lang="en-US"/>
        </a:p>
      </dgm:t>
    </dgm:pt>
    <dgm:pt modelId="{667C2553-0B58-4026-9FBC-267C2BBB304D}" type="sibTrans" cxnId="{97681FFC-8CFE-458E-9C3B-EF3B6D6F38D3}">
      <dgm:prSet/>
      <dgm:spPr/>
      <dgm:t>
        <a:bodyPr/>
        <a:lstStyle/>
        <a:p>
          <a:endParaRPr lang="en-US"/>
        </a:p>
      </dgm:t>
    </dgm:pt>
    <dgm:pt modelId="{F5FF0BC6-654D-44D9-B9C2-62D616EFB70B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Install NSSM</a:t>
          </a:r>
        </a:p>
      </dgm:t>
    </dgm:pt>
    <dgm:pt modelId="{528F1ABB-B724-41AC-9637-95E229BAE55B}" type="parTrans" cxnId="{2E9B1911-621F-4121-8795-01DA03D4D7B9}">
      <dgm:prSet/>
      <dgm:spPr/>
      <dgm:t>
        <a:bodyPr/>
        <a:lstStyle/>
        <a:p>
          <a:endParaRPr lang="en-US"/>
        </a:p>
      </dgm:t>
    </dgm:pt>
    <dgm:pt modelId="{3A7B9615-F741-411F-8C31-B9DB56F50D61}" type="sibTrans" cxnId="{2E9B1911-621F-4121-8795-01DA03D4D7B9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4ADB2CE1-261E-4DD1-95C4-79CC48EA8C23}">
      <dgm:prSet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Register Nginx service</a:t>
          </a:r>
        </a:p>
      </dgm:t>
    </dgm:pt>
    <dgm:pt modelId="{C59756FB-6322-4282-8D5C-96699978E0DE}" type="parTrans" cxnId="{565723F5-CDE0-4285-8F6D-1293ECAEF75A}">
      <dgm:prSet/>
      <dgm:spPr/>
      <dgm:t>
        <a:bodyPr/>
        <a:lstStyle/>
        <a:p>
          <a:endParaRPr lang="en-US"/>
        </a:p>
      </dgm:t>
    </dgm:pt>
    <dgm:pt modelId="{8B3AAD14-C7C1-4CE3-92AA-B959EC5EE8FA}" type="sibTrans" cxnId="{565723F5-CDE0-4285-8F6D-1293ECAEF75A}">
      <dgm:prSet/>
      <dgm:spPr/>
      <dgm:t>
        <a:bodyPr/>
        <a:lstStyle/>
        <a:p>
          <a:endParaRPr lang="en-US"/>
        </a:p>
      </dgm:t>
    </dgm:pt>
    <dgm:pt modelId="{E72AAB34-3B13-444B-9AA2-F17B6AC98C8B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Start Nginx</a:t>
          </a:r>
        </a:p>
      </dgm:t>
    </dgm:pt>
    <dgm:pt modelId="{BF45E7C5-D4B5-4098-9892-D889E3719968}" type="parTrans" cxnId="{B0BAD25F-2060-4E63-BE7D-C858F5443181}">
      <dgm:prSet/>
      <dgm:spPr/>
      <dgm:t>
        <a:bodyPr/>
        <a:lstStyle/>
        <a:p>
          <a:endParaRPr lang="en-US"/>
        </a:p>
      </dgm:t>
    </dgm:pt>
    <dgm:pt modelId="{8601D7DE-18F6-4CAE-A7BB-D4458D3CCE18}" type="sibTrans" cxnId="{B0BAD25F-2060-4E63-BE7D-C858F5443181}">
      <dgm:prSet/>
      <dgm:spPr/>
      <dgm:t>
        <a:bodyPr/>
        <a:lstStyle/>
        <a:p>
          <a:endParaRPr lang="en-US"/>
        </a:p>
      </dgm:t>
    </dgm:pt>
    <dgm:pt modelId="{7BCAD53F-2148-4A45-AEF4-0A4A5F4D66BB}" type="pres">
      <dgm:prSet presAssocID="{54724877-6C17-45E7-943C-9F824BC98901}" presName="diagram" presStyleCnt="0">
        <dgm:presLayoutVars>
          <dgm:dir/>
          <dgm:resizeHandles val="exact"/>
        </dgm:presLayoutVars>
      </dgm:prSet>
      <dgm:spPr/>
    </dgm:pt>
    <dgm:pt modelId="{516FC64F-4EF6-4A46-9736-72F76049687E}" type="pres">
      <dgm:prSet presAssocID="{8CFFA5BE-C8C3-4524-9F2D-F858D6967929}" presName="node" presStyleLbl="node1" presStyleIdx="0" presStyleCnt="6" custScaleX="259381" custScaleY="220753">
        <dgm:presLayoutVars>
          <dgm:bulletEnabled val="1"/>
        </dgm:presLayoutVars>
      </dgm:prSet>
      <dgm:spPr/>
    </dgm:pt>
    <dgm:pt modelId="{719CB84F-179A-4AA9-AB5C-613F07069C6D}" type="pres">
      <dgm:prSet presAssocID="{1B927934-90A0-40E7-AF06-D611F8DDF044}" presName="sibTrans" presStyleLbl="sibTrans2D1" presStyleIdx="0" presStyleCnt="5"/>
      <dgm:spPr/>
    </dgm:pt>
    <dgm:pt modelId="{5448F4C2-15CB-4CA9-9696-FAF294AE1384}" type="pres">
      <dgm:prSet presAssocID="{1B927934-90A0-40E7-AF06-D611F8DDF044}" presName="connectorText" presStyleLbl="sibTrans2D1" presStyleIdx="0" presStyleCnt="5"/>
      <dgm:spPr/>
    </dgm:pt>
    <dgm:pt modelId="{E89A3C5D-06D0-4460-92A7-2AC0679AF98C}" type="pres">
      <dgm:prSet presAssocID="{72DF2EE7-0A59-43D0-8F13-CA92FDA5828E}" presName="node" presStyleLbl="node1" presStyleIdx="1" presStyleCnt="6" custScaleX="259381" custScaleY="220753">
        <dgm:presLayoutVars>
          <dgm:bulletEnabled val="1"/>
        </dgm:presLayoutVars>
      </dgm:prSet>
      <dgm:spPr/>
    </dgm:pt>
    <dgm:pt modelId="{22FEC18A-A3BF-4719-AED4-97FD50A9046C}" type="pres">
      <dgm:prSet presAssocID="{AF2CEA43-B904-4CA2-A2E0-FBB32381AFC5}" presName="sibTrans" presStyleLbl="sibTrans2D1" presStyleIdx="1" presStyleCnt="5"/>
      <dgm:spPr/>
    </dgm:pt>
    <dgm:pt modelId="{450D4564-09C6-46D8-B438-C638F6F1701A}" type="pres">
      <dgm:prSet presAssocID="{AF2CEA43-B904-4CA2-A2E0-FBB32381AFC5}" presName="connectorText" presStyleLbl="sibTrans2D1" presStyleIdx="1" presStyleCnt="5"/>
      <dgm:spPr/>
    </dgm:pt>
    <dgm:pt modelId="{A498DB18-59A0-4C37-8A99-51448DD06C4B}" type="pres">
      <dgm:prSet presAssocID="{1D93CF84-256E-4589-AE33-FEC4FA8DD2DF}" presName="node" presStyleLbl="node1" presStyleIdx="2" presStyleCnt="6" custScaleX="259381" custScaleY="220753">
        <dgm:presLayoutVars>
          <dgm:bulletEnabled val="1"/>
        </dgm:presLayoutVars>
      </dgm:prSet>
      <dgm:spPr/>
    </dgm:pt>
    <dgm:pt modelId="{2BAEEF48-4824-423E-AD17-07509D004625}" type="pres">
      <dgm:prSet presAssocID="{667C2553-0B58-4026-9FBC-267C2BBB304D}" presName="sibTrans" presStyleLbl="sibTrans2D1" presStyleIdx="2" presStyleCnt="5"/>
      <dgm:spPr/>
    </dgm:pt>
    <dgm:pt modelId="{E68D9E4E-111B-4F03-BE3B-20692F948725}" type="pres">
      <dgm:prSet presAssocID="{667C2553-0B58-4026-9FBC-267C2BBB304D}" presName="connectorText" presStyleLbl="sibTrans2D1" presStyleIdx="2" presStyleCnt="5"/>
      <dgm:spPr/>
    </dgm:pt>
    <dgm:pt modelId="{05302D43-0AF5-4B85-B95D-DC6A58D8A725}" type="pres">
      <dgm:prSet presAssocID="{F5FF0BC6-654D-44D9-B9C2-62D616EFB70B}" presName="node" presStyleLbl="node1" presStyleIdx="3" presStyleCnt="6" custScaleX="259381" custScaleY="220753">
        <dgm:presLayoutVars>
          <dgm:bulletEnabled val="1"/>
        </dgm:presLayoutVars>
      </dgm:prSet>
      <dgm:spPr/>
    </dgm:pt>
    <dgm:pt modelId="{434E547A-BF35-43DA-ABC3-0D2FCCA49850}" type="pres">
      <dgm:prSet presAssocID="{3A7B9615-F741-411F-8C31-B9DB56F50D61}" presName="sibTrans" presStyleLbl="sibTrans2D1" presStyleIdx="3" presStyleCnt="5"/>
      <dgm:spPr/>
    </dgm:pt>
    <dgm:pt modelId="{883F32DB-7A31-4241-8291-306E954DC2B0}" type="pres">
      <dgm:prSet presAssocID="{3A7B9615-F741-411F-8C31-B9DB56F50D61}" presName="connectorText" presStyleLbl="sibTrans2D1" presStyleIdx="3" presStyleCnt="5"/>
      <dgm:spPr/>
    </dgm:pt>
    <dgm:pt modelId="{25A8F81D-C74C-4987-A9B9-A9A963AC15D0}" type="pres">
      <dgm:prSet presAssocID="{4ADB2CE1-261E-4DD1-95C4-79CC48EA8C23}" presName="node" presStyleLbl="node1" presStyleIdx="4" presStyleCnt="6" custScaleX="259381" custScaleY="220753">
        <dgm:presLayoutVars>
          <dgm:bulletEnabled val="1"/>
        </dgm:presLayoutVars>
      </dgm:prSet>
      <dgm:spPr/>
    </dgm:pt>
    <dgm:pt modelId="{6F53DEDA-B9BA-408E-8710-8561ECE4C5A2}" type="pres">
      <dgm:prSet presAssocID="{8B3AAD14-C7C1-4CE3-92AA-B959EC5EE8FA}" presName="sibTrans" presStyleLbl="sibTrans2D1" presStyleIdx="4" presStyleCnt="5"/>
      <dgm:spPr/>
    </dgm:pt>
    <dgm:pt modelId="{04A49350-1B2F-475F-B126-164760D42076}" type="pres">
      <dgm:prSet presAssocID="{8B3AAD14-C7C1-4CE3-92AA-B959EC5EE8FA}" presName="connectorText" presStyleLbl="sibTrans2D1" presStyleIdx="4" presStyleCnt="5"/>
      <dgm:spPr/>
    </dgm:pt>
    <dgm:pt modelId="{DA0525C5-7603-4811-A136-2CFD0319C658}" type="pres">
      <dgm:prSet presAssocID="{E72AAB34-3B13-444B-9AA2-F17B6AC98C8B}" presName="node" presStyleLbl="node1" presStyleIdx="5" presStyleCnt="6" custScaleX="259381" custScaleY="220753">
        <dgm:presLayoutVars>
          <dgm:bulletEnabled val="1"/>
        </dgm:presLayoutVars>
      </dgm:prSet>
      <dgm:spPr/>
    </dgm:pt>
  </dgm:ptLst>
  <dgm:cxnLst>
    <dgm:cxn modelId="{9A41F851-5771-45DF-9761-D97A6BC2F643}" srcId="{54724877-6C17-45E7-943C-9F824BC98901}" destId="{72DF2EE7-0A59-43D0-8F13-CA92FDA5828E}" srcOrd="1" destOrd="0" parTransId="{9612B585-E336-46AC-9C57-4E4B02B97386}" sibTransId="{AF2CEA43-B904-4CA2-A2E0-FBB32381AFC5}"/>
    <dgm:cxn modelId="{65FA833F-E9FD-47AB-B954-3F6CA4E8365B}" type="presOf" srcId="{1B927934-90A0-40E7-AF06-D611F8DDF044}" destId="{5448F4C2-15CB-4CA9-9696-FAF294AE1384}" srcOrd="1" destOrd="0" presId="urn:microsoft.com/office/officeart/2005/8/layout/process5"/>
    <dgm:cxn modelId="{778F24D3-9DE9-481B-8E5C-3715AF7156A8}" type="presOf" srcId="{667C2553-0B58-4026-9FBC-267C2BBB304D}" destId="{2BAEEF48-4824-423E-AD17-07509D004625}" srcOrd="0" destOrd="0" presId="urn:microsoft.com/office/officeart/2005/8/layout/process5"/>
    <dgm:cxn modelId="{EA949BDB-6678-483D-AAF6-74D090991528}" type="presOf" srcId="{667C2553-0B58-4026-9FBC-267C2BBB304D}" destId="{E68D9E4E-111B-4F03-BE3B-20692F948725}" srcOrd="1" destOrd="0" presId="urn:microsoft.com/office/officeart/2005/8/layout/process5"/>
    <dgm:cxn modelId="{2E9B1911-621F-4121-8795-01DA03D4D7B9}" srcId="{54724877-6C17-45E7-943C-9F824BC98901}" destId="{F5FF0BC6-654D-44D9-B9C2-62D616EFB70B}" srcOrd="3" destOrd="0" parTransId="{528F1ABB-B724-41AC-9637-95E229BAE55B}" sibTransId="{3A7B9615-F741-411F-8C31-B9DB56F50D61}"/>
    <dgm:cxn modelId="{97681FFC-8CFE-458E-9C3B-EF3B6D6F38D3}" srcId="{54724877-6C17-45E7-943C-9F824BC98901}" destId="{1D93CF84-256E-4589-AE33-FEC4FA8DD2DF}" srcOrd="2" destOrd="0" parTransId="{278182D6-330B-43E1-B6B9-125F662CE6CC}" sibTransId="{667C2553-0B58-4026-9FBC-267C2BBB304D}"/>
    <dgm:cxn modelId="{A251CFC8-B943-4DA8-AA29-F8EC80670170}" type="presOf" srcId="{1D93CF84-256E-4589-AE33-FEC4FA8DD2DF}" destId="{A498DB18-59A0-4C37-8A99-51448DD06C4B}" srcOrd="0" destOrd="0" presId="urn:microsoft.com/office/officeart/2005/8/layout/process5"/>
    <dgm:cxn modelId="{70D70FFB-6153-4AA9-B4A0-B680C8FFE273}" type="presOf" srcId="{8CFFA5BE-C8C3-4524-9F2D-F858D6967929}" destId="{516FC64F-4EF6-4A46-9736-72F76049687E}" srcOrd="0" destOrd="0" presId="urn:microsoft.com/office/officeart/2005/8/layout/process5"/>
    <dgm:cxn modelId="{A396B2E7-450C-4574-99E6-09E611C0B448}" type="presOf" srcId="{AF2CEA43-B904-4CA2-A2E0-FBB32381AFC5}" destId="{22FEC18A-A3BF-4719-AED4-97FD50A9046C}" srcOrd="0" destOrd="0" presId="urn:microsoft.com/office/officeart/2005/8/layout/process5"/>
    <dgm:cxn modelId="{729F2687-1412-440B-A230-710C16B5DB81}" type="presOf" srcId="{F5FF0BC6-654D-44D9-B9C2-62D616EFB70B}" destId="{05302D43-0AF5-4B85-B95D-DC6A58D8A725}" srcOrd="0" destOrd="0" presId="urn:microsoft.com/office/officeart/2005/8/layout/process5"/>
    <dgm:cxn modelId="{1ED88839-206F-4DE3-8463-654960ADDA50}" type="presOf" srcId="{3A7B9615-F741-411F-8C31-B9DB56F50D61}" destId="{434E547A-BF35-43DA-ABC3-0D2FCCA49850}" srcOrd="0" destOrd="0" presId="urn:microsoft.com/office/officeart/2005/8/layout/process5"/>
    <dgm:cxn modelId="{565723F5-CDE0-4285-8F6D-1293ECAEF75A}" srcId="{54724877-6C17-45E7-943C-9F824BC98901}" destId="{4ADB2CE1-261E-4DD1-95C4-79CC48EA8C23}" srcOrd="4" destOrd="0" parTransId="{C59756FB-6322-4282-8D5C-96699978E0DE}" sibTransId="{8B3AAD14-C7C1-4CE3-92AA-B959EC5EE8FA}"/>
    <dgm:cxn modelId="{1BD51A2F-315C-42E8-8F10-2B015B4EE24B}" type="presOf" srcId="{54724877-6C17-45E7-943C-9F824BC98901}" destId="{7BCAD53F-2148-4A45-AEF4-0A4A5F4D66BB}" srcOrd="0" destOrd="0" presId="urn:microsoft.com/office/officeart/2005/8/layout/process5"/>
    <dgm:cxn modelId="{E64DBC97-70C0-4C1C-80E5-F75502AD44B8}" type="presOf" srcId="{E72AAB34-3B13-444B-9AA2-F17B6AC98C8B}" destId="{DA0525C5-7603-4811-A136-2CFD0319C658}" srcOrd="0" destOrd="0" presId="urn:microsoft.com/office/officeart/2005/8/layout/process5"/>
    <dgm:cxn modelId="{E45B0F82-2DED-438E-AEDE-4D8AA67D5AB7}" type="presOf" srcId="{1B927934-90A0-40E7-AF06-D611F8DDF044}" destId="{719CB84F-179A-4AA9-AB5C-613F07069C6D}" srcOrd="0" destOrd="0" presId="urn:microsoft.com/office/officeart/2005/8/layout/process5"/>
    <dgm:cxn modelId="{B0BAD25F-2060-4E63-BE7D-C858F5443181}" srcId="{54724877-6C17-45E7-943C-9F824BC98901}" destId="{E72AAB34-3B13-444B-9AA2-F17B6AC98C8B}" srcOrd="5" destOrd="0" parTransId="{BF45E7C5-D4B5-4098-9892-D889E3719968}" sibTransId="{8601D7DE-18F6-4CAE-A7BB-D4458D3CCE18}"/>
    <dgm:cxn modelId="{FBD1E486-E9E4-4310-A085-D25A92E57F7A}" type="presOf" srcId="{72DF2EE7-0A59-43D0-8F13-CA92FDA5828E}" destId="{E89A3C5D-06D0-4460-92A7-2AC0679AF98C}" srcOrd="0" destOrd="0" presId="urn:microsoft.com/office/officeart/2005/8/layout/process5"/>
    <dgm:cxn modelId="{4011D5A9-06C8-40B1-B243-674939BFD52C}" type="presOf" srcId="{4ADB2CE1-261E-4DD1-95C4-79CC48EA8C23}" destId="{25A8F81D-C74C-4987-A9B9-A9A963AC15D0}" srcOrd="0" destOrd="0" presId="urn:microsoft.com/office/officeart/2005/8/layout/process5"/>
    <dgm:cxn modelId="{B8FFA2DE-304B-4A7B-AB61-21E9AA1AA019}" type="presOf" srcId="{AF2CEA43-B904-4CA2-A2E0-FBB32381AFC5}" destId="{450D4564-09C6-46D8-B438-C638F6F1701A}" srcOrd="1" destOrd="0" presId="urn:microsoft.com/office/officeart/2005/8/layout/process5"/>
    <dgm:cxn modelId="{1557D47A-7C3A-4AE8-B6C9-BE76E09457E0}" srcId="{54724877-6C17-45E7-943C-9F824BC98901}" destId="{8CFFA5BE-C8C3-4524-9F2D-F858D6967929}" srcOrd="0" destOrd="0" parTransId="{080D7408-BFBD-48A0-8A7A-4A027714620E}" sibTransId="{1B927934-90A0-40E7-AF06-D611F8DDF044}"/>
    <dgm:cxn modelId="{BCEAF309-297B-4006-B4A4-ECADADDBC604}" type="presOf" srcId="{3A7B9615-F741-411F-8C31-B9DB56F50D61}" destId="{883F32DB-7A31-4241-8291-306E954DC2B0}" srcOrd="1" destOrd="0" presId="urn:microsoft.com/office/officeart/2005/8/layout/process5"/>
    <dgm:cxn modelId="{989C815C-4956-4A46-A0C1-75CE35922CA9}" type="presOf" srcId="{8B3AAD14-C7C1-4CE3-92AA-B959EC5EE8FA}" destId="{04A49350-1B2F-475F-B126-164760D42076}" srcOrd="1" destOrd="0" presId="urn:microsoft.com/office/officeart/2005/8/layout/process5"/>
    <dgm:cxn modelId="{A6AB79F9-5D06-4398-A103-24831757C9F5}" type="presOf" srcId="{8B3AAD14-C7C1-4CE3-92AA-B959EC5EE8FA}" destId="{6F53DEDA-B9BA-408E-8710-8561ECE4C5A2}" srcOrd="0" destOrd="0" presId="urn:microsoft.com/office/officeart/2005/8/layout/process5"/>
    <dgm:cxn modelId="{F83FAFD3-3532-4CC7-96FF-A70639BE471F}" type="presParOf" srcId="{7BCAD53F-2148-4A45-AEF4-0A4A5F4D66BB}" destId="{516FC64F-4EF6-4A46-9736-72F76049687E}" srcOrd="0" destOrd="0" presId="urn:microsoft.com/office/officeart/2005/8/layout/process5"/>
    <dgm:cxn modelId="{59147879-8F57-4173-87B7-C203C720C3F0}" type="presParOf" srcId="{7BCAD53F-2148-4A45-AEF4-0A4A5F4D66BB}" destId="{719CB84F-179A-4AA9-AB5C-613F07069C6D}" srcOrd="1" destOrd="0" presId="urn:microsoft.com/office/officeart/2005/8/layout/process5"/>
    <dgm:cxn modelId="{C7210B00-07AC-4E61-BB9A-9DC07CA0B32F}" type="presParOf" srcId="{719CB84F-179A-4AA9-AB5C-613F07069C6D}" destId="{5448F4C2-15CB-4CA9-9696-FAF294AE1384}" srcOrd="0" destOrd="0" presId="urn:microsoft.com/office/officeart/2005/8/layout/process5"/>
    <dgm:cxn modelId="{CD73BF86-A7CE-4ED1-A9B1-7D19C1523418}" type="presParOf" srcId="{7BCAD53F-2148-4A45-AEF4-0A4A5F4D66BB}" destId="{E89A3C5D-06D0-4460-92A7-2AC0679AF98C}" srcOrd="2" destOrd="0" presId="urn:microsoft.com/office/officeart/2005/8/layout/process5"/>
    <dgm:cxn modelId="{F16086E2-F6DF-4C24-BC64-4048DCEE7B4E}" type="presParOf" srcId="{7BCAD53F-2148-4A45-AEF4-0A4A5F4D66BB}" destId="{22FEC18A-A3BF-4719-AED4-97FD50A9046C}" srcOrd="3" destOrd="0" presId="urn:microsoft.com/office/officeart/2005/8/layout/process5"/>
    <dgm:cxn modelId="{D2A9DA37-A456-4C6E-9138-06227E46F5E0}" type="presParOf" srcId="{22FEC18A-A3BF-4719-AED4-97FD50A9046C}" destId="{450D4564-09C6-46D8-B438-C638F6F1701A}" srcOrd="0" destOrd="0" presId="urn:microsoft.com/office/officeart/2005/8/layout/process5"/>
    <dgm:cxn modelId="{5C8D97C1-6E73-4A5B-A9A0-4B63A155A054}" type="presParOf" srcId="{7BCAD53F-2148-4A45-AEF4-0A4A5F4D66BB}" destId="{A498DB18-59A0-4C37-8A99-51448DD06C4B}" srcOrd="4" destOrd="0" presId="urn:microsoft.com/office/officeart/2005/8/layout/process5"/>
    <dgm:cxn modelId="{75C32A81-3B27-4BB1-902A-623E6BB07C40}" type="presParOf" srcId="{7BCAD53F-2148-4A45-AEF4-0A4A5F4D66BB}" destId="{2BAEEF48-4824-423E-AD17-07509D004625}" srcOrd="5" destOrd="0" presId="urn:microsoft.com/office/officeart/2005/8/layout/process5"/>
    <dgm:cxn modelId="{395C5BB0-1F26-4B67-867C-6C5A16079EF5}" type="presParOf" srcId="{2BAEEF48-4824-423E-AD17-07509D004625}" destId="{E68D9E4E-111B-4F03-BE3B-20692F948725}" srcOrd="0" destOrd="0" presId="urn:microsoft.com/office/officeart/2005/8/layout/process5"/>
    <dgm:cxn modelId="{65995D03-3A37-42C8-86CB-F9547007F2A0}" type="presParOf" srcId="{7BCAD53F-2148-4A45-AEF4-0A4A5F4D66BB}" destId="{05302D43-0AF5-4B85-B95D-DC6A58D8A725}" srcOrd="6" destOrd="0" presId="urn:microsoft.com/office/officeart/2005/8/layout/process5"/>
    <dgm:cxn modelId="{20B0393D-8579-4BC7-AAA6-A6D9D3A9682F}" type="presParOf" srcId="{7BCAD53F-2148-4A45-AEF4-0A4A5F4D66BB}" destId="{434E547A-BF35-43DA-ABC3-0D2FCCA49850}" srcOrd="7" destOrd="0" presId="urn:microsoft.com/office/officeart/2005/8/layout/process5"/>
    <dgm:cxn modelId="{AA8D7DAC-F69E-4209-94D4-9625332F2A41}" type="presParOf" srcId="{434E547A-BF35-43DA-ABC3-0D2FCCA49850}" destId="{883F32DB-7A31-4241-8291-306E954DC2B0}" srcOrd="0" destOrd="0" presId="urn:microsoft.com/office/officeart/2005/8/layout/process5"/>
    <dgm:cxn modelId="{A1C475B1-AC4C-43FF-BB39-942D90336C4A}" type="presParOf" srcId="{7BCAD53F-2148-4A45-AEF4-0A4A5F4D66BB}" destId="{25A8F81D-C74C-4987-A9B9-A9A963AC15D0}" srcOrd="8" destOrd="0" presId="urn:microsoft.com/office/officeart/2005/8/layout/process5"/>
    <dgm:cxn modelId="{8CEF748D-216B-455F-BEE6-13DC0CB2CD39}" type="presParOf" srcId="{7BCAD53F-2148-4A45-AEF4-0A4A5F4D66BB}" destId="{6F53DEDA-B9BA-408E-8710-8561ECE4C5A2}" srcOrd="9" destOrd="0" presId="urn:microsoft.com/office/officeart/2005/8/layout/process5"/>
    <dgm:cxn modelId="{59E8F1BA-E12B-4E08-B97D-0ECD2239954D}" type="presParOf" srcId="{6F53DEDA-B9BA-408E-8710-8561ECE4C5A2}" destId="{04A49350-1B2F-475F-B126-164760D42076}" srcOrd="0" destOrd="0" presId="urn:microsoft.com/office/officeart/2005/8/layout/process5"/>
    <dgm:cxn modelId="{607C5E49-D062-4159-AF88-664702488EBF}" type="presParOf" srcId="{7BCAD53F-2148-4A45-AEF4-0A4A5F4D66BB}" destId="{DA0525C5-7603-4811-A136-2CFD0319C658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FC64F-4EF6-4A46-9736-72F76049687E}">
      <dsp:nvSpPr>
        <dsp:cNvPr id="0" name=""/>
        <dsp:cNvSpPr/>
      </dsp:nvSpPr>
      <dsp:spPr>
        <a:xfrm>
          <a:off x="3029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Nginx</a:t>
          </a:r>
          <a:endParaRPr lang="en-US" sz="105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241" y="97598"/>
        <a:ext cx="921811" cy="456809"/>
      </dsp:txXfrm>
    </dsp:sp>
    <dsp:sp modelId="{719CB84F-179A-4AA9-AB5C-613F07069C6D}">
      <dsp:nvSpPr>
        <dsp:cNvPr id="0" name=""/>
        <dsp:cNvSpPr/>
      </dsp:nvSpPr>
      <dsp:spPr>
        <a:xfrm>
          <a:off x="985504" y="280576"/>
          <a:ext cx="77665" cy="90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5504" y="298747"/>
        <a:ext cx="54366" cy="54512"/>
      </dsp:txXfrm>
    </dsp:sp>
    <dsp:sp modelId="{E89A3C5D-06D0-4460-92A7-2AC0679AF98C}">
      <dsp:nvSpPr>
        <dsp:cNvPr id="0" name=""/>
        <dsp:cNvSpPr/>
      </dsp:nvSpPr>
      <dsp:spPr>
        <a:xfrm>
          <a:off x="1099804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Install Nginx</a:t>
          </a:r>
        </a:p>
      </dsp:txBody>
      <dsp:txXfrm>
        <a:off x="1114016" y="97598"/>
        <a:ext cx="921811" cy="456809"/>
      </dsp:txXfrm>
    </dsp:sp>
    <dsp:sp modelId="{22FEC18A-A3BF-4719-AED4-97FD50A9046C}">
      <dsp:nvSpPr>
        <dsp:cNvPr id="0" name=""/>
        <dsp:cNvSpPr/>
      </dsp:nvSpPr>
      <dsp:spPr>
        <a:xfrm>
          <a:off x="2082279" y="280576"/>
          <a:ext cx="77665" cy="90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82279" y="298747"/>
        <a:ext cx="54366" cy="54512"/>
      </dsp:txXfrm>
    </dsp:sp>
    <dsp:sp modelId="{A498DB18-59A0-4C37-8A99-51448DD06C4B}">
      <dsp:nvSpPr>
        <dsp:cNvPr id="0" name=""/>
        <dsp:cNvSpPr/>
      </dsp:nvSpPr>
      <dsp:spPr>
        <a:xfrm>
          <a:off x="2196579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NSSM</a:t>
          </a:r>
        </a:p>
      </dsp:txBody>
      <dsp:txXfrm>
        <a:off x="2210791" y="97598"/>
        <a:ext cx="921811" cy="456809"/>
      </dsp:txXfrm>
    </dsp:sp>
    <dsp:sp modelId="{2BAEEF48-4824-423E-AD17-07509D004625}">
      <dsp:nvSpPr>
        <dsp:cNvPr id="0" name=""/>
        <dsp:cNvSpPr/>
      </dsp:nvSpPr>
      <dsp:spPr>
        <a:xfrm>
          <a:off x="3179054" y="280576"/>
          <a:ext cx="77665" cy="90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9054" y="298747"/>
        <a:ext cx="54366" cy="54512"/>
      </dsp:txXfrm>
    </dsp:sp>
    <dsp:sp modelId="{05302D43-0AF5-4B85-B95D-DC6A58D8A725}">
      <dsp:nvSpPr>
        <dsp:cNvPr id="0" name=""/>
        <dsp:cNvSpPr/>
      </dsp:nvSpPr>
      <dsp:spPr>
        <a:xfrm>
          <a:off x="3293354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Install NSSM</a:t>
          </a:r>
        </a:p>
      </dsp:txBody>
      <dsp:txXfrm>
        <a:off x="3307566" y="97598"/>
        <a:ext cx="921811" cy="456809"/>
      </dsp:txXfrm>
    </dsp:sp>
    <dsp:sp modelId="{434E547A-BF35-43DA-ABC3-0D2FCCA49850}">
      <dsp:nvSpPr>
        <dsp:cNvPr id="0" name=""/>
        <dsp:cNvSpPr/>
      </dsp:nvSpPr>
      <dsp:spPr>
        <a:xfrm>
          <a:off x="4275829" y="280576"/>
          <a:ext cx="77665" cy="90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5829" y="298747"/>
        <a:ext cx="54366" cy="54512"/>
      </dsp:txXfrm>
    </dsp:sp>
    <dsp:sp modelId="{25A8F81D-C74C-4987-A9B9-A9A963AC15D0}">
      <dsp:nvSpPr>
        <dsp:cNvPr id="0" name=""/>
        <dsp:cNvSpPr/>
      </dsp:nvSpPr>
      <dsp:spPr>
        <a:xfrm>
          <a:off x="4390129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Register Nginx service</a:t>
          </a:r>
        </a:p>
      </dsp:txBody>
      <dsp:txXfrm>
        <a:off x="4404341" y="97598"/>
        <a:ext cx="921811" cy="456809"/>
      </dsp:txXfrm>
    </dsp:sp>
    <dsp:sp modelId="{6F53DEDA-B9BA-408E-8710-8561ECE4C5A2}">
      <dsp:nvSpPr>
        <dsp:cNvPr id="0" name=""/>
        <dsp:cNvSpPr/>
      </dsp:nvSpPr>
      <dsp:spPr>
        <a:xfrm>
          <a:off x="5372604" y="280576"/>
          <a:ext cx="77665" cy="90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2604" y="298747"/>
        <a:ext cx="54366" cy="54512"/>
      </dsp:txXfrm>
    </dsp:sp>
    <dsp:sp modelId="{DA0525C5-7603-4811-A136-2CFD0319C658}">
      <dsp:nvSpPr>
        <dsp:cNvPr id="0" name=""/>
        <dsp:cNvSpPr/>
      </dsp:nvSpPr>
      <dsp:spPr>
        <a:xfrm>
          <a:off x="5486904" y="83386"/>
          <a:ext cx="950235" cy="485233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Start Nginx</a:t>
          </a:r>
        </a:p>
      </dsp:txBody>
      <dsp:txXfrm>
        <a:off x="5501116" y="97598"/>
        <a:ext cx="921811" cy="45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E572A22-7078-42E8-99A4-B4E4ECEB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31</TotalTime>
  <Pages>2</Pages>
  <Words>102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3</cp:revision>
  <cp:lastPrinted>2025-08-01T07:55:00Z</cp:lastPrinted>
  <dcterms:created xsi:type="dcterms:W3CDTF">2025-08-01T07:24:00Z</dcterms:created>
  <dcterms:modified xsi:type="dcterms:W3CDTF">2025-08-01T07:55:00Z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