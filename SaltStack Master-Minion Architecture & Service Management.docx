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7D05F" w14:textId="77777777" w:rsidR="00136379" w:rsidRPr="004B2D1E" w:rsidRDefault="00136379" w:rsidP="00A30129">
      <w:pPr>
        <w:jc w:val="both"/>
        <w:rPr>
          <w:rFonts w:cs="Times New Roman"/>
          <w:szCs w:val="24"/>
        </w:rPr>
      </w:pPr>
      <w:bookmarkStart w:id="0" w:name="_GoBack"/>
      <w:bookmarkEnd w:id="0"/>
    </w:p>
    <w:p w14:paraId="1091BEDB" w14:textId="77777777" w:rsidR="00A30129" w:rsidRPr="004B2D1E" w:rsidRDefault="0096799A" w:rsidP="00A30129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Date: </w:t>
      </w:r>
      <w:r w:rsidR="00E25351">
        <w:rPr>
          <w:rFonts w:cs="Times New Roman"/>
          <w:szCs w:val="24"/>
        </w:rPr>
        <w:t>23.07.2025</w:t>
      </w:r>
    </w:p>
    <w:p w14:paraId="42539214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1B17DDCA" w14:textId="77777777" w:rsidR="00A30129" w:rsidRPr="004B2D1E" w:rsidRDefault="00A30129" w:rsidP="00A301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A43DA9" w14:textId="77777777" w:rsidR="00EE31C2" w:rsidRPr="004B2D1E" w:rsidRDefault="00EE31C2" w:rsidP="00A30129">
      <w:pPr>
        <w:jc w:val="both"/>
        <w:rPr>
          <w:rFonts w:cs="Times New Roman"/>
          <w:szCs w:val="24"/>
        </w:rPr>
      </w:pPr>
    </w:p>
    <w:p w14:paraId="20DE6DD7" w14:textId="77777777" w:rsidR="00EE31C2" w:rsidRPr="004B2D1E" w:rsidRDefault="00EE31C2" w:rsidP="00A30129">
      <w:pPr>
        <w:jc w:val="both"/>
        <w:rPr>
          <w:rFonts w:cs="Times New Roman"/>
          <w:szCs w:val="24"/>
        </w:rPr>
      </w:pPr>
    </w:p>
    <w:p w14:paraId="102884E2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7D7E9948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7CCB4E6C" w14:textId="77777777" w:rsidR="00D95DC3" w:rsidRPr="004B2D1E" w:rsidRDefault="00D272CB">
      <w:pPr>
        <w:pStyle w:val="BodyText"/>
        <w:rPr>
          <w:rFonts w:cs="Times New Roman"/>
          <w:szCs w:val="24"/>
        </w:rPr>
      </w:pPr>
      <w:r w:rsidRPr="004B2D1E">
        <w:rPr>
          <w:rFonts w:cs="Times New Roman"/>
          <w:noProof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15C788C" wp14:editId="23893C60">
                <wp:simplePos x="0" y="0"/>
                <wp:positionH relativeFrom="page">
                  <wp:posOffset>9525</wp:posOffset>
                </wp:positionH>
                <wp:positionV relativeFrom="page">
                  <wp:posOffset>0</wp:posOffset>
                </wp:positionV>
                <wp:extent cx="7764780" cy="1090295"/>
                <wp:effectExtent l="0" t="0" r="762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4780" cy="1090295"/>
                          <a:chOff x="12" y="0"/>
                          <a:chExt cx="12228" cy="1717"/>
                        </a:xfrm>
                      </wpg:grpSpPr>
                      <wps:wsp>
                        <wps:cNvPr id="12" name="Rectangles 12"/>
                        <wps:cNvSpPr/>
                        <wps:spPr>
                          <a:xfrm>
                            <a:off x="12" y="18"/>
                            <a:ext cx="12228" cy="1107"/>
                          </a:xfrm>
                          <a:prstGeom prst="rect">
                            <a:avLst/>
                          </a:prstGeom>
                          <a:solidFill>
                            <a:srgbClr val="E0DFC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022" y="0"/>
                            <a:ext cx="8218" cy="1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Freeform 14"/>
                        <wps:cNvSpPr/>
                        <wps:spPr>
                          <a:xfrm>
                            <a:off x="4163" y="22"/>
                            <a:ext cx="8076" cy="1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6" h="1619">
                                <a:moveTo>
                                  <a:pt x="8076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619"/>
                                </a:lnTo>
                                <a:lnTo>
                                  <a:pt x="8076" y="1619"/>
                                </a:lnTo>
                                <a:lnTo>
                                  <a:pt x="8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B3C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6810" y="480"/>
                            <a:ext cx="3954" cy="1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" name="Rectangles 16"/>
                        <wps:cNvSpPr/>
                        <wps:spPr>
                          <a:xfrm>
                            <a:off x="6810" y="480"/>
                            <a:ext cx="3954" cy="1164"/>
                          </a:xfrm>
                          <a:prstGeom prst="rect">
                            <a:avLst/>
                          </a:prstGeom>
                          <a:noFill/>
                          <a:ln w="38100" cap="flat" cmpd="sng">
                            <a:solidFill>
                              <a:srgbClr val="51C3F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7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389" y="540"/>
                            <a:ext cx="2796" cy="1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66E9DA8" id="Group 18" o:spid="_x0000_s1026" style="position:absolute;margin-left:.75pt;margin-top:0;width:611.4pt;height:85.85pt;z-index:-251658240;mso-position-horizontal-relative:page;mso-position-vertical-relative:page" coordorigin="12" coordsize="12228,171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">
                <v:rect id="Rectangles 12" o:spid="_x0000_s1027" style="position:absolute;left:12;top:18;width:12228;height:1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" fillcolor="#e0dfc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4022;width:8218;height: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">
                  <v:imagedata r:id="rId14" o:title=""/>
                  <v:path arrowok="t"/>
                </v:shape>
                <v:shape id="Freeform 14" o:spid="_x0000_s1029" style="position:absolute;left:4163;top:22;width:8076;height:1619;visibility:visible;mso-wrap-style:square;v-text-anchor:top" coordsize="8076,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" path="m8076,l,,1604,1619r6472,l8076,xe" fillcolor="#4eb3cf" stroked="f">
                  <v:path arrowok="t" textboxrect="0,0,8076,1619"/>
                </v:shape>
                <v:rect id="Rectangles 15" o:spid="_x0000_s1030" style="position:absolute;left:6810;top:480;width:3954;height: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<v:rect id="Rectangles 16" o:spid="_x0000_s1031" style="position:absolute;left:6810;top:480;width:3954;height: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" filled="f" strokecolor="#51c3f8" strokeweight="3pt"/>
                <v:shape id="Picture 8" o:spid="_x0000_s1032" type="#_x0000_t75" style="position:absolute;left:7389;top:540;width:2796;height:1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">
                  <v:imagedata r:id="rId15" o:title=""/>
                  <v:path arrowok="t"/>
                </v:shape>
                <w10:wrap anchorx="page" anchory="page"/>
              </v:group>
            </w:pict>
          </mc:Fallback>
        </mc:AlternateContent>
      </w:r>
      <w:r w:rsidRPr="004B2D1E">
        <w:rPr>
          <w:rFonts w:cs="Times New Roman"/>
          <w:noProof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2DDEB1E" wp14:editId="7691B93C">
                <wp:simplePos x="0" y="0"/>
                <wp:positionH relativeFrom="page">
                  <wp:posOffset>7620</wp:posOffset>
                </wp:positionH>
                <wp:positionV relativeFrom="page">
                  <wp:posOffset>9210675</wp:posOffset>
                </wp:positionV>
                <wp:extent cx="7764780" cy="476885"/>
                <wp:effectExtent l="0" t="0" r="7620" b="1841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4780" cy="476885"/>
                          <a:chOff x="12" y="14506"/>
                          <a:chExt cx="12228" cy="751"/>
                        </a:xfrm>
                      </wpg:grpSpPr>
                      <wps:wsp>
                        <wps:cNvPr id="6" name="Rectangles 6"/>
                        <wps:cNvSpPr/>
                        <wps:spPr>
                          <a:xfrm>
                            <a:off x="12" y="14578"/>
                            <a:ext cx="12228" cy="601"/>
                          </a:xfrm>
                          <a:prstGeom prst="rect">
                            <a:avLst/>
                          </a:prstGeom>
                          <a:solidFill>
                            <a:srgbClr val="E0DFC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052" y="14506"/>
                            <a:ext cx="8188" cy="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4590"/>
                            <a:ext cx="8178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Freeform 9"/>
                        <wps:cNvSpPr/>
                        <wps:spPr>
                          <a:xfrm>
                            <a:off x="4074" y="14588"/>
                            <a:ext cx="8128" cy="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8" h="595">
                                <a:moveTo>
                                  <a:pt x="8128" y="0"/>
                                </a:moveTo>
                                <a:lnTo>
                                  <a:pt x="0" y="0"/>
                                </a:lnTo>
                                <a:lnTo>
                                  <a:pt x="1610" y="595"/>
                                </a:lnTo>
                                <a:lnTo>
                                  <a:pt x="8128" y="595"/>
                                </a:lnTo>
                                <a:lnTo>
                                  <a:pt x="8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B3C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2" y="14506"/>
                            <a:ext cx="12228" cy="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ED095C" w14:textId="77777777" w:rsidR="00B630C3" w:rsidRDefault="00B630C3">
                              <w:pPr>
                                <w:spacing w:before="6"/>
                                <w:rPr>
                                  <w:sz w:val="18"/>
                                </w:rPr>
                              </w:pPr>
                            </w:p>
                            <w:p w14:paraId="768CE137" w14:textId="77777777" w:rsidR="00B630C3" w:rsidRDefault="00B630C3">
                              <w:pPr>
                                <w:ind w:left="6341"/>
                                <w:rPr>
                                  <w:rFonts w:ascii="Verdana"/>
                                  <w:sz w:val="14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Copyright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1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@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2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2024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7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PibyThree.com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8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All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6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Rights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5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Reserved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DDEB1E" id="Group 11" o:spid="_x0000_s1026" style="position:absolute;margin-left:.6pt;margin-top:725.25pt;width:611.4pt;height:37.55pt;z-index:251656192;mso-position-horizontal-relative:page;mso-position-vertical-relative:page" coordorigin="12,14506" coordsize="12228,7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">
                <v:rect id="Rectangles 6" o:spid="_x0000_s1027" style="position:absolute;left:12;top:14578;width:12228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" fillcolor="#e0dfcc" stroked="f"/>
                <v:shape id="Picture 11" o:spid="_x0000_s1028" type="#_x0000_t75" style="position:absolute;left:4052;top:14506;width:8188;height: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">
                  <v:imagedata r:id="rId18" o:title=""/>
                  <v:path arrowok="t"/>
                </v:shape>
                <v:shape id="Picture 12" o:spid="_x0000_s1029" type="#_x0000_t75" style="position:absolute;left:4062;top:14590;width:8178;height: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">
                  <v:imagedata r:id="rId19" o:title=""/>
                  <v:path arrowok="t"/>
                </v:shape>
                <v:shape id="Freeform 9" o:spid="_x0000_s1030" style="position:absolute;left:4074;top:14588;width:8128;height:595;visibility:visible;mso-wrap-style:square;v-text-anchor:top" coordsize="8128,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" path="m8128,l,,1610,595r6518,l8128,xe" fillcolor="#4eb3cf" stroked="f">
                  <v:path arrowok="t" textboxrect="0,0,8128,595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1" type="#_x0000_t202" style="position:absolute;left:12;top:14506;width:12228;height: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EED095C" w14:textId="77777777" w:rsidR="00B630C3" w:rsidRDefault="00B630C3">
                        <w:pPr>
                          <w:spacing w:before="6"/>
                          <w:rPr>
                            <w:sz w:val="18"/>
                          </w:rPr>
                        </w:pPr>
                      </w:p>
                      <w:p w14:paraId="768CE137" w14:textId="77777777" w:rsidR="00B630C3" w:rsidRDefault="00B630C3">
                        <w:pPr>
                          <w:ind w:left="6341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Copyright</w:t>
                        </w:r>
                        <w:r>
                          <w:rPr>
                            <w:rFonts w:ascii="Verdana"/>
                            <w:color w:val="FFFFFF"/>
                            <w:spacing w:val="11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@</w:t>
                        </w:r>
                        <w:r>
                          <w:rPr>
                            <w:rFonts w:ascii="Verdana"/>
                            <w:color w:val="FFFFFF"/>
                            <w:spacing w:val="12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2024</w:t>
                        </w:r>
                        <w:r>
                          <w:rPr>
                            <w:rFonts w:ascii="Verdana"/>
                            <w:color w:val="FFFFFF"/>
                            <w:spacing w:val="7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PibyThree.com</w:t>
                        </w:r>
                        <w:r>
                          <w:rPr>
                            <w:rFonts w:ascii="Verdana"/>
                            <w:color w:val="FFFFFF"/>
                            <w:spacing w:val="8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All</w:t>
                        </w:r>
                        <w:r>
                          <w:rPr>
                            <w:rFonts w:ascii="Verdana"/>
                            <w:color w:val="FFFFFF"/>
                            <w:spacing w:val="16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Rights</w:t>
                        </w:r>
                        <w:r>
                          <w:rPr>
                            <w:rFonts w:ascii="Verdana"/>
                            <w:color w:val="FFFFFF"/>
                            <w:spacing w:val="15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Reserved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E8C7B66" w14:textId="77777777" w:rsidR="004B2D1E" w:rsidRDefault="00E25351" w:rsidP="004B2D1E">
      <w:pPr>
        <w:pStyle w:val="MyHeading"/>
      </w:pPr>
      <w:proofErr w:type="spellStart"/>
      <w:r w:rsidRPr="00E25351">
        <w:t>SaltStack</w:t>
      </w:r>
      <w:proofErr w:type="spellEnd"/>
      <w:r w:rsidRPr="00E25351">
        <w:t xml:space="preserve"> Master-Minion Architec</w:t>
      </w:r>
      <w:r>
        <w:t>ture &amp; Service Management</w:t>
      </w:r>
    </w:p>
    <w:sdt>
      <w:sdtPr>
        <w:rPr>
          <w:rFonts w:ascii="Times New Roman" w:eastAsia="Arial MT" w:hAnsi="Times New Roman" w:cs="Arial MT"/>
          <w:color w:val="auto"/>
          <w:sz w:val="24"/>
          <w:szCs w:val="22"/>
        </w:rPr>
        <w:id w:val="-1335607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66BCC4" w14:textId="77777777" w:rsidR="00003C19" w:rsidRDefault="00003C19">
          <w:pPr>
            <w:pStyle w:val="TOCHeading"/>
          </w:pPr>
          <w:r>
            <w:t>Contents</w:t>
          </w:r>
        </w:p>
        <w:p w14:paraId="16647456" w14:textId="03D25382" w:rsidR="00003C19" w:rsidRDefault="00003C19">
          <w:pPr>
            <w:pStyle w:val="TOC1"/>
            <w:tabs>
              <w:tab w:val="right" w:leader="dot" w:pos="95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941342" w:history="1">
            <w:r w:rsidRPr="00865F03">
              <w:rPr>
                <w:rStyle w:val="Hyperlink"/>
                <w:noProof/>
              </w:rPr>
              <w:t>1. Setting up Salt Master &amp; Minions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_Toc204941342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575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FC582" w14:textId="20834611" w:rsidR="00003C19" w:rsidRDefault="00DE5759">
          <w:pPr>
            <w:pStyle w:val="TOC1"/>
            <w:tabs>
              <w:tab w:val="right" w:leader="dot" w:pos="9550"/>
            </w:tabs>
            <w:rPr>
              <w:noProof/>
            </w:rPr>
          </w:pPr>
          <w:hyperlink w:anchor="_Toc204941343" w:history="1">
            <w:r w:rsidR="00003C19" w:rsidRPr="00865F03">
              <w:rPr>
                <w:rStyle w:val="Hyperlink"/>
                <w:noProof/>
              </w:rPr>
              <w:t>2. Accepting minion keys</w:t>
            </w:r>
            <w:r w:rsidR="00003C19">
              <w:rPr>
                <w:noProof/>
                <w:webHidden/>
              </w:rPr>
              <w:tab/>
            </w:r>
            <w:r w:rsidR="00003C19">
              <w:rPr>
                <w:noProof/>
                <w:webHidden/>
              </w:rPr>
              <w:fldChar w:fldCharType="begin"/>
            </w:r>
            <w:r w:rsidR="00003C19">
              <w:rPr>
                <w:noProof/>
                <w:webHidden/>
              </w:rPr>
              <w:instrText xml:space="preserve"> PAGEREF _Toc204941343 \h </w:instrText>
            </w:r>
            <w:r w:rsidR="00003C19">
              <w:rPr>
                <w:noProof/>
                <w:webHidden/>
              </w:rPr>
            </w:r>
            <w:r w:rsidR="00003C1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003C19">
              <w:rPr>
                <w:noProof/>
                <w:webHidden/>
              </w:rPr>
              <w:fldChar w:fldCharType="end"/>
            </w:r>
          </w:hyperlink>
        </w:p>
        <w:p w14:paraId="0BD8E3E5" w14:textId="6153541C" w:rsidR="00003C19" w:rsidRDefault="00DE5759">
          <w:pPr>
            <w:pStyle w:val="TOC1"/>
            <w:tabs>
              <w:tab w:val="right" w:leader="dot" w:pos="9550"/>
            </w:tabs>
            <w:rPr>
              <w:noProof/>
            </w:rPr>
          </w:pPr>
          <w:hyperlink w:anchor="_Toc204941344" w:history="1">
            <w:r w:rsidR="00003C19" w:rsidRPr="00865F03">
              <w:rPr>
                <w:rStyle w:val="Hyperlink"/>
                <w:noProof/>
              </w:rPr>
              <w:t>3. Running Salt Commands</w:t>
            </w:r>
            <w:r w:rsidR="00003C19">
              <w:rPr>
                <w:noProof/>
                <w:webHidden/>
              </w:rPr>
              <w:tab/>
            </w:r>
            <w:r w:rsidR="00003C19">
              <w:rPr>
                <w:noProof/>
                <w:webHidden/>
              </w:rPr>
              <w:fldChar w:fldCharType="begin"/>
            </w:r>
            <w:r w:rsidR="00003C19">
              <w:rPr>
                <w:noProof/>
                <w:webHidden/>
              </w:rPr>
              <w:instrText xml:space="preserve"> PAGEREF _Toc204941344 \h </w:instrText>
            </w:r>
            <w:r w:rsidR="00003C19">
              <w:rPr>
                <w:noProof/>
                <w:webHidden/>
              </w:rPr>
            </w:r>
            <w:r w:rsidR="00003C1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03C19">
              <w:rPr>
                <w:noProof/>
                <w:webHidden/>
              </w:rPr>
              <w:fldChar w:fldCharType="end"/>
            </w:r>
          </w:hyperlink>
        </w:p>
        <w:p w14:paraId="1AAB8F9A" w14:textId="178DE5B1" w:rsidR="00003C19" w:rsidRDefault="00DE5759">
          <w:pPr>
            <w:pStyle w:val="TOC2"/>
            <w:tabs>
              <w:tab w:val="right" w:leader="dot" w:pos="9550"/>
            </w:tabs>
            <w:rPr>
              <w:noProof/>
            </w:rPr>
          </w:pPr>
          <w:hyperlink w:anchor="_Toc204941345" w:history="1">
            <w:r w:rsidR="00003C19" w:rsidRPr="00865F03">
              <w:rPr>
                <w:rStyle w:val="Hyperlink"/>
                <w:noProof/>
              </w:rPr>
              <w:t>Test the connection</w:t>
            </w:r>
            <w:r w:rsidR="00003C19">
              <w:rPr>
                <w:noProof/>
                <w:webHidden/>
              </w:rPr>
              <w:tab/>
            </w:r>
            <w:r w:rsidR="00003C19">
              <w:rPr>
                <w:noProof/>
                <w:webHidden/>
              </w:rPr>
              <w:fldChar w:fldCharType="begin"/>
            </w:r>
            <w:r w:rsidR="00003C19">
              <w:rPr>
                <w:noProof/>
                <w:webHidden/>
              </w:rPr>
              <w:instrText xml:space="preserve"> PAGEREF _Toc204941345 \h </w:instrText>
            </w:r>
            <w:r w:rsidR="00003C19">
              <w:rPr>
                <w:noProof/>
                <w:webHidden/>
              </w:rPr>
            </w:r>
            <w:r w:rsidR="00003C1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03C19">
              <w:rPr>
                <w:noProof/>
                <w:webHidden/>
              </w:rPr>
              <w:fldChar w:fldCharType="end"/>
            </w:r>
          </w:hyperlink>
        </w:p>
        <w:p w14:paraId="42B0BE64" w14:textId="65B36D77" w:rsidR="00003C19" w:rsidRDefault="00DE5759">
          <w:pPr>
            <w:pStyle w:val="TOC2"/>
            <w:tabs>
              <w:tab w:val="right" w:leader="dot" w:pos="9550"/>
            </w:tabs>
            <w:rPr>
              <w:noProof/>
            </w:rPr>
          </w:pPr>
          <w:hyperlink w:anchor="_Toc204941346" w:history="1">
            <w:r w:rsidR="00003C19" w:rsidRPr="00865F03">
              <w:rPr>
                <w:rStyle w:val="Hyperlink"/>
                <w:noProof/>
              </w:rPr>
              <w:t>Working with Services</w:t>
            </w:r>
            <w:r w:rsidR="00003C19">
              <w:rPr>
                <w:noProof/>
                <w:webHidden/>
              </w:rPr>
              <w:tab/>
            </w:r>
            <w:r w:rsidR="00003C19">
              <w:rPr>
                <w:noProof/>
                <w:webHidden/>
              </w:rPr>
              <w:fldChar w:fldCharType="begin"/>
            </w:r>
            <w:r w:rsidR="00003C19">
              <w:rPr>
                <w:noProof/>
                <w:webHidden/>
              </w:rPr>
              <w:instrText xml:space="preserve"> PAGEREF _Toc204941346 \h </w:instrText>
            </w:r>
            <w:r w:rsidR="00003C19">
              <w:rPr>
                <w:noProof/>
                <w:webHidden/>
              </w:rPr>
            </w:r>
            <w:r w:rsidR="00003C1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03C19">
              <w:rPr>
                <w:noProof/>
                <w:webHidden/>
              </w:rPr>
              <w:fldChar w:fldCharType="end"/>
            </w:r>
          </w:hyperlink>
        </w:p>
        <w:p w14:paraId="1184EC0E" w14:textId="28CA9DBA" w:rsidR="00003C19" w:rsidRDefault="00DE5759">
          <w:pPr>
            <w:pStyle w:val="TOC2"/>
            <w:tabs>
              <w:tab w:val="right" w:leader="dot" w:pos="9550"/>
            </w:tabs>
            <w:rPr>
              <w:noProof/>
            </w:rPr>
          </w:pPr>
          <w:hyperlink w:anchor="_Toc204941347" w:history="1">
            <w:r w:rsidR="00003C19" w:rsidRPr="00865F03">
              <w:rPr>
                <w:rStyle w:val="Hyperlink"/>
                <w:noProof/>
              </w:rPr>
              <w:t>Working with Grains</w:t>
            </w:r>
            <w:r w:rsidR="00003C19">
              <w:rPr>
                <w:noProof/>
                <w:webHidden/>
              </w:rPr>
              <w:tab/>
            </w:r>
            <w:r w:rsidR="00003C19">
              <w:rPr>
                <w:noProof/>
                <w:webHidden/>
              </w:rPr>
              <w:fldChar w:fldCharType="begin"/>
            </w:r>
            <w:r w:rsidR="00003C19">
              <w:rPr>
                <w:noProof/>
                <w:webHidden/>
              </w:rPr>
              <w:instrText xml:space="preserve"> PAGEREF _Toc204941347 \h </w:instrText>
            </w:r>
            <w:r w:rsidR="00003C19">
              <w:rPr>
                <w:noProof/>
                <w:webHidden/>
              </w:rPr>
            </w:r>
            <w:r w:rsidR="00003C1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03C19">
              <w:rPr>
                <w:noProof/>
                <w:webHidden/>
              </w:rPr>
              <w:fldChar w:fldCharType="end"/>
            </w:r>
          </w:hyperlink>
        </w:p>
        <w:p w14:paraId="336093E0" w14:textId="77777777" w:rsidR="00003C19" w:rsidRDefault="00003C19">
          <w:r>
            <w:rPr>
              <w:b/>
              <w:bCs/>
              <w:noProof/>
            </w:rPr>
            <w:fldChar w:fldCharType="end"/>
          </w:r>
        </w:p>
      </w:sdtContent>
    </w:sdt>
    <w:p w14:paraId="1B15DA75" w14:textId="77777777" w:rsidR="00E25351" w:rsidRDefault="00E25351" w:rsidP="00E25351"/>
    <w:p w14:paraId="306A8B6E" w14:textId="77777777" w:rsidR="00E25351" w:rsidRDefault="00E25351">
      <w:pPr>
        <w:widowControl/>
        <w:autoSpaceDE/>
        <w:autoSpaceDN/>
        <w:rPr>
          <w:rFonts w:eastAsia="Arial" w:cs="Arial"/>
          <w:b/>
          <w:bCs/>
          <w:sz w:val="28"/>
          <w:szCs w:val="20"/>
        </w:rPr>
      </w:pPr>
      <w:r>
        <w:br w:type="page"/>
      </w:r>
    </w:p>
    <w:p w14:paraId="0273B509" w14:textId="77777777" w:rsidR="004B2D1E" w:rsidRDefault="00E25351" w:rsidP="00E25351">
      <w:pPr>
        <w:pStyle w:val="Heading1"/>
        <w:ind w:left="0"/>
      </w:pPr>
      <w:bookmarkStart w:id="1" w:name="_Toc204941342"/>
      <w:r>
        <w:lastRenderedPageBreak/>
        <w:t>1. Setting up Salt Master &amp; Minions</w:t>
      </w:r>
      <w:bookmarkEnd w:id="1"/>
    </w:p>
    <w:p w14:paraId="2BF4C4FB" w14:textId="77777777" w:rsidR="00E25351" w:rsidRDefault="00E25351" w:rsidP="00E25351">
      <w:r>
        <w:t>First, we require 2 instances of Amazon Linux 2023 AMI. One for salt-master and another for salt-minion. We also require an instance of Microsoft Windows Server 2025 Base AMI for salt-minion.</w:t>
      </w:r>
    </w:p>
    <w:p w14:paraId="68359931" w14:textId="77777777" w:rsidR="00E25351" w:rsidRDefault="00E25351" w:rsidP="00E25351"/>
    <w:p w14:paraId="6B42CCA2" w14:textId="77777777" w:rsidR="00E25351" w:rsidRDefault="00E25351" w:rsidP="00E25351">
      <w:r>
        <w:t>The task of EC2 provisioning can be automated with `</w:t>
      </w:r>
      <w:proofErr w:type="spellStart"/>
      <w:r>
        <w:t>ansible</w:t>
      </w:r>
      <w:proofErr w:type="spellEnd"/>
      <w:r>
        <w:t>-playbook`.</w:t>
      </w:r>
      <w:r w:rsidR="00896100">
        <w:t xml:space="preserve"> Ensure you have `</w:t>
      </w:r>
      <w:proofErr w:type="spellStart"/>
      <w:r w:rsidR="00896100">
        <w:t>amazon.aws</w:t>
      </w:r>
      <w:proofErr w:type="spellEnd"/>
      <w:r w:rsidR="00896100">
        <w:t>` collection installed with `</w:t>
      </w:r>
      <w:proofErr w:type="spellStart"/>
      <w:r w:rsidR="00896100">
        <w:t>ansible</w:t>
      </w:r>
      <w:proofErr w:type="spellEnd"/>
      <w:r w:rsidR="00896100">
        <w:t>-galaxy collection list`. If not, run `</w:t>
      </w:r>
      <w:proofErr w:type="spellStart"/>
      <w:r w:rsidR="00896100">
        <w:t>ansible</w:t>
      </w:r>
      <w:proofErr w:type="spellEnd"/>
      <w:r w:rsidR="00896100">
        <w:t xml:space="preserve">-galaxy collection install </w:t>
      </w:r>
      <w:proofErr w:type="spellStart"/>
      <w:r w:rsidR="00896100">
        <w:t>amazon.aws</w:t>
      </w:r>
      <w:proofErr w:type="spellEnd"/>
      <w:r w:rsidR="00896100">
        <w:t>`.</w:t>
      </w:r>
      <w:r w:rsidR="00BE1065">
        <w:t xml:space="preserve"> </w:t>
      </w:r>
    </w:p>
    <w:p w14:paraId="7CB148E7" w14:textId="77777777" w:rsidR="00BE1065" w:rsidRDefault="00BE1065" w:rsidP="00E25351"/>
    <w:p w14:paraId="3846AF0B" w14:textId="77777777" w:rsidR="00BE1065" w:rsidRDefault="00BE1065" w:rsidP="00E25351">
      <w:r>
        <w:t>Also ensure you have `</w:t>
      </w:r>
      <w:proofErr w:type="spellStart"/>
      <w:r>
        <w:t>aws</w:t>
      </w:r>
      <w:proofErr w:type="spellEnd"/>
      <w:r>
        <w:t xml:space="preserve"> cli` preconfigured before running the playbooks. If not, create access key from AWS console and run `</w:t>
      </w:r>
      <w:proofErr w:type="spellStart"/>
      <w:r>
        <w:t>aws</w:t>
      </w:r>
      <w:proofErr w:type="spellEnd"/>
      <w:r>
        <w:t xml:space="preserve"> configure` on </w:t>
      </w:r>
      <w:r w:rsidR="000E0B26">
        <w:t>the</w:t>
      </w:r>
      <w:r>
        <w:t xml:space="preserve"> terminal.</w:t>
      </w:r>
    </w:p>
    <w:p w14:paraId="0AB60CD8" w14:textId="77777777" w:rsidR="00896100" w:rsidRDefault="00896100" w:rsidP="00E25351"/>
    <w:p w14:paraId="051777C4" w14:textId="77777777" w:rsidR="00896100" w:rsidRDefault="00FD2EC0" w:rsidP="00E25351">
      <w:proofErr w:type="spellStart"/>
      <w:r>
        <w:t>Git</w:t>
      </w:r>
      <w:proofErr w:type="spellEnd"/>
      <w:r>
        <w:t xml:space="preserve"> Repository for the playbook: </w:t>
      </w:r>
      <w:hyperlink r:id="rId20" w:history="1">
        <w:proofErr w:type="spellStart"/>
        <w:r w:rsidRPr="00FD2EC0">
          <w:rPr>
            <w:rStyle w:val="Hyperlink"/>
          </w:rPr>
          <w:t>aryan-madhavi</w:t>
        </w:r>
        <w:proofErr w:type="spellEnd"/>
        <w:r w:rsidRPr="00FD2EC0">
          <w:rPr>
            <w:rStyle w:val="Hyperlink"/>
          </w:rPr>
          <w:t>/</w:t>
        </w:r>
        <w:proofErr w:type="spellStart"/>
        <w:r w:rsidRPr="00FD2EC0">
          <w:rPr>
            <w:rStyle w:val="Hyperlink"/>
          </w:rPr>
          <w:t>ansible-saltstack</w:t>
        </w:r>
        <w:proofErr w:type="spellEnd"/>
      </w:hyperlink>
    </w:p>
    <w:p w14:paraId="705A3DA4" w14:textId="77777777" w:rsidR="00FD2EC0" w:rsidRDefault="00FD2EC0" w:rsidP="00E25351">
      <w:r>
        <w:t>Run the playbook with: `</w:t>
      </w:r>
      <w:proofErr w:type="spellStart"/>
      <w:r w:rsidRPr="00FD2EC0">
        <w:t>ansible</w:t>
      </w:r>
      <w:proofErr w:type="spellEnd"/>
      <w:r w:rsidRPr="00FD2EC0">
        <w:t>-playbook -</w:t>
      </w:r>
      <w:proofErr w:type="spellStart"/>
      <w:r w:rsidRPr="00FD2EC0">
        <w:t>i</w:t>
      </w:r>
      <w:proofErr w:type="spellEnd"/>
      <w:r w:rsidRPr="00FD2EC0">
        <w:t xml:space="preserve"> hosts launch-salt-</w:t>
      </w:r>
      <w:proofErr w:type="spellStart"/>
      <w:r w:rsidRPr="00FD2EC0">
        <w:t>cluster.yml</w:t>
      </w:r>
      <w:proofErr w:type="spellEnd"/>
      <w:r>
        <w:t>`.</w:t>
      </w:r>
      <w:r>
        <w:br/>
        <w:t>Use the `-v` flag if required.</w:t>
      </w:r>
    </w:p>
    <w:p w14:paraId="50FBB98F" w14:textId="77777777" w:rsidR="00557BFC" w:rsidRDefault="00557BFC" w:rsidP="00E25351"/>
    <w:p w14:paraId="640A7BE3" w14:textId="77777777" w:rsidR="00557BFC" w:rsidRDefault="00557BFC" w:rsidP="00E25351">
      <w:r>
        <w:t>Note:</w:t>
      </w:r>
    </w:p>
    <w:p w14:paraId="013FA49C" w14:textId="77777777" w:rsidR="00557BFC" w:rsidRDefault="00557BFC" w:rsidP="00557BFC">
      <w:pPr>
        <w:pStyle w:val="ListParagraph"/>
        <w:numPr>
          <w:ilvl w:val="0"/>
          <w:numId w:val="5"/>
        </w:numPr>
      </w:pPr>
      <w:proofErr w:type="spellStart"/>
      <w:r>
        <w:t>Config</w:t>
      </w:r>
      <w:proofErr w:type="spellEnd"/>
      <w:r>
        <w:t xml:space="preserve"> file for master and minion services are stored in `/</w:t>
      </w:r>
      <w:proofErr w:type="spellStart"/>
      <w:r>
        <w:t>etc</w:t>
      </w:r>
      <w:proofErr w:type="spellEnd"/>
      <w:r>
        <w:t>/salt/master` and `/</w:t>
      </w:r>
      <w:proofErr w:type="spellStart"/>
      <w:r>
        <w:t>etc</w:t>
      </w:r>
      <w:proofErr w:type="spellEnd"/>
      <w:r>
        <w:t>/salt/minion` respectively in Linux.</w:t>
      </w:r>
    </w:p>
    <w:p w14:paraId="019AB2CB" w14:textId="77777777" w:rsidR="00557BFC" w:rsidRDefault="00557BFC" w:rsidP="00557BFC">
      <w:pPr>
        <w:pStyle w:val="ListParagraph"/>
        <w:numPr>
          <w:ilvl w:val="0"/>
          <w:numId w:val="5"/>
        </w:numPr>
      </w:pPr>
      <w:r>
        <w:t>By default salt-master searches for state files in `/</w:t>
      </w:r>
      <w:proofErr w:type="spellStart"/>
      <w:r>
        <w:t>srv</w:t>
      </w:r>
      <w:proofErr w:type="spellEnd"/>
      <w:r>
        <w:t>/salt/` in Linux.</w:t>
      </w:r>
    </w:p>
    <w:p w14:paraId="26C9B91E" w14:textId="77777777" w:rsidR="00557BFC" w:rsidRDefault="00557BFC" w:rsidP="00557BFC">
      <w:pPr>
        <w:pStyle w:val="ListParagraph"/>
        <w:numPr>
          <w:ilvl w:val="0"/>
          <w:numId w:val="5"/>
        </w:numPr>
      </w:pPr>
      <w:proofErr w:type="spellStart"/>
      <w:r>
        <w:t>Config</w:t>
      </w:r>
      <w:proofErr w:type="spellEnd"/>
      <w:r>
        <w:t xml:space="preserve"> file for minion service is stored in `C</w:t>
      </w:r>
      <w:proofErr w:type="gramStart"/>
      <w:r>
        <w:t>:/</w:t>
      </w:r>
      <w:proofErr w:type="gramEnd"/>
      <w:r>
        <w:t>/Program Data/Salt Project/Salt/</w:t>
      </w:r>
      <w:proofErr w:type="spellStart"/>
      <w:r>
        <w:t>conf</w:t>
      </w:r>
      <w:proofErr w:type="spellEnd"/>
      <w:r>
        <w:t>/minion` for default installation in Windows.</w:t>
      </w:r>
    </w:p>
    <w:p w14:paraId="23CF68AF" w14:textId="77777777" w:rsidR="00FD2EC0" w:rsidRDefault="00FD2EC0" w:rsidP="00E25351"/>
    <w:p w14:paraId="66EFD647" w14:textId="77777777" w:rsidR="00FD2EC0" w:rsidRDefault="00FD2EC0" w:rsidP="00FD2EC0">
      <w:pPr>
        <w:pStyle w:val="Heading1"/>
        <w:ind w:left="0"/>
      </w:pPr>
      <w:bookmarkStart w:id="2" w:name="_Toc204941343"/>
      <w:r>
        <w:t>2. Accepting minion keys</w:t>
      </w:r>
      <w:bookmarkEnd w:id="2"/>
    </w:p>
    <w:p w14:paraId="19FC5C0B" w14:textId="77777777" w:rsidR="00557BFC" w:rsidRDefault="00FD2EC0" w:rsidP="00FD2EC0">
      <w:r>
        <w:t>SS</w:t>
      </w:r>
      <w:r w:rsidR="00557BFC">
        <w:t>H into the salt-master instance and run the following commands:</w:t>
      </w:r>
      <w:r w:rsidR="00557BFC">
        <w:br/>
        <w:t xml:space="preserve">  </w:t>
      </w:r>
      <w:proofErr w:type="gramStart"/>
      <w:r w:rsidR="00557BFC">
        <w:t xml:space="preserve">$  </w:t>
      </w:r>
      <w:proofErr w:type="spellStart"/>
      <w:r w:rsidR="00557BFC">
        <w:t>sudo</w:t>
      </w:r>
      <w:proofErr w:type="spellEnd"/>
      <w:proofErr w:type="gramEnd"/>
      <w:r w:rsidR="00557BFC">
        <w:t xml:space="preserve"> </w:t>
      </w:r>
      <w:proofErr w:type="spellStart"/>
      <w:r w:rsidR="00557BFC">
        <w:t>su</w:t>
      </w:r>
      <w:proofErr w:type="spellEnd"/>
      <w:r w:rsidR="00557BFC">
        <w:t xml:space="preserve"> -</w:t>
      </w:r>
    </w:p>
    <w:p w14:paraId="0163BF8F" w14:textId="77777777" w:rsidR="00FD2EC0" w:rsidRDefault="00557BFC" w:rsidP="00FD2EC0">
      <w:r>
        <w:t xml:space="preserve">  </w:t>
      </w:r>
      <w:proofErr w:type="gramStart"/>
      <w:r>
        <w:t>$  salt</w:t>
      </w:r>
      <w:proofErr w:type="gramEnd"/>
      <w:r>
        <w:t>-key -L</w:t>
      </w:r>
    </w:p>
    <w:p w14:paraId="6AB86ED8" w14:textId="77777777" w:rsidR="00557BFC" w:rsidRDefault="00557BFC" w:rsidP="00FD2EC0"/>
    <w:p w14:paraId="40814084" w14:textId="77777777" w:rsidR="00557BFC" w:rsidRDefault="00557BFC" w:rsidP="00FD2EC0">
      <w:r>
        <w:t xml:space="preserve">Now, you will see a list of unaccepted keys. One from the </w:t>
      </w:r>
      <w:proofErr w:type="spellStart"/>
      <w:r>
        <w:t>linux</w:t>
      </w:r>
      <w:proofErr w:type="spellEnd"/>
      <w:r>
        <w:t xml:space="preserve"> minion and another from windows minion. Accept them by running the following command for each key:</w:t>
      </w:r>
    </w:p>
    <w:p w14:paraId="3994EA69" w14:textId="77777777" w:rsidR="00557BFC" w:rsidRDefault="00557BFC" w:rsidP="00FD2EC0">
      <w:r>
        <w:t xml:space="preserve">  </w:t>
      </w:r>
      <w:proofErr w:type="gramStart"/>
      <w:r>
        <w:t>$  salt</w:t>
      </w:r>
      <w:proofErr w:type="gramEnd"/>
      <w:r>
        <w:t>-key -a ‘key-id’</w:t>
      </w:r>
    </w:p>
    <w:p w14:paraId="20F18B8C" w14:textId="77777777" w:rsidR="00557BFC" w:rsidRDefault="00557BFC" w:rsidP="00FD2EC0"/>
    <w:p w14:paraId="6D8345AF" w14:textId="77777777" w:rsidR="00E25351" w:rsidRDefault="00557BFC" w:rsidP="00E25351">
      <w:r>
        <w:t>You may also accept all unaccepted keys with a single command:</w:t>
      </w:r>
    </w:p>
    <w:p w14:paraId="601543E2" w14:textId="77777777" w:rsidR="00557BFC" w:rsidRDefault="00557BFC" w:rsidP="00E25351">
      <w:r>
        <w:t xml:space="preserve">  </w:t>
      </w:r>
      <w:proofErr w:type="gramStart"/>
      <w:r>
        <w:t>$  salt</w:t>
      </w:r>
      <w:proofErr w:type="gramEnd"/>
      <w:r>
        <w:t>-key -A</w:t>
      </w:r>
    </w:p>
    <w:p w14:paraId="2ADA11F0" w14:textId="77777777" w:rsidR="00557BFC" w:rsidRDefault="00557BFC" w:rsidP="00E25351"/>
    <w:p w14:paraId="0AEF000E" w14:textId="77777777" w:rsidR="00557BFC" w:rsidRDefault="00557BFC" w:rsidP="00E25351">
      <w:r>
        <w:t>The salt master-minion architecture has been successfully setup.</w:t>
      </w:r>
    </w:p>
    <w:p w14:paraId="0DE1C0BA" w14:textId="77777777" w:rsidR="00557BFC" w:rsidRDefault="00003C19" w:rsidP="00003C19">
      <w:pPr>
        <w:widowControl/>
        <w:autoSpaceDE/>
        <w:autoSpaceDN/>
      </w:pPr>
      <w:r>
        <w:br w:type="page"/>
      </w:r>
    </w:p>
    <w:p w14:paraId="28AB566B" w14:textId="77777777" w:rsidR="00557BFC" w:rsidRDefault="00557BFC" w:rsidP="00557BFC">
      <w:pPr>
        <w:pStyle w:val="Heading1"/>
        <w:ind w:left="0"/>
      </w:pPr>
      <w:bookmarkStart w:id="3" w:name="_Toc204941344"/>
      <w:r>
        <w:lastRenderedPageBreak/>
        <w:t>3. Running Salt Commands</w:t>
      </w:r>
      <w:bookmarkEnd w:id="3"/>
    </w:p>
    <w:p w14:paraId="501F1F36" w14:textId="77777777" w:rsidR="00557BFC" w:rsidRDefault="00557BFC" w:rsidP="00E25351">
      <w:bookmarkStart w:id="4" w:name="_Toc204941345"/>
      <w:r w:rsidRPr="00557BFC">
        <w:rPr>
          <w:rStyle w:val="Heading2Char"/>
        </w:rPr>
        <w:t>Test the connection</w:t>
      </w:r>
      <w:bookmarkEnd w:id="4"/>
      <w:r>
        <w:t xml:space="preserve"> between the master and the minions.</w:t>
      </w:r>
    </w:p>
    <w:p w14:paraId="54FD3A60" w14:textId="77777777" w:rsidR="00557BFC" w:rsidRDefault="00557BFC" w:rsidP="00E25351">
      <w:r>
        <w:t xml:space="preserve">  </w:t>
      </w:r>
      <w:proofErr w:type="gramStart"/>
      <w:r>
        <w:t>$  salt</w:t>
      </w:r>
      <w:proofErr w:type="gramEnd"/>
      <w:r>
        <w:t xml:space="preserve"> ‘*’ </w:t>
      </w:r>
      <w:proofErr w:type="spellStart"/>
      <w:r>
        <w:t>test.ping</w:t>
      </w:r>
      <w:proofErr w:type="spellEnd"/>
    </w:p>
    <w:p w14:paraId="11B553F6" w14:textId="77777777" w:rsidR="00557BFC" w:rsidRDefault="00557BFC" w:rsidP="00E25351"/>
    <w:p w14:paraId="7462CB19" w14:textId="77777777" w:rsidR="00557BFC" w:rsidRDefault="00557BFC" w:rsidP="00003C19">
      <w:pPr>
        <w:pStyle w:val="Heading2"/>
      </w:pPr>
      <w:bookmarkStart w:id="5" w:name="_Toc204941346"/>
      <w:r>
        <w:t>Working with Services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287"/>
      </w:tblGrid>
      <w:tr w:rsidR="00557BFC" w14:paraId="3262F6CD" w14:textId="77777777" w:rsidTr="00003C19">
        <w:trPr>
          <w:trHeight w:val="397"/>
        </w:trPr>
        <w:tc>
          <w:tcPr>
            <w:tcW w:w="2263" w:type="dxa"/>
            <w:vAlign w:val="center"/>
          </w:tcPr>
          <w:p w14:paraId="0D1669E8" w14:textId="77777777" w:rsidR="00557BFC" w:rsidRPr="00003C19" w:rsidRDefault="00003C19" w:rsidP="00003C19">
            <w:pPr>
              <w:jc w:val="center"/>
              <w:rPr>
                <w:b/>
              </w:rPr>
            </w:pPr>
            <w:r w:rsidRPr="00003C19">
              <w:rPr>
                <w:b/>
              </w:rPr>
              <w:t>Description</w:t>
            </w:r>
          </w:p>
        </w:tc>
        <w:tc>
          <w:tcPr>
            <w:tcW w:w="7287" w:type="dxa"/>
            <w:vAlign w:val="center"/>
          </w:tcPr>
          <w:p w14:paraId="2FE9AB72" w14:textId="77777777" w:rsidR="00557BFC" w:rsidRPr="00003C19" w:rsidRDefault="00003C19" w:rsidP="00003C19">
            <w:pPr>
              <w:jc w:val="center"/>
              <w:rPr>
                <w:b/>
              </w:rPr>
            </w:pPr>
            <w:r w:rsidRPr="00003C19">
              <w:rPr>
                <w:b/>
              </w:rPr>
              <w:t>Command</w:t>
            </w:r>
          </w:p>
        </w:tc>
      </w:tr>
      <w:tr w:rsidR="00557BFC" w14:paraId="78843B67" w14:textId="77777777" w:rsidTr="00003C19">
        <w:trPr>
          <w:trHeight w:val="397"/>
        </w:trPr>
        <w:tc>
          <w:tcPr>
            <w:tcW w:w="2263" w:type="dxa"/>
            <w:vAlign w:val="center"/>
          </w:tcPr>
          <w:p w14:paraId="19A2EDC4" w14:textId="77777777" w:rsidR="00557BFC" w:rsidRDefault="00003C19" w:rsidP="00003C19">
            <w:pPr>
              <w:jc w:val="center"/>
            </w:pPr>
            <w:r>
              <w:t>Start</w:t>
            </w:r>
          </w:p>
        </w:tc>
        <w:tc>
          <w:tcPr>
            <w:tcW w:w="7287" w:type="dxa"/>
            <w:vAlign w:val="center"/>
          </w:tcPr>
          <w:p w14:paraId="1A884322" w14:textId="77777777" w:rsidR="00557BFC" w:rsidRPr="00003C19" w:rsidRDefault="00003C19" w:rsidP="00003C19">
            <w:pPr>
              <w:rPr>
                <w:rFonts w:ascii="Consolas" w:hAnsi="Consolas"/>
                <w:sz w:val="22"/>
              </w:rPr>
            </w:pPr>
            <w:r w:rsidRPr="00003C19">
              <w:rPr>
                <w:rFonts w:ascii="Consolas" w:hAnsi="Consolas"/>
                <w:sz w:val="22"/>
              </w:rPr>
              <w:t xml:space="preserve">salt ‘&lt;minion-id&gt;’ </w:t>
            </w:r>
            <w:proofErr w:type="spellStart"/>
            <w:r w:rsidRPr="00003C19">
              <w:rPr>
                <w:rFonts w:ascii="Consolas" w:hAnsi="Consolas"/>
                <w:sz w:val="22"/>
              </w:rPr>
              <w:t>service.start</w:t>
            </w:r>
            <w:proofErr w:type="spellEnd"/>
            <w:r w:rsidRPr="00003C19">
              <w:rPr>
                <w:rFonts w:ascii="Consolas" w:hAnsi="Consolas"/>
                <w:sz w:val="22"/>
              </w:rPr>
              <w:t xml:space="preserve"> &lt;</w:t>
            </w:r>
            <w:proofErr w:type="spellStart"/>
            <w:r w:rsidRPr="00003C19">
              <w:rPr>
                <w:rFonts w:ascii="Consolas" w:hAnsi="Consolas"/>
                <w:sz w:val="22"/>
              </w:rPr>
              <w:t>srvc_name</w:t>
            </w:r>
            <w:proofErr w:type="spellEnd"/>
            <w:r w:rsidRPr="00003C19">
              <w:rPr>
                <w:rFonts w:ascii="Consolas" w:hAnsi="Consolas"/>
                <w:sz w:val="22"/>
              </w:rPr>
              <w:t>&gt;</w:t>
            </w:r>
          </w:p>
        </w:tc>
      </w:tr>
      <w:tr w:rsidR="00557BFC" w14:paraId="4A800BFD" w14:textId="77777777" w:rsidTr="00003C19">
        <w:trPr>
          <w:trHeight w:val="397"/>
        </w:trPr>
        <w:tc>
          <w:tcPr>
            <w:tcW w:w="2263" w:type="dxa"/>
            <w:vAlign w:val="center"/>
          </w:tcPr>
          <w:p w14:paraId="03E7C646" w14:textId="77777777" w:rsidR="00557BFC" w:rsidRDefault="00003C19" w:rsidP="00003C19">
            <w:pPr>
              <w:jc w:val="center"/>
            </w:pPr>
            <w:r>
              <w:t>Stop</w:t>
            </w:r>
          </w:p>
        </w:tc>
        <w:tc>
          <w:tcPr>
            <w:tcW w:w="7287" w:type="dxa"/>
            <w:vAlign w:val="center"/>
          </w:tcPr>
          <w:p w14:paraId="6DAE159D" w14:textId="77777777" w:rsidR="00557BFC" w:rsidRPr="00003C19" w:rsidRDefault="00003C19" w:rsidP="00003C19">
            <w:pPr>
              <w:rPr>
                <w:rFonts w:ascii="Consolas" w:hAnsi="Consolas"/>
                <w:sz w:val="22"/>
              </w:rPr>
            </w:pPr>
            <w:r w:rsidRPr="00003C19">
              <w:rPr>
                <w:rFonts w:ascii="Consolas" w:hAnsi="Consolas"/>
                <w:sz w:val="22"/>
              </w:rPr>
              <w:t xml:space="preserve">salt ‘&lt;minion-id&gt;’ </w:t>
            </w:r>
            <w:proofErr w:type="spellStart"/>
            <w:r w:rsidRPr="00003C19">
              <w:rPr>
                <w:rFonts w:ascii="Consolas" w:hAnsi="Consolas"/>
                <w:sz w:val="22"/>
              </w:rPr>
              <w:t>service.stop</w:t>
            </w:r>
            <w:proofErr w:type="spellEnd"/>
            <w:r w:rsidRPr="00003C19">
              <w:rPr>
                <w:rFonts w:ascii="Consolas" w:hAnsi="Consolas"/>
                <w:sz w:val="22"/>
              </w:rPr>
              <w:t xml:space="preserve"> &lt;</w:t>
            </w:r>
            <w:proofErr w:type="spellStart"/>
            <w:r w:rsidRPr="00003C19">
              <w:rPr>
                <w:rFonts w:ascii="Consolas" w:hAnsi="Consolas"/>
                <w:sz w:val="22"/>
              </w:rPr>
              <w:t>srvc_name</w:t>
            </w:r>
            <w:proofErr w:type="spellEnd"/>
            <w:r w:rsidRPr="00003C19">
              <w:rPr>
                <w:rFonts w:ascii="Consolas" w:hAnsi="Consolas"/>
                <w:sz w:val="22"/>
              </w:rPr>
              <w:t>&gt;</w:t>
            </w:r>
          </w:p>
        </w:tc>
      </w:tr>
      <w:tr w:rsidR="00557BFC" w14:paraId="718F6421" w14:textId="77777777" w:rsidTr="00003C19">
        <w:trPr>
          <w:trHeight w:val="397"/>
        </w:trPr>
        <w:tc>
          <w:tcPr>
            <w:tcW w:w="2263" w:type="dxa"/>
            <w:vAlign w:val="center"/>
          </w:tcPr>
          <w:p w14:paraId="2D58CEBD" w14:textId="77777777" w:rsidR="00557BFC" w:rsidRDefault="00003C19" w:rsidP="00003C19">
            <w:pPr>
              <w:jc w:val="center"/>
            </w:pPr>
            <w:r>
              <w:t>Restart</w:t>
            </w:r>
          </w:p>
        </w:tc>
        <w:tc>
          <w:tcPr>
            <w:tcW w:w="7287" w:type="dxa"/>
            <w:vAlign w:val="center"/>
          </w:tcPr>
          <w:p w14:paraId="42FFFCBB" w14:textId="77777777" w:rsidR="00557BFC" w:rsidRPr="00003C19" w:rsidRDefault="00003C19" w:rsidP="00E25351">
            <w:pPr>
              <w:rPr>
                <w:rFonts w:ascii="Consolas" w:hAnsi="Consolas"/>
                <w:sz w:val="22"/>
              </w:rPr>
            </w:pPr>
            <w:r w:rsidRPr="00003C19">
              <w:rPr>
                <w:rFonts w:ascii="Consolas" w:hAnsi="Consolas"/>
                <w:sz w:val="22"/>
              </w:rPr>
              <w:t xml:space="preserve">salt ‘&lt;minion-id&gt;’ </w:t>
            </w:r>
            <w:proofErr w:type="spellStart"/>
            <w:r w:rsidRPr="00003C19">
              <w:rPr>
                <w:rFonts w:ascii="Consolas" w:hAnsi="Consolas"/>
                <w:sz w:val="22"/>
              </w:rPr>
              <w:t>service.restart</w:t>
            </w:r>
            <w:proofErr w:type="spellEnd"/>
            <w:r w:rsidRPr="00003C19">
              <w:rPr>
                <w:rFonts w:ascii="Consolas" w:hAnsi="Consolas"/>
                <w:sz w:val="22"/>
              </w:rPr>
              <w:t xml:space="preserve"> &lt;</w:t>
            </w:r>
            <w:proofErr w:type="spellStart"/>
            <w:r w:rsidRPr="00003C19">
              <w:rPr>
                <w:rFonts w:ascii="Consolas" w:hAnsi="Consolas"/>
                <w:sz w:val="22"/>
              </w:rPr>
              <w:t>srvc_name</w:t>
            </w:r>
            <w:proofErr w:type="spellEnd"/>
            <w:r w:rsidRPr="00003C19">
              <w:rPr>
                <w:rFonts w:ascii="Consolas" w:hAnsi="Consolas"/>
                <w:sz w:val="22"/>
              </w:rPr>
              <w:t>&gt;</w:t>
            </w:r>
          </w:p>
        </w:tc>
      </w:tr>
      <w:tr w:rsidR="00557BFC" w14:paraId="65F711C8" w14:textId="77777777" w:rsidTr="00003C19">
        <w:trPr>
          <w:trHeight w:val="397"/>
        </w:trPr>
        <w:tc>
          <w:tcPr>
            <w:tcW w:w="2263" w:type="dxa"/>
            <w:vAlign w:val="center"/>
          </w:tcPr>
          <w:p w14:paraId="250129CB" w14:textId="77777777" w:rsidR="00557BFC" w:rsidRDefault="00003C19" w:rsidP="00003C19">
            <w:pPr>
              <w:jc w:val="center"/>
            </w:pPr>
            <w:r>
              <w:t>Status (Running?)</w:t>
            </w:r>
          </w:p>
        </w:tc>
        <w:tc>
          <w:tcPr>
            <w:tcW w:w="7287" w:type="dxa"/>
            <w:vAlign w:val="center"/>
          </w:tcPr>
          <w:p w14:paraId="38AD287D" w14:textId="77777777" w:rsidR="00557BFC" w:rsidRPr="00003C19" w:rsidRDefault="00003C19" w:rsidP="00E25351">
            <w:pPr>
              <w:rPr>
                <w:rFonts w:ascii="Consolas" w:hAnsi="Consolas"/>
                <w:sz w:val="22"/>
              </w:rPr>
            </w:pPr>
            <w:r w:rsidRPr="00003C19">
              <w:rPr>
                <w:rFonts w:ascii="Consolas" w:hAnsi="Consolas"/>
                <w:sz w:val="22"/>
              </w:rPr>
              <w:t xml:space="preserve">salt ‘&lt;minion-id&gt;’ </w:t>
            </w:r>
            <w:proofErr w:type="spellStart"/>
            <w:r w:rsidRPr="00003C19">
              <w:rPr>
                <w:rFonts w:ascii="Consolas" w:hAnsi="Consolas"/>
                <w:sz w:val="22"/>
              </w:rPr>
              <w:t>service.status</w:t>
            </w:r>
            <w:proofErr w:type="spellEnd"/>
            <w:r w:rsidRPr="00003C19">
              <w:rPr>
                <w:rFonts w:ascii="Consolas" w:hAnsi="Consolas"/>
                <w:sz w:val="22"/>
              </w:rPr>
              <w:t xml:space="preserve"> &lt;</w:t>
            </w:r>
            <w:proofErr w:type="spellStart"/>
            <w:r w:rsidRPr="00003C19">
              <w:rPr>
                <w:rFonts w:ascii="Consolas" w:hAnsi="Consolas"/>
                <w:sz w:val="22"/>
              </w:rPr>
              <w:t>srvc_name</w:t>
            </w:r>
            <w:proofErr w:type="spellEnd"/>
            <w:r w:rsidRPr="00003C19">
              <w:rPr>
                <w:rFonts w:ascii="Consolas" w:hAnsi="Consolas"/>
                <w:sz w:val="22"/>
              </w:rPr>
              <w:t>&gt;</w:t>
            </w:r>
          </w:p>
        </w:tc>
      </w:tr>
      <w:tr w:rsidR="00557BFC" w14:paraId="05FEDED5" w14:textId="77777777" w:rsidTr="00003C19">
        <w:trPr>
          <w:trHeight w:val="397"/>
        </w:trPr>
        <w:tc>
          <w:tcPr>
            <w:tcW w:w="2263" w:type="dxa"/>
            <w:vAlign w:val="center"/>
          </w:tcPr>
          <w:p w14:paraId="527225B5" w14:textId="77777777" w:rsidR="00557BFC" w:rsidRDefault="00003C19" w:rsidP="00003C19">
            <w:pPr>
              <w:jc w:val="center"/>
            </w:pPr>
            <w:r>
              <w:t>List</w:t>
            </w:r>
          </w:p>
        </w:tc>
        <w:tc>
          <w:tcPr>
            <w:tcW w:w="7287" w:type="dxa"/>
            <w:vAlign w:val="center"/>
          </w:tcPr>
          <w:p w14:paraId="001D7ADB" w14:textId="77777777" w:rsidR="00557BFC" w:rsidRPr="00003C19" w:rsidRDefault="00003C19" w:rsidP="00E25351">
            <w:pPr>
              <w:rPr>
                <w:rFonts w:ascii="Consolas" w:hAnsi="Consolas"/>
                <w:sz w:val="22"/>
              </w:rPr>
            </w:pPr>
            <w:r w:rsidRPr="00003C19">
              <w:rPr>
                <w:rFonts w:ascii="Consolas" w:hAnsi="Consolas"/>
                <w:sz w:val="22"/>
              </w:rPr>
              <w:t xml:space="preserve">salt ‘&lt;minion-id&gt;’ </w:t>
            </w:r>
            <w:proofErr w:type="spellStart"/>
            <w:r w:rsidRPr="00003C19">
              <w:rPr>
                <w:rFonts w:ascii="Consolas" w:hAnsi="Consolas"/>
                <w:sz w:val="22"/>
              </w:rPr>
              <w:t>service.get_all</w:t>
            </w:r>
            <w:proofErr w:type="spellEnd"/>
            <w:r w:rsidRPr="00003C19">
              <w:rPr>
                <w:rFonts w:ascii="Consolas" w:hAnsi="Consolas"/>
                <w:sz w:val="22"/>
              </w:rPr>
              <w:t xml:space="preserve"> &lt;</w:t>
            </w:r>
            <w:proofErr w:type="spellStart"/>
            <w:r w:rsidRPr="00003C19">
              <w:rPr>
                <w:rFonts w:ascii="Consolas" w:hAnsi="Consolas"/>
                <w:sz w:val="22"/>
              </w:rPr>
              <w:t>srvc_name</w:t>
            </w:r>
            <w:proofErr w:type="spellEnd"/>
            <w:r w:rsidRPr="00003C19">
              <w:rPr>
                <w:rFonts w:ascii="Consolas" w:hAnsi="Consolas"/>
                <w:sz w:val="22"/>
              </w:rPr>
              <w:t>&gt;</w:t>
            </w:r>
          </w:p>
        </w:tc>
      </w:tr>
      <w:tr w:rsidR="00557BFC" w14:paraId="0DB9690E" w14:textId="77777777" w:rsidTr="00003C19">
        <w:trPr>
          <w:trHeight w:val="397"/>
        </w:trPr>
        <w:tc>
          <w:tcPr>
            <w:tcW w:w="2263" w:type="dxa"/>
            <w:vAlign w:val="center"/>
          </w:tcPr>
          <w:p w14:paraId="1DB7387F" w14:textId="77777777" w:rsidR="00557BFC" w:rsidRDefault="00003C19" w:rsidP="00003C19">
            <w:pPr>
              <w:jc w:val="center"/>
            </w:pPr>
            <w:r>
              <w:t>Detailed Info</w:t>
            </w:r>
          </w:p>
        </w:tc>
        <w:tc>
          <w:tcPr>
            <w:tcW w:w="7287" w:type="dxa"/>
            <w:vAlign w:val="center"/>
          </w:tcPr>
          <w:p w14:paraId="18FF1AF2" w14:textId="77777777" w:rsidR="00557BFC" w:rsidRPr="00003C19" w:rsidRDefault="00003C19" w:rsidP="00003C19">
            <w:pPr>
              <w:rPr>
                <w:rFonts w:ascii="Consolas" w:hAnsi="Consolas"/>
                <w:sz w:val="22"/>
              </w:rPr>
            </w:pPr>
            <w:r w:rsidRPr="00003C19">
              <w:rPr>
                <w:rFonts w:ascii="Consolas" w:hAnsi="Consolas"/>
                <w:sz w:val="22"/>
              </w:rPr>
              <w:t>salt ‘&lt;minion-id&gt;’ service.info &lt;</w:t>
            </w:r>
            <w:proofErr w:type="spellStart"/>
            <w:r w:rsidRPr="00003C19">
              <w:rPr>
                <w:rFonts w:ascii="Consolas" w:hAnsi="Consolas"/>
                <w:sz w:val="22"/>
              </w:rPr>
              <w:t>srvc_name</w:t>
            </w:r>
            <w:proofErr w:type="spellEnd"/>
            <w:r w:rsidRPr="00003C19">
              <w:rPr>
                <w:rFonts w:ascii="Consolas" w:hAnsi="Consolas"/>
                <w:sz w:val="22"/>
              </w:rPr>
              <w:t>&gt;</w:t>
            </w:r>
          </w:p>
        </w:tc>
      </w:tr>
    </w:tbl>
    <w:p w14:paraId="1D000396" w14:textId="77777777" w:rsidR="00557BFC" w:rsidRDefault="00557BFC" w:rsidP="00E25351"/>
    <w:p w14:paraId="249643E2" w14:textId="77777777" w:rsidR="00003C19" w:rsidRDefault="00003C19" w:rsidP="00003C19">
      <w:pPr>
        <w:pStyle w:val="Heading2"/>
      </w:pPr>
      <w:bookmarkStart w:id="6" w:name="_Toc204941347"/>
      <w:r>
        <w:t>Working with Grains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287"/>
      </w:tblGrid>
      <w:tr w:rsidR="00003C19" w:rsidRPr="00003C19" w14:paraId="7B93C980" w14:textId="77777777" w:rsidTr="00003C19">
        <w:trPr>
          <w:trHeight w:val="397"/>
        </w:trPr>
        <w:tc>
          <w:tcPr>
            <w:tcW w:w="2263" w:type="dxa"/>
            <w:vAlign w:val="center"/>
          </w:tcPr>
          <w:p w14:paraId="33B701A4" w14:textId="77777777" w:rsidR="00003C19" w:rsidRPr="00003C19" w:rsidRDefault="00003C19" w:rsidP="00B630C3">
            <w:pPr>
              <w:jc w:val="center"/>
              <w:rPr>
                <w:b/>
              </w:rPr>
            </w:pPr>
            <w:r w:rsidRPr="00003C19">
              <w:rPr>
                <w:b/>
              </w:rPr>
              <w:t>Description</w:t>
            </w:r>
          </w:p>
        </w:tc>
        <w:tc>
          <w:tcPr>
            <w:tcW w:w="7287" w:type="dxa"/>
            <w:vAlign w:val="center"/>
          </w:tcPr>
          <w:p w14:paraId="0EC6CC2E" w14:textId="77777777" w:rsidR="00003C19" w:rsidRPr="00003C19" w:rsidRDefault="00003C19" w:rsidP="00B630C3">
            <w:pPr>
              <w:jc w:val="center"/>
              <w:rPr>
                <w:b/>
              </w:rPr>
            </w:pPr>
            <w:r w:rsidRPr="00003C19">
              <w:rPr>
                <w:b/>
              </w:rPr>
              <w:t>Command</w:t>
            </w:r>
          </w:p>
        </w:tc>
      </w:tr>
      <w:tr w:rsidR="00003C19" w:rsidRPr="00003C19" w14:paraId="52B8B21B" w14:textId="77777777" w:rsidTr="00003C19">
        <w:trPr>
          <w:trHeight w:val="397"/>
        </w:trPr>
        <w:tc>
          <w:tcPr>
            <w:tcW w:w="2263" w:type="dxa"/>
            <w:vAlign w:val="center"/>
          </w:tcPr>
          <w:p w14:paraId="6FA63250" w14:textId="77777777" w:rsidR="00003C19" w:rsidRDefault="00003C19" w:rsidP="00B630C3">
            <w:pPr>
              <w:jc w:val="center"/>
            </w:pPr>
            <w:r>
              <w:t>List minion ids</w:t>
            </w:r>
          </w:p>
        </w:tc>
        <w:tc>
          <w:tcPr>
            <w:tcW w:w="7287" w:type="dxa"/>
            <w:vAlign w:val="center"/>
          </w:tcPr>
          <w:p w14:paraId="55E52491" w14:textId="77777777" w:rsidR="00003C19" w:rsidRPr="00003C19" w:rsidRDefault="00003C19" w:rsidP="00003C19">
            <w:pPr>
              <w:rPr>
                <w:rFonts w:ascii="Consolas" w:hAnsi="Consolas"/>
                <w:sz w:val="22"/>
              </w:rPr>
            </w:pPr>
            <w:r w:rsidRPr="00003C19">
              <w:rPr>
                <w:rFonts w:ascii="Consolas" w:hAnsi="Consolas"/>
                <w:sz w:val="22"/>
              </w:rPr>
              <w:t xml:space="preserve">salt ‘&lt;minion-id&gt;’ </w:t>
            </w:r>
            <w:proofErr w:type="spellStart"/>
            <w:r>
              <w:rPr>
                <w:rFonts w:ascii="Consolas" w:hAnsi="Consolas"/>
                <w:sz w:val="22"/>
              </w:rPr>
              <w:t>grains.item</w:t>
            </w:r>
            <w:proofErr w:type="spellEnd"/>
          </w:p>
        </w:tc>
      </w:tr>
      <w:tr w:rsidR="00003C19" w:rsidRPr="00003C19" w14:paraId="7263C021" w14:textId="77777777" w:rsidTr="00003C19">
        <w:trPr>
          <w:trHeight w:val="397"/>
        </w:trPr>
        <w:tc>
          <w:tcPr>
            <w:tcW w:w="2263" w:type="dxa"/>
            <w:vAlign w:val="center"/>
          </w:tcPr>
          <w:p w14:paraId="12959113" w14:textId="77777777" w:rsidR="00003C19" w:rsidRDefault="00003C19" w:rsidP="00B630C3">
            <w:pPr>
              <w:jc w:val="center"/>
            </w:pPr>
            <w:r>
              <w:t>List all grains</w:t>
            </w:r>
          </w:p>
        </w:tc>
        <w:tc>
          <w:tcPr>
            <w:tcW w:w="7287" w:type="dxa"/>
            <w:vAlign w:val="center"/>
          </w:tcPr>
          <w:p w14:paraId="0EEB4286" w14:textId="77777777" w:rsidR="00003C19" w:rsidRPr="00003C19" w:rsidRDefault="00003C19" w:rsidP="00003C19">
            <w:pPr>
              <w:rPr>
                <w:rFonts w:ascii="Consolas" w:hAnsi="Consolas"/>
                <w:sz w:val="22"/>
              </w:rPr>
            </w:pPr>
            <w:r w:rsidRPr="00003C19">
              <w:rPr>
                <w:rFonts w:ascii="Consolas" w:hAnsi="Consolas"/>
                <w:sz w:val="22"/>
              </w:rPr>
              <w:t xml:space="preserve">salt ‘&lt;minion-id&gt;’ </w:t>
            </w:r>
            <w:proofErr w:type="spellStart"/>
            <w:r>
              <w:rPr>
                <w:rFonts w:ascii="Consolas" w:hAnsi="Consolas"/>
                <w:sz w:val="22"/>
              </w:rPr>
              <w:t>grains.items</w:t>
            </w:r>
            <w:proofErr w:type="spellEnd"/>
          </w:p>
        </w:tc>
      </w:tr>
      <w:tr w:rsidR="00003C19" w:rsidRPr="00003C19" w14:paraId="0FBDB0DB" w14:textId="77777777" w:rsidTr="00003C19">
        <w:trPr>
          <w:trHeight w:val="397"/>
        </w:trPr>
        <w:tc>
          <w:tcPr>
            <w:tcW w:w="2263" w:type="dxa"/>
            <w:vAlign w:val="center"/>
          </w:tcPr>
          <w:p w14:paraId="77CEADB1" w14:textId="77777777" w:rsidR="00003C19" w:rsidRDefault="00003C19" w:rsidP="00003C19">
            <w:pPr>
              <w:jc w:val="center"/>
            </w:pPr>
            <w:r>
              <w:t>Get specific grain</w:t>
            </w:r>
          </w:p>
        </w:tc>
        <w:tc>
          <w:tcPr>
            <w:tcW w:w="7287" w:type="dxa"/>
            <w:vAlign w:val="center"/>
          </w:tcPr>
          <w:p w14:paraId="4EEA5B4E" w14:textId="77777777" w:rsidR="00003C19" w:rsidRPr="00003C19" w:rsidRDefault="00003C19" w:rsidP="00003C19">
            <w:pPr>
              <w:rPr>
                <w:rFonts w:ascii="Consolas" w:hAnsi="Consolas"/>
                <w:sz w:val="22"/>
              </w:rPr>
            </w:pPr>
            <w:r w:rsidRPr="00003C19">
              <w:rPr>
                <w:rFonts w:ascii="Consolas" w:hAnsi="Consolas"/>
                <w:sz w:val="22"/>
              </w:rPr>
              <w:t xml:space="preserve">salt ‘&lt;minion-id&gt;’ </w:t>
            </w:r>
            <w:proofErr w:type="spellStart"/>
            <w:r>
              <w:rPr>
                <w:rFonts w:ascii="Consolas" w:hAnsi="Consolas"/>
                <w:sz w:val="22"/>
              </w:rPr>
              <w:t>grains.get</w:t>
            </w:r>
            <w:proofErr w:type="spellEnd"/>
            <w:r>
              <w:rPr>
                <w:rFonts w:ascii="Consolas" w:hAnsi="Consolas"/>
                <w:sz w:val="22"/>
              </w:rPr>
              <w:t xml:space="preserve"> &lt;grain&gt;</w:t>
            </w:r>
          </w:p>
        </w:tc>
      </w:tr>
    </w:tbl>
    <w:p w14:paraId="7B367C26" w14:textId="77777777" w:rsidR="00003C19" w:rsidRDefault="00003C19" w:rsidP="00E25351"/>
    <w:p w14:paraId="7445BFA7" w14:textId="77777777" w:rsidR="00557BFC" w:rsidRDefault="00557BFC" w:rsidP="00E25351"/>
    <w:p w14:paraId="32D661A1" w14:textId="77777777" w:rsidR="00557BFC" w:rsidRPr="004B2D1E" w:rsidRDefault="00557BFC" w:rsidP="00E25351"/>
    <w:p w14:paraId="0279AFDE" w14:textId="25A3B62C" w:rsidR="00D95DC3" w:rsidRPr="004B2D1E" w:rsidRDefault="00D95DC3" w:rsidP="00986E1E">
      <w:pPr>
        <w:widowControl/>
        <w:tabs>
          <w:tab w:val="left" w:pos="3945"/>
        </w:tabs>
        <w:autoSpaceDE/>
        <w:autoSpaceDN/>
        <w:rPr>
          <w:rFonts w:cs="Times New Roman"/>
          <w:szCs w:val="24"/>
        </w:rPr>
      </w:pPr>
    </w:p>
    <w:sectPr w:rsidR="00D95DC3" w:rsidRPr="004B2D1E" w:rsidSect="00D0000A">
      <w:headerReference w:type="default" r:id="rId21"/>
      <w:footerReference w:type="default" r:id="rId22"/>
      <w:pgSz w:w="12240" w:h="15840"/>
      <w:pgMar w:top="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471BE4" w14:textId="77777777" w:rsidR="00B630C3" w:rsidRDefault="00B630C3">
      <w:r>
        <w:separator/>
      </w:r>
    </w:p>
  </w:endnote>
  <w:endnote w:type="continuationSeparator" w:id="0">
    <w:p w14:paraId="2047A2D0" w14:textId="77777777" w:rsidR="00B630C3" w:rsidRDefault="00B63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61524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C5114E" w14:textId="74DAF0DF" w:rsidR="00B630C3" w:rsidRDefault="00B630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575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635B9A6" w14:textId="77777777" w:rsidR="00B630C3" w:rsidRDefault="00B630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AA2F80" w14:textId="77777777" w:rsidR="00B630C3" w:rsidRDefault="00B630C3">
      <w:r>
        <w:separator/>
      </w:r>
    </w:p>
  </w:footnote>
  <w:footnote w:type="continuationSeparator" w:id="0">
    <w:p w14:paraId="0F38EA8A" w14:textId="77777777" w:rsidR="00B630C3" w:rsidRDefault="00B630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7A5497" w14:textId="77777777" w:rsidR="00B630C3" w:rsidRDefault="00B630C3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752" behindDoc="0" locked="0" layoutInCell="1" allowOverlap="1" wp14:anchorId="0F424E53" wp14:editId="7DC3785A">
          <wp:simplePos x="0" y="0"/>
          <wp:positionH relativeFrom="column">
            <wp:posOffset>-260350</wp:posOffset>
          </wp:positionH>
          <wp:positionV relativeFrom="paragraph">
            <wp:posOffset>-352425</wp:posOffset>
          </wp:positionV>
          <wp:extent cx="1381125" cy="561975"/>
          <wp:effectExtent l="0" t="0" r="9525" b="9525"/>
          <wp:wrapNone/>
          <wp:docPr id="1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112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B0BE2D2" w14:textId="77777777" w:rsidR="00B630C3" w:rsidRDefault="00B630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upperLetter"/>
      <w:lvlText w:val="(%1)"/>
      <w:lvlJc w:val="left"/>
      <w:pPr>
        <w:ind w:left="422" w:hanging="322"/>
      </w:pPr>
      <w:rPr>
        <w:rFonts w:ascii="Arial" w:eastAsia="Arial" w:hAnsi="Arial" w:cs="Arial" w:hint="default"/>
        <w:i/>
        <w:iCs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•"/>
      <w:lvlJc w:val="left"/>
      <w:pPr>
        <w:ind w:left="100" w:hanging="176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046" w:hanging="17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992" w:hanging="1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38" w:hanging="1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84" w:hanging="1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0" w:hanging="1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6" w:hanging="1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2" w:hanging="1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8" w:hanging="176"/>
      </w:pPr>
      <w:rPr>
        <w:rFonts w:hint="default"/>
        <w:lang w:val="en-US" w:eastAsia="en-US" w:bidi="ar-SA"/>
      </w:rPr>
    </w:lvl>
  </w:abstractNum>
  <w:abstractNum w:abstractNumId="2" w15:restartNumberingAfterBreak="0">
    <w:nsid w:val="070B5947"/>
    <w:multiLevelType w:val="hybridMultilevel"/>
    <w:tmpl w:val="9CD2B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10D2C"/>
    <w:multiLevelType w:val="hybridMultilevel"/>
    <w:tmpl w:val="4424695A"/>
    <w:lvl w:ilvl="0" w:tplc="9C76016E">
      <w:start w:val="3"/>
      <w:numFmt w:val="bullet"/>
      <w:lvlText w:val="-"/>
      <w:lvlJc w:val="left"/>
      <w:pPr>
        <w:ind w:left="720" w:hanging="360"/>
      </w:pPr>
      <w:rPr>
        <w:rFonts w:ascii="Calibri" w:eastAsia="Arial MT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100" w:hanging="224"/>
      </w:pPr>
      <w:rPr>
        <w:rFonts w:ascii="Arial MT" w:eastAsia="Arial MT" w:hAnsi="Arial MT" w:cs="Arial MT" w:hint="default"/>
        <w:spacing w:val="0"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attachedTemplate r:id="rId1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351"/>
    <w:rsid w:val="00003C19"/>
    <w:rsid w:val="000E0B26"/>
    <w:rsid w:val="00136379"/>
    <w:rsid w:val="001C21E4"/>
    <w:rsid w:val="0034457E"/>
    <w:rsid w:val="00393159"/>
    <w:rsid w:val="003D2289"/>
    <w:rsid w:val="00422F06"/>
    <w:rsid w:val="004857E5"/>
    <w:rsid w:val="004B2D1E"/>
    <w:rsid w:val="004F2918"/>
    <w:rsid w:val="005545C1"/>
    <w:rsid w:val="00557BFC"/>
    <w:rsid w:val="0058757A"/>
    <w:rsid w:val="005F586B"/>
    <w:rsid w:val="00604F52"/>
    <w:rsid w:val="00726D60"/>
    <w:rsid w:val="007311DE"/>
    <w:rsid w:val="00742B6D"/>
    <w:rsid w:val="00804B73"/>
    <w:rsid w:val="00873B3A"/>
    <w:rsid w:val="00896100"/>
    <w:rsid w:val="008C01A7"/>
    <w:rsid w:val="0096799A"/>
    <w:rsid w:val="00986E1E"/>
    <w:rsid w:val="009A6DE3"/>
    <w:rsid w:val="009E702D"/>
    <w:rsid w:val="00A30129"/>
    <w:rsid w:val="00B35006"/>
    <w:rsid w:val="00B429BD"/>
    <w:rsid w:val="00B630C3"/>
    <w:rsid w:val="00BE1065"/>
    <w:rsid w:val="00C04D3C"/>
    <w:rsid w:val="00D0000A"/>
    <w:rsid w:val="00D272CB"/>
    <w:rsid w:val="00D95DC3"/>
    <w:rsid w:val="00DE5759"/>
    <w:rsid w:val="00DF50BD"/>
    <w:rsid w:val="00E25351"/>
    <w:rsid w:val="00E37C80"/>
    <w:rsid w:val="00EA3C87"/>
    <w:rsid w:val="00EE2BD8"/>
    <w:rsid w:val="00EE31C2"/>
    <w:rsid w:val="00FD2EC0"/>
    <w:rsid w:val="38AF4C7D"/>
    <w:rsid w:val="4B9C2D87"/>
    <w:rsid w:val="78A8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DA1CDB7"/>
  <w15:docId w15:val="{ADA61087-0598-45F0-9933-4FCE759D2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03C19"/>
    <w:pPr>
      <w:widowControl w:val="0"/>
      <w:autoSpaceDE w:val="0"/>
      <w:autoSpaceDN w:val="0"/>
    </w:pPr>
    <w:rPr>
      <w:rFonts w:ascii="Times New Roman" w:eastAsia="Arial MT" w:hAnsi="Times New Roman" w:cs="Arial MT"/>
      <w:sz w:val="24"/>
      <w:szCs w:val="22"/>
    </w:rPr>
  </w:style>
  <w:style w:type="paragraph" w:styleId="Heading1">
    <w:name w:val="heading 1"/>
    <w:basedOn w:val="Normal"/>
    <w:link w:val="Heading1Char"/>
    <w:autoRedefine/>
    <w:uiPriority w:val="1"/>
    <w:qFormat/>
    <w:rsid w:val="0096799A"/>
    <w:pPr>
      <w:spacing w:before="120" w:after="120"/>
      <w:ind w:left="100"/>
      <w:outlineLvl w:val="0"/>
    </w:pPr>
    <w:rPr>
      <w:rFonts w:eastAsia="Arial" w:cs="Arial"/>
      <w:b/>
      <w:bCs/>
      <w:sz w:val="28"/>
      <w:szCs w:val="20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003C19"/>
    <w:pPr>
      <w:keepNext/>
      <w:keepLines/>
      <w:spacing w:before="40" w:line="276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B429BD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B429BD"/>
    <w:pPr>
      <w:keepNext/>
      <w:keepLines/>
      <w:spacing w:before="4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uiPriority w:val="1"/>
    <w:qFormat/>
    <w:rsid w:val="0096799A"/>
    <w:rPr>
      <w:szCs w:val="2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77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rsid w:val="00D27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2CB"/>
    <w:rPr>
      <w:rFonts w:ascii="Arial MT" w:eastAsia="Arial MT" w:hAnsi="Arial MT" w:cs="Arial MT"/>
      <w:sz w:val="22"/>
      <w:szCs w:val="22"/>
    </w:rPr>
  </w:style>
  <w:style w:type="paragraph" w:styleId="Footer">
    <w:name w:val="footer"/>
    <w:basedOn w:val="Normal"/>
    <w:link w:val="FooterChar"/>
    <w:uiPriority w:val="99"/>
    <w:rsid w:val="00D27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2CB"/>
    <w:rPr>
      <w:rFonts w:ascii="Arial MT" w:eastAsia="Arial MT" w:hAnsi="Arial MT" w:cs="Arial MT"/>
      <w:sz w:val="22"/>
      <w:szCs w:val="22"/>
    </w:rPr>
  </w:style>
  <w:style w:type="paragraph" w:styleId="NoSpacing">
    <w:name w:val="No Spacing"/>
    <w:uiPriority w:val="1"/>
    <w:qFormat/>
    <w:rsid w:val="00A30129"/>
    <w:rPr>
      <w:rFonts w:eastAsiaTheme="minorHAnsi"/>
      <w:sz w:val="22"/>
      <w:szCs w:val="22"/>
    </w:rPr>
  </w:style>
  <w:style w:type="paragraph" w:customStyle="1" w:styleId="MySubheading">
    <w:name w:val="MySubheading"/>
    <w:basedOn w:val="BodyText"/>
    <w:link w:val="MySubheadingChar"/>
    <w:autoRedefine/>
    <w:uiPriority w:val="1"/>
    <w:rsid w:val="004B2D1E"/>
    <w:pPr>
      <w:spacing w:line="360" w:lineRule="auto"/>
    </w:pPr>
    <w:rPr>
      <w:rFonts w:cs="Times New Roman"/>
      <w:b/>
      <w:sz w:val="28"/>
      <w:szCs w:val="24"/>
    </w:rPr>
  </w:style>
  <w:style w:type="paragraph" w:customStyle="1" w:styleId="MyContent">
    <w:name w:val="MyContent"/>
    <w:basedOn w:val="BodyText"/>
    <w:link w:val="MyContentChar"/>
    <w:autoRedefine/>
    <w:uiPriority w:val="1"/>
    <w:rsid w:val="004B2D1E"/>
  </w:style>
  <w:style w:type="character" w:customStyle="1" w:styleId="BodyTextChar">
    <w:name w:val="Body Text Char"/>
    <w:basedOn w:val="DefaultParagraphFont"/>
    <w:link w:val="BodyText"/>
    <w:uiPriority w:val="1"/>
    <w:rsid w:val="0096799A"/>
    <w:rPr>
      <w:rFonts w:ascii="Times New Roman" w:eastAsia="Arial MT" w:hAnsi="Times New Roman" w:cs="Arial MT"/>
      <w:sz w:val="24"/>
    </w:rPr>
  </w:style>
  <w:style w:type="character" w:customStyle="1" w:styleId="MySubheadingChar">
    <w:name w:val="MySubheading Char"/>
    <w:basedOn w:val="BodyTextChar"/>
    <w:link w:val="MySubheading"/>
    <w:uiPriority w:val="1"/>
    <w:rsid w:val="004B2D1E"/>
    <w:rPr>
      <w:rFonts w:ascii="Times New Roman" w:eastAsia="Arial MT" w:hAnsi="Times New Roman" w:cs="Times New Roman"/>
      <w:b/>
      <w:sz w:val="28"/>
      <w:szCs w:val="24"/>
    </w:rPr>
  </w:style>
  <w:style w:type="paragraph" w:customStyle="1" w:styleId="MyHeading">
    <w:name w:val="MyHeading"/>
    <w:basedOn w:val="Title"/>
    <w:link w:val="MyHeadingChar"/>
    <w:autoRedefine/>
    <w:uiPriority w:val="1"/>
    <w:qFormat/>
    <w:rsid w:val="0096799A"/>
    <w:pPr>
      <w:spacing w:before="120" w:after="120"/>
    </w:pPr>
    <w:rPr>
      <w:rFonts w:ascii="Times New Roman" w:hAnsi="Times New Roman"/>
      <w:color w:val="5B9BD5" w:themeColor="accent1"/>
      <w:sz w:val="40"/>
    </w:rPr>
  </w:style>
  <w:style w:type="character" w:customStyle="1" w:styleId="MyContentChar">
    <w:name w:val="MyContent Char"/>
    <w:basedOn w:val="BodyTextChar"/>
    <w:link w:val="MyContent"/>
    <w:uiPriority w:val="1"/>
    <w:rsid w:val="004B2D1E"/>
    <w:rPr>
      <w:rFonts w:ascii="Times New Roman" w:eastAsia="Arial MT" w:hAnsi="Times New Roman" w:cs="Arial MT"/>
      <w:sz w:val="24"/>
    </w:rPr>
  </w:style>
  <w:style w:type="paragraph" w:styleId="Title">
    <w:name w:val="Title"/>
    <w:basedOn w:val="Normal"/>
    <w:next w:val="Normal"/>
    <w:link w:val="TitleChar"/>
    <w:qFormat/>
    <w:rsid w:val="004B2D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B2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Heading Char"/>
    <w:basedOn w:val="TitleChar"/>
    <w:link w:val="MyHeading"/>
    <w:uiPriority w:val="1"/>
    <w:rsid w:val="0096799A"/>
    <w:rPr>
      <w:rFonts w:ascii="Times New Roman" w:eastAsiaTheme="majorEastAsia" w:hAnsi="Times New Roman" w:cstheme="majorBidi"/>
      <w:color w:val="5B9BD5" w:themeColor="accent1"/>
      <w:spacing w:val="-10"/>
      <w:kern w:val="28"/>
      <w:sz w:val="40"/>
      <w:szCs w:val="56"/>
    </w:rPr>
  </w:style>
  <w:style w:type="paragraph" w:styleId="BalloonText">
    <w:name w:val="Balloon Text"/>
    <w:basedOn w:val="Normal"/>
    <w:link w:val="BalloonTextChar"/>
    <w:rsid w:val="009679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6799A"/>
    <w:rPr>
      <w:rFonts w:ascii="Segoe UI" w:eastAsia="Arial MT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003C19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B429B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B429BD"/>
    <w:rPr>
      <w:rFonts w:ascii="Times New Roman" w:eastAsiaTheme="majorEastAsia" w:hAnsi="Times New Roman" w:cstheme="majorBidi"/>
      <w:iCs/>
      <w:sz w:val="24"/>
      <w:szCs w:val="22"/>
    </w:rPr>
  </w:style>
  <w:style w:type="table" w:styleId="TableGrid">
    <w:name w:val="Table Grid"/>
    <w:basedOn w:val="TableNormal"/>
    <w:rsid w:val="00E25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FD2EC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FD2EC0"/>
    <w:rPr>
      <w:rFonts w:ascii="Times New Roman" w:eastAsia="Arial" w:hAnsi="Times New Roman" w:cs="Arial"/>
      <w:b/>
      <w:bCs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03C19"/>
    <w:pPr>
      <w:keepNext/>
      <w:keepLines/>
      <w:widowControl/>
      <w:autoSpaceDE/>
      <w:autoSpaceDN/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003C19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003C1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github.com/aryan-madhavi/ansible-saltstack.git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yan.Madhavi\OneDrive%20-%20PibyThree%20Consulting%20Services%20Private%20Limited\Documents\Custom%20Office%20Templates\Configed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B0159941ACAE449A7E6A4ADC9F17B4" ma:contentTypeVersion="9" ma:contentTypeDescription="Create a new document." ma:contentTypeScope="" ma:versionID="662fe260a3472631b29e43bd1fcb99d0">
  <xsd:schema xmlns:xsd="http://www.w3.org/2001/XMLSchema" xmlns:xs="http://www.w3.org/2001/XMLSchema" xmlns:p="http://schemas.microsoft.com/office/2006/metadata/properties" xmlns:ns3="47c08fd1-dc78-452a-aa47-04e2725c7bdc" targetNamespace="http://schemas.microsoft.com/office/2006/metadata/properties" ma:root="true" ma:fieldsID="4e4e031be7695d235a977012d2b5cbd6" ns3:_="">
    <xsd:import namespace="47c08fd1-dc78-452a-aa47-04e2725c7bd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c08fd1-dc78-452a-aa47-04e2725c7bd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c08fd1-dc78-452a-aa47-04e2725c7bd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6180D-485D-40D5-B164-6F898B0A5F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c08fd1-dc78-452a-aa47-04e2725c7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69F7054E-639C-4E3F-BFD4-00344F8C205C}">
  <ds:schemaRefs>
    <ds:schemaRef ds:uri="http://www.w3.org/XML/1998/namespace"/>
    <ds:schemaRef ds:uri="http://schemas.microsoft.com/office/2006/documentManagement/types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schemas.microsoft.com/office/infopath/2007/PartnerControls"/>
    <ds:schemaRef ds:uri="47c08fd1-dc78-452a-aa47-04e2725c7bdc"/>
  </ds:schemaRefs>
</ds:datastoreItem>
</file>

<file path=customXml/itemProps4.xml><?xml version="1.0" encoding="utf-8"?>
<ds:datastoreItem xmlns:ds="http://schemas.openxmlformats.org/officeDocument/2006/customXml" ds:itemID="{5A2D1D69-7AC8-4FBF-822C-07DE437E90D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5DBD936-EF4F-4A80-9D72-B10C75D94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Configed</Template>
  <TotalTime>142</TotalTime>
  <Pages>3</Pages>
  <Words>348</Words>
  <Characters>2651</Characters>
  <Application>Microsoft Office Word</Application>
  <DocSecurity>0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Aryan.Madhavi</dc:creator>
  <cp:lastModifiedBy>Aryan Madhavi</cp:lastModifiedBy>
  <cp:revision>7</cp:revision>
  <cp:lastPrinted>2025-08-01T07:09:00Z</cp:lastPrinted>
  <dcterms:created xsi:type="dcterms:W3CDTF">2025-08-01T04:19:00Z</dcterms:created>
  <dcterms:modified xsi:type="dcterms:W3CDTF">2025-08-01T07:10:00Z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BC7238CD00A7433FA8EC8580AEE183CA_11</vt:lpwstr>
  </property>
  <property fmtid="{D5CDD505-2E9C-101B-9397-08002B2CF9AE}" pid="4" name="ContentTypeId">
    <vt:lpwstr>0x01010096B0159941ACAE449A7E6A4ADC9F17B4</vt:lpwstr>
  </property>
</Properties>
</file>