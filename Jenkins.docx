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0E7C9" w14:textId="77777777" w:rsidR="00136379" w:rsidRPr="004B2D1E" w:rsidRDefault="00136379" w:rsidP="00A30129">
      <w:pPr>
        <w:jc w:val="both"/>
        <w:rPr>
          <w:rFonts w:cs="Times New Roman"/>
          <w:szCs w:val="24"/>
        </w:rPr>
      </w:pPr>
    </w:p>
    <w:p w14:paraId="3688F551" w14:textId="5E84C627" w:rsidR="00A30129" w:rsidRPr="004B2D1E" w:rsidRDefault="0096799A" w:rsidP="00A30129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Date:</w:t>
      </w:r>
      <w:r w:rsidR="00212513">
        <w:rPr>
          <w:rFonts w:cs="Times New Roman"/>
          <w:szCs w:val="24"/>
        </w:rPr>
        <w:t xml:space="preserve"> 09</w:t>
      </w:r>
      <w:r w:rsidR="00C214F6">
        <w:rPr>
          <w:rFonts w:cs="Times New Roman"/>
          <w:szCs w:val="24"/>
        </w:rPr>
        <w:t>.07.2025</w:t>
      </w:r>
    </w:p>
    <w:p w14:paraId="3F380276" w14:textId="77777777" w:rsidR="00A30129" w:rsidRPr="004B2D1E" w:rsidRDefault="00A30129" w:rsidP="00A30129">
      <w:pPr>
        <w:jc w:val="both"/>
        <w:rPr>
          <w:rFonts w:cs="Times New Roman"/>
          <w:szCs w:val="24"/>
        </w:rPr>
      </w:pPr>
    </w:p>
    <w:p w14:paraId="62C34122" w14:textId="77777777" w:rsidR="00A30129" w:rsidRPr="004B2D1E" w:rsidRDefault="00A30129" w:rsidP="00A3012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A68E23" w14:textId="77777777" w:rsidR="00EE31C2" w:rsidRPr="004B2D1E" w:rsidRDefault="00EE31C2" w:rsidP="00A30129">
      <w:pPr>
        <w:jc w:val="both"/>
        <w:rPr>
          <w:rFonts w:cs="Times New Roman"/>
          <w:szCs w:val="24"/>
        </w:rPr>
      </w:pPr>
    </w:p>
    <w:p w14:paraId="4BA7DE48" w14:textId="77777777" w:rsidR="00EE31C2" w:rsidRPr="004B2D1E" w:rsidRDefault="00EE31C2" w:rsidP="00A30129">
      <w:pPr>
        <w:jc w:val="both"/>
        <w:rPr>
          <w:rFonts w:cs="Times New Roman"/>
          <w:szCs w:val="24"/>
        </w:rPr>
      </w:pPr>
    </w:p>
    <w:p w14:paraId="02075CE2" w14:textId="77777777" w:rsidR="00A30129" w:rsidRPr="004B2D1E" w:rsidRDefault="00A30129" w:rsidP="00A30129">
      <w:pPr>
        <w:jc w:val="both"/>
        <w:rPr>
          <w:rFonts w:cs="Times New Roman"/>
          <w:szCs w:val="24"/>
        </w:rPr>
      </w:pPr>
    </w:p>
    <w:p w14:paraId="6F82ECB7" w14:textId="77777777" w:rsidR="00A30129" w:rsidRPr="004B2D1E" w:rsidRDefault="00A30129" w:rsidP="00A30129">
      <w:pPr>
        <w:jc w:val="both"/>
        <w:rPr>
          <w:rFonts w:cs="Times New Roman"/>
          <w:szCs w:val="24"/>
        </w:rPr>
      </w:pPr>
    </w:p>
    <w:p w14:paraId="0CC0258B" w14:textId="77777777" w:rsidR="00D95DC3" w:rsidRPr="004B2D1E" w:rsidRDefault="00D272CB">
      <w:pPr>
        <w:pStyle w:val="BodyText"/>
        <w:rPr>
          <w:rFonts w:cs="Times New Roman"/>
          <w:szCs w:val="24"/>
        </w:rPr>
      </w:pPr>
      <w:r w:rsidRPr="004B2D1E">
        <w:rPr>
          <w:rFonts w:cs="Times New Roman"/>
          <w:noProof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EC7969B" wp14:editId="19E97A2C">
                <wp:simplePos x="0" y="0"/>
                <wp:positionH relativeFrom="page">
                  <wp:posOffset>9525</wp:posOffset>
                </wp:positionH>
                <wp:positionV relativeFrom="page">
                  <wp:posOffset>0</wp:posOffset>
                </wp:positionV>
                <wp:extent cx="7764780" cy="1090295"/>
                <wp:effectExtent l="0" t="0" r="762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4780" cy="1090295"/>
                          <a:chOff x="12" y="0"/>
                          <a:chExt cx="12228" cy="1717"/>
                        </a:xfrm>
                      </wpg:grpSpPr>
                      <wps:wsp>
                        <wps:cNvPr id="12" name="Rectangles 12"/>
                        <wps:cNvSpPr/>
                        <wps:spPr>
                          <a:xfrm>
                            <a:off x="12" y="18"/>
                            <a:ext cx="12228" cy="1107"/>
                          </a:xfrm>
                          <a:prstGeom prst="rect">
                            <a:avLst/>
                          </a:prstGeom>
                          <a:solidFill>
                            <a:srgbClr val="E0DFC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022" y="0"/>
                            <a:ext cx="8218" cy="1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Freeform 14"/>
                        <wps:cNvSpPr/>
                        <wps:spPr>
                          <a:xfrm>
                            <a:off x="4163" y="22"/>
                            <a:ext cx="8076" cy="1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6" h="1619">
                                <a:moveTo>
                                  <a:pt x="8076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619"/>
                                </a:lnTo>
                                <a:lnTo>
                                  <a:pt x="8076" y="1619"/>
                                </a:lnTo>
                                <a:lnTo>
                                  <a:pt x="8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B3C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Rectangles 15"/>
                        <wps:cNvSpPr/>
                        <wps:spPr>
                          <a:xfrm>
                            <a:off x="6810" y="480"/>
                            <a:ext cx="3954" cy="1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" name="Rectangles 16"/>
                        <wps:cNvSpPr/>
                        <wps:spPr>
                          <a:xfrm>
                            <a:off x="6810" y="480"/>
                            <a:ext cx="3954" cy="1164"/>
                          </a:xfrm>
                          <a:prstGeom prst="rect">
                            <a:avLst/>
                          </a:prstGeom>
                          <a:noFill/>
                          <a:ln w="38100" cap="flat" cmpd="sng">
                            <a:solidFill>
                              <a:srgbClr val="51C3F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7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389" y="540"/>
                            <a:ext cx="2796" cy="1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028E0FF" id="Group 18" o:spid="_x0000_s1026" style="position:absolute;margin-left:.75pt;margin-top:0;width:611.4pt;height:85.85pt;z-index:-251658240;mso-position-horizontal-relative:page;mso-position-vertical-relative:page" coordorigin="12" coordsize="12228,171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">
                <v:rect id="Rectangles 12" o:spid="_x0000_s1027" style="position:absolute;left:12;top:18;width:12228;height:1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" fillcolor="#e0dfc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4022;width:8218;height:1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">
                  <v:imagedata r:id="rId14" o:title=""/>
                  <v:path arrowok="t"/>
                </v:shape>
                <v:shape id="Freeform 14" o:spid="_x0000_s1029" style="position:absolute;left:4163;top:22;width:8076;height:1619;visibility:visible;mso-wrap-style:square;v-text-anchor:top" coordsize="8076,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" path="m8076,l,,1604,1619r6472,l8076,xe" fillcolor="#4eb3cf" stroked="f">
                  <v:path arrowok="t" textboxrect="0,0,8076,1619"/>
                </v:shape>
                <v:rect id="Rectangles 15" o:spid="_x0000_s1030" style="position:absolute;left:6810;top:480;width:3954;height:1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i+wgAAANs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" stroked="f"/>
                <v:rect id="Rectangles 16" o:spid="_x0000_s1031" style="position:absolute;left:6810;top:480;width:3954;height:1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" filled="f" strokecolor="#51c3f8" strokeweight="3pt"/>
                <v:shape id="Picture 8" o:spid="_x0000_s1032" type="#_x0000_t75" style="position:absolute;left:7389;top:540;width:2796;height:1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">
                  <v:imagedata r:id="rId15" o:title=""/>
                  <v:path arrowok="t"/>
                </v:shape>
                <w10:wrap anchorx="page" anchory="page"/>
              </v:group>
            </w:pict>
          </mc:Fallback>
        </mc:AlternateContent>
      </w:r>
      <w:r w:rsidRPr="004B2D1E">
        <w:rPr>
          <w:rFonts w:cs="Times New Roman"/>
          <w:noProof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D00B6DD" wp14:editId="0F73FDB3">
                <wp:simplePos x="0" y="0"/>
                <wp:positionH relativeFrom="page">
                  <wp:posOffset>7620</wp:posOffset>
                </wp:positionH>
                <wp:positionV relativeFrom="page">
                  <wp:posOffset>9210675</wp:posOffset>
                </wp:positionV>
                <wp:extent cx="7764780" cy="476885"/>
                <wp:effectExtent l="0" t="0" r="7620" b="1841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4780" cy="476885"/>
                          <a:chOff x="12" y="14506"/>
                          <a:chExt cx="12228" cy="751"/>
                        </a:xfrm>
                      </wpg:grpSpPr>
                      <wps:wsp>
                        <wps:cNvPr id="6" name="Rectangles 6"/>
                        <wps:cNvSpPr/>
                        <wps:spPr>
                          <a:xfrm>
                            <a:off x="12" y="14578"/>
                            <a:ext cx="12228" cy="601"/>
                          </a:xfrm>
                          <a:prstGeom prst="rect">
                            <a:avLst/>
                          </a:prstGeom>
                          <a:solidFill>
                            <a:srgbClr val="E0DFC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052" y="14506"/>
                            <a:ext cx="8188" cy="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4590"/>
                            <a:ext cx="8178" cy="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Freeform 9"/>
                        <wps:cNvSpPr/>
                        <wps:spPr>
                          <a:xfrm>
                            <a:off x="4074" y="14588"/>
                            <a:ext cx="8128" cy="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8" h="595">
                                <a:moveTo>
                                  <a:pt x="8128" y="0"/>
                                </a:moveTo>
                                <a:lnTo>
                                  <a:pt x="0" y="0"/>
                                </a:lnTo>
                                <a:lnTo>
                                  <a:pt x="1610" y="595"/>
                                </a:lnTo>
                                <a:lnTo>
                                  <a:pt x="8128" y="595"/>
                                </a:lnTo>
                                <a:lnTo>
                                  <a:pt x="8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B3C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2" y="14506"/>
                            <a:ext cx="12228" cy="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768AD8" w14:textId="77777777" w:rsidR="007F0702" w:rsidRDefault="007F0702">
                              <w:pPr>
                                <w:spacing w:before="6"/>
                                <w:rPr>
                                  <w:sz w:val="18"/>
                                </w:rPr>
                              </w:pPr>
                            </w:p>
                            <w:p w14:paraId="31B97283" w14:textId="77777777" w:rsidR="007F0702" w:rsidRDefault="007F0702">
                              <w:pPr>
                                <w:ind w:left="6341"/>
                                <w:rPr>
                                  <w:rFonts w:ascii="Verdana"/>
                                  <w:sz w:val="14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Copyright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1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@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2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2024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7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PibyThree.com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8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All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6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Rights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5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Reserved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00B6DD" id="Group 11" o:spid="_x0000_s1026" style="position:absolute;margin-left:.6pt;margin-top:725.25pt;width:611.4pt;height:37.55pt;z-index:251656192;mso-position-horizontal-relative:page;mso-position-vertical-relative:page" coordorigin="12,14506" coordsize="12228,7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">
                <v:rect id="Rectangles 6" o:spid="_x0000_s1027" style="position:absolute;left:12;top:14578;width:12228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" fillcolor="#e0dfc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8" type="#_x0000_t75" style="position:absolute;left:4052;top:14506;width:8188;height: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">
                  <v:imagedata r:id="rId18" o:title=""/>
                  <v:path arrowok="t"/>
                </v:shape>
                <v:shape id="Picture 12" o:spid="_x0000_s1029" type="#_x0000_t75" style="position:absolute;left:4062;top:14590;width:8178;height: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">
                  <v:imagedata r:id="rId19" o:title=""/>
                  <v:path arrowok="t"/>
                </v:shape>
                <v:shape id="Freeform 9" o:spid="_x0000_s1030" style="position:absolute;left:4074;top:14588;width:8128;height:595;visibility:visible;mso-wrap-style:square;v-text-anchor:top" coordsize="8128,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" path="m8128,l,,1610,595r6518,l8128,xe" fillcolor="#4eb3cf" stroked="f">
                  <v:path arrowok="t" textboxrect="0,0,8128,595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1" type="#_x0000_t202" style="position:absolute;left:12;top:14506;width:12228;height: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6F768AD8" w14:textId="77777777" w:rsidR="007F0702" w:rsidRDefault="007F0702">
                        <w:pPr>
                          <w:spacing w:before="6"/>
                          <w:rPr>
                            <w:sz w:val="18"/>
                          </w:rPr>
                        </w:pPr>
                      </w:p>
                      <w:p w14:paraId="31B97283" w14:textId="77777777" w:rsidR="007F0702" w:rsidRDefault="007F0702">
                        <w:pPr>
                          <w:ind w:left="6341"/>
                          <w:rPr>
                            <w:rFonts w:ascii="Verdana"/>
                            <w:sz w:val="14"/>
                          </w:rPr>
                        </w:pP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Copyright</w:t>
                        </w:r>
                        <w:r>
                          <w:rPr>
                            <w:rFonts w:ascii="Verdana"/>
                            <w:color w:val="FFFFFF"/>
                            <w:spacing w:val="11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@</w:t>
                        </w:r>
                        <w:r>
                          <w:rPr>
                            <w:rFonts w:ascii="Verdana"/>
                            <w:color w:val="FFFFFF"/>
                            <w:spacing w:val="12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2024</w:t>
                        </w:r>
                        <w:r>
                          <w:rPr>
                            <w:rFonts w:ascii="Verdana"/>
                            <w:color w:val="FFFFFF"/>
                            <w:spacing w:val="7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PibyThree.com</w:t>
                        </w:r>
                        <w:r>
                          <w:rPr>
                            <w:rFonts w:ascii="Verdana"/>
                            <w:color w:val="FFFFFF"/>
                            <w:spacing w:val="8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All</w:t>
                        </w:r>
                        <w:r>
                          <w:rPr>
                            <w:rFonts w:ascii="Verdana"/>
                            <w:color w:val="FFFFFF"/>
                            <w:spacing w:val="16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Rights</w:t>
                        </w:r>
                        <w:r>
                          <w:rPr>
                            <w:rFonts w:ascii="Verdana"/>
                            <w:color w:val="FFFFFF"/>
                            <w:spacing w:val="15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Reserved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26CEFAE" w14:textId="77777777" w:rsidR="004B2D1E" w:rsidRDefault="00C214F6" w:rsidP="004B2D1E">
      <w:pPr>
        <w:pStyle w:val="MyHeading"/>
      </w:pPr>
      <w:r>
        <w:t>Jenkins</w:t>
      </w:r>
    </w:p>
    <w:sdt>
      <w:sdtPr>
        <w:rPr>
          <w:rFonts w:ascii="Times New Roman" w:eastAsia="Arial MT" w:hAnsi="Times New Roman" w:cs="Arial MT"/>
          <w:color w:val="auto"/>
          <w:sz w:val="24"/>
          <w:szCs w:val="22"/>
        </w:rPr>
        <w:id w:val="-11822818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EF5A37" w14:textId="7396017D" w:rsidR="00654BDD" w:rsidRDefault="00654BDD">
          <w:pPr>
            <w:pStyle w:val="TOCHeading"/>
          </w:pPr>
          <w:r>
            <w:t>Contents</w:t>
          </w:r>
        </w:p>
        <w:p w14:paraId="1F48FCA0" w14:textId="4B37E4BF" w:rsidR="00D8027B" w:rsidRDefault="00654BDD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970603" w:history="1">
            <w:r w:rsidR="00D8027B" w:rsidRPr="00F0061B">
              <w:rPr>
                <w:rStyle w:val="Hyperlink"/>
                <w:noProof/>
              </w:rPr>
              <w:t>1. What is Jenkins?</w:t>
            </w:r>
            <w:r w:rsidR="00D8027B">
              <w:rPr>
                <w:noProof/>
                <w:webHidden/>
              </w:rPr>
              <w:tab/>
            </w:r>
            <w:r w:rsidR="00D8027B">
              <w:rPr>
                <w:noProof/>
                <w:webHidden/>
              </w:rPr>
              <w:fldChar w:fldCharType="begin"/>
            </w:r>
            <w:r w:rsidR="00D8027B">
              <w:rPr>
                <w:noProof/>
                <w:webHidden/>
              </w:rPr>
              <w:instrText xml:space="preserve"> PAGEREF _Toc202970603 \h </w:instrText>
            </w:r>
            <w:r w:rsidR="00D8027B">
              <w:rPr>
                <w:noProof/>
                <w:webHidden/>
              </w:rPr>
            </w:r>
            <w:r w:rsidR="00D8027B">
              <w:rPr>
                <w:noProof/>
                <w:webHidden/>
              </w:rPr>
              <w:fldChar w:fldCharType="separate"/>
            </w:r>
            <w:r w:rsidR="00EF671B">
              <w:rPr>
                <w:noProof/>
                <w:webHidden/>
              </w:rPr>
              <w:t>2</w:t>
            </w:r>
            <w:r w:rsidR="00D8027B">
              <w:rPr>
                <w:noProof/>
                <w:webHidden/>
              </w:rPr>
              <w:fldChar w:fldCharType="end"/>
            </w:r>
          </w:hyperlink>
        </w:p>
        <w:p w14:paraId="4E104F41" w14:textId="1E87A312" w:rsidR="00D8027B" w:rsidRDefault="00D8027B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2970604" w:history="1">
            <w:r w:rsidRPr="00F0061B">
              <w:rPr>
                <w:rStyle w:val="Hyperlink"/>
                <w:noProof/>
              </w:rPr>
              <w:t>2. What is CI/CD and its need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71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D553D" w14:textId="741217EE" w:rsidR="00D8027B" w:rsidRDefault="00D8027B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2970605" w:history="1">
            <w:r w:rsidRPr="00F0061B">
              <w:rPr>
                <w:rStyle w:val="Hyperlink"/>
                <w:noProof/>
              </w:rPr>
              <w:t>3. SCM and 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71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C0331" w14:textId="58C6B8F5" w:rsidR="00D8027B" w:rsidRDefault="00D8027B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2970606" w:history="1">
            <w:r w:rsidRPr="00F0061B">
              <w:rPr>
                <w:rStyle w:val="Hyperlink"/>
                <w:noProof/>
              </w:rPr>
              <w:t>4. Jenkins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71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33634" w14:textId="084D8514" w:rsidR="00D8027B" w:rsidRDefault="00D8027B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2970607" w:history="1">
            <w:r w:rsidRPr="00F0061B">
              <w:rPr>
                <w:rStyle w:val="Hyperlink"/>
                <w:noProof/>
              </w:rPr>
              <w:t>5. Installing and Accessing 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71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36D10" w14:textId="3DCAB38B" w:rsidR="00D8027B" w:rsidRDefault="00D8027B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2970608" w:history="1">
            <w:r w:rsidRPr="00F0061B">
              <w:rPr>
                <w:rStyle w:val="Hyperlink"/>
                <w:noProof/>
              </w:rPr>
              <w:t>6. Job Types in 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7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BE88A" w14:textId="2C638255" w:rsidR="00D8027B" w:rsidRDefault="00D8027B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2970609" w:history="1">
            <w:r>
              <w:rPr>
                <w:rStyle w:val="Hyperlink"/>
                <w:noProof/>
              </w:rPr>
              <w:t xml:space="preserve">a. </w:t>
            </w:r>
            <w:r w:rsidR="00CA5684">
              <w:rPr>
                <w:rStyle w:val="Hyperlink"/>
                <w:noProof/>
              </w:rPr>
              <w:t xml:space="preserve">   </w:t>
            </w:r>
            <w:r>
              <w:rPr>
                <w:rStyle w:val="Hyperlink"/>
                <w:noProof/>
              </w:rPr>
              <w:t>F</w:t>
            </w:r>
            <w:r w:rsidRPr="00F0061B">
              <w:rPr>
                <w:rStyle w:val="Hyperlink"/>
                <w:noProof/>
              </w:rPr>
              <w:t>reestyle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7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4B4ED" w14:textId="0ACDE2D1" w:rsidR="00D8027B" w:rsidRDefault="00D8027B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2970610" w:history="1">
            <w:r>
              <w:rPr>
                <w:rStyle w:val="Hyperlink"/>
                <w:noProof/>
              </w:rPr>
              <w:t xml:space="preserve">b. </w:t>
            </w:r>
            <w:r w:rsidR="00CA5684">
              <w:rPr>
                <w:rStyle w:val="Hyperlink"/>
                <w:noProof/>
              </w:rPr>
              <w:t xml:space="preserve">   </w:t>
            </w:r>
            <w:r>
              <w:rPr>
                <w:rStyle w:val="Hyperlink"/>
                <w:noProof/>
              </w:rPr>
              <w:t>P</w:t>
            </w:r>
            <w:r w:rsidRPr="00F0061B">
              <w:rPr>
                <w:rStyle w:val="Hyperlink"/>
                <w:noProof/>
              </w:rPr>
              <w:t>ipeline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7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76BDA3D0" w14:textId="1EE7F21B" w:rsidR="00D8027B" w:rsidRDefault="00D8027B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2970611" w:history="1">
            <w:r>
              <w:rPr>
                <w:rStyle w:val="Hyperlink"/>
                <w:noProof/>
              </w:rPr>
              <w:t xml:space="preserve">c. </w:t>
            </w:r>
            <w:r w:rsidR="00CA5684">
              <w:rPr>
                <w:rStyle w:val="Hyperlink"/>
                <w:noProof/>
              </w:rPr>
              <w:t xml:space="preserve">   </w:t>
            </w:r>
            <w:r>
              <w:rPr>
                <w:rStyle w:val="Hyperlink"/>
                <w:noProof/>
              </w:rPr>
              <w:t>M</w:t>
            </w:r>
            <w:r w:rsidRPr="00F0061B">
              <w:rPr>
                <w:rStyle w:val="Hyperlink"/>
                <w:noProof/>
              </w:rPr>
              <w:t>ulti-branch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7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259D9" w14:textId="015A3D10" w:rsidR="00D8027B" w:rsidRDefault="00D8027B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2970612" w:history="1">
            <w:r>
              <w:rPr>
                <w:rStyle w:val="Hyperlink"/>
                <w:noProof/>
              </w:rPr>
              <w:t xml:space="preserve">d. </w:t>
            </w:r>
            <w:r w:rsidR="00CA5684">
              <w:rPr>
                <w:rStyle w:val="Hyperlink"/>
                <w:noProof/>
              </w:rPr>
              <w:t xml:space="preserve">   </w:t>
            </w:r>
            <w:r>
              <w:rPr>
                <w:rStyle w:val="Hyperlink"/>
                <w:noProof/>
              </w:rPr>
              <w:t>M</w:t>
            </w:r>
            <w:r w:rsidRPr="00F0061B">
              <w:rPr>
                <w:rStyle w:val="Hyperlink"/>
                <w:noProof/>
              </w:rPr>
              <w:t>aven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7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DBA43" w14:textId="6054F53C" w:rsidR="00D8027B" w:rsidRDefault="00D8027B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2970613" w:history="1">
            <w:r>
              <w:rPr>
                <w:rStyle w:val="Hyperlink"/>
                <w:noProof/>
              </w:rPr>
              <w:t xml:space="preserve">e. </w:t>
            </w:r>
            <w:r w:rsidR="00CA5684">
              <w:rPr>
                <w:rStyle w:val="Hyperlink"/>
                <w:noProof/>
              </w:rPr>
              <w:t xml:space="preserve">   </w:t>
            </w:r>
            <w:r>
              <w:rPr>
                <w:rStyle w:val="Hyperlink"/>
                <w:noProof/>
              </w:rPr>
              <w:t>M</w:t>
            </w:r>
            <w:r w:rsidRPr="00F0061B">
              <w:rPr>
                <w:rStyle w:val="Hyperlink"/>
                <w:noProof/>
              </w:rPr>
              <w:t>ulti-Configuration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7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F93C6" w14:textId="57E127E2" w:rsidR="00D8027B" w:rsidRDefault="00D8027B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2970614" w:history="1">
            <w:r>
              <w:rPr>
                <w:rStyle w:val="Hyperlink"/>
                <w:noProof/>
              </w:rPr>
              <w:t xml:space="preserve">f. </w:t>
            </w:r>
            <w:r w:rsidR="00CA5684">
              <w:rPr>
                <w:rStyle w:val="Hyperlink"/>
                <w:noProof/>
              </w:rPr>
              <w:t xml:space="preserve">    </w:t>
            </w:r>
            <w:r>
              <w:rPr>
                <w:rStyle w:val="Hyperlink"/>
                <w:noProof/>
              </w:rPr>
              <w:t>O</w:t>
            </w:r>
            <w:r w:rsidRPr="00F0061B">
              <w:rPr>
                <w:rStyle w:val="Hyperlink"/>
                <w:noProof/>
              </w:rPr>
              <w:t>rganization Folders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7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5014D" w14:textId="3FEE264E" w:rsidR="00D8027B" w:rsidRDefault="00D8027B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2970615" w:history="1">
            <w:r w:rsidRPr="00F0061B">
              <w:rPr>
                <w:rStyle w:val="Hyperlink"/>
                <w:noProof/>
              </w:rPr>
              <w:t>7. Jenkins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7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FAFCE" w14:textId="756C890D" w:rsidR="00D8027B" w:rsidRDefault="00D8027B">
          <w:pPr>
            <w:pStyle w:val="TOC2"/>
            <w:tabs>
              <w:tab w:val="left" w:pos="66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2970616" w:history="1">
            <w:r w:rsidRPr="00F0061B">
              <w:rPr>
                <w:rStyle w:val="Hyperlink"/>
                <w:noProof/>
                <w:lang w:val="en-IN"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F0061B">
              <w:rPr>
                <w:rStyle w:val="Hyperlink"/>
                <w:noProof/>
                <w:lang w:val="en-IN"/>
              </w:rPr>
              <w:t>What is Pipeline?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7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83A98" w14:textId="31069AEF" w:rsidR="00D8027B" w:rsidRDefault="00D8027B">
          <w:pPr>
            <w:pStyle w:val="TOC2"/>
            <w:tabs>
              <w:tab w:val="left" w:pos="66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2970617" w:history="1">
            <w:r w:rsidRPr="00F0061B">
              <w:rPr>
                <w:rStyle w:val="Hyperlink"/>
                <w:noProof/>
                <w:lang w:val="en-IN"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F0061B">
              <w:rPr>
                <w:rStyle w:val="Hyperlink"/>
                <w:noProof/>
                <w:lang w:val="en-IN"/>
              </w:rPr>
              <w:t>Key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7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C9B02" w14:textId="7658F54D" w:rsidR="00D8027B" w:rsidRDefault="00D8027B">
          <w:pPr>
            <w:pStyle w:val="TOC2"/>
            <w:tabs>
              <w:tab w:val="left" w:pos="66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2970618" w:history="1">
            <w:r w:rsidRPr="00F0061B">
              <w:rPr>
                <w:rStyle w:val="Hyperlink"/>
                <w:noProof/>
                <w:lang w:val="en-IN"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F0061B">
              <w:rPr>
                <w:rStyle w:val="Hyperlink"/>
                <w:noProof/>
                <w:lang w:val="en-IN"/>
              </w:rPr>
              <w:t>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7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361A2" w14:textId="7A10BC3A" w:rsidR="00D8027B" w:rsidRDefault="00D8027B">
          <w:pPr>
            <w:pStyle w:val="TOC2"/>
            <w:tabs>
              <w:tab w:val="left" w:pos="66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2970619" w:history="1">
            <w:r w:rsidRPr="00F0061B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F0061B">
              <w:rPr>
                <w:rStyle w:val="Hyperlink"/>
                <w:noProof/>
              </w:rPr>
              <w:t>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7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56FC0" w14:textId="21564AEF" w:rsidR="00D8027B" w:rsidRDefault="00D8027B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2970620" w:history="1">
            <w:r w:rsidRPr="00F0061B">
              <w:rPr>
                <w:rStyle w:val="Hyperlink"/>
                <w:noProof/>
              </w:rPr>
              <w:t>8.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7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4F6DA" w14:textId="0C9084F2" w:rsidR="00654BDD" w:rsidRDefault="00654BDD">
          <w:r>
            <w:rPr>
              <w:b/>
              <w:bCs/>
              <w:noProof/>
            </w:rPr>
            <w:fldChar w:fldCharType="end"/>
          </w:r>
        </w:p>
      </w:sdtContent>
    </w:sdt>
    <w:p w14:paraId="6833CA2A" w14:textId="77777777" w:rsidR="00C214F6" w:rsidRDefault="00C214F6">
      <w:pPr>
        <w:widowControl/>
        <w:autoSpaceDE/>
        <w:autoSpaceDN/>
        <w:rPr>
          <w:rFonts w:eastAsia="Arial" w:cs="Arial"/>
          <w:b/>
          <w:bCs/>
          <w:sz w:val="28"/>
          <w:szCs w:val="20"/>
        </w:rPr>
      </w:pPr>
      <w:r>
        <w:br w:type="page"/>
      </w:r>
    </w:p>
    <w:p w14:paraId="25DF92F0" w14:textId="77777777" w:rsidR="00C214F6" w:rsidRDefault="00C214F6" w:rsidP="00C214F6">
      <w:pPr>
        <w:pStyle w:val="Heading1"/>
        <w:ind w:left="0"/>
      </w:pPr>
      <w:bookmarkStart w:id="1" w:name="_Toc202970603"/>
      <w:r>
        <w:lastRenderedPageBreak/>
        <w:t>1. What is Jenkins?</w:t>
      </w:r>
      <w:bookmarkEnd w:id="1"/>
    </w:p>
    <w:p w14:paraId="0D14C753" w14:textId="77777777" w:rsidR="00C214F6" w:rsidRDefault="00C214F6" w:rsidP="00C214F6">
      <w:pPr>
        <w:ind w:left="284"/>
      </w:pPr>
      <w:r w:rsidRPr="00C214F6">
        <w:t>Jenkins is a self-contained, open source automation server which can be used to automate all sorts of tasks related to building, testing, and delivering or deploying software.</w:t>
      </w:r>
    </w:p>
    <w:p w14:paraId="712F6F3A" w14:textId="77777777" w:rsidR="00C214F6" w:rsidRDefault="00C214F6" w:rsidP="00C214F6"/>
    <w:p w14:paraId="43CAE720" w14:textId="77777777" w:rsidR="00C214F6" w:rsidRDefault="00C214F6" w:rsidP="00C214F6">
      <w:pPr>
        <w:pStyle w:val="Heading1"/>
        <w:ind w:left="0"/>
      </w:pPr>
      <w:bookmarkStart w:id="2" w:name="_Toc202970604"/>
      <w:r>
        <w:t>2. What is CI/CD and its need</w:t>
      </w:r>
      <w:bookmarkEnd w:id="2"/>
    </w:p>
    <w:p w14:paraId="5A11958F" w14:textId="77777777" w:rsidR="00C214F6" w:rsidRPr="0064210A" w:rsidRDefault="00C214F6" w:rsidP="00C214F6">
      <w:pPr>
        <w:pStyle w:val="MyContent"/>
        <w:numPr>
          <w:ilvl w:val="0"/>
          <w:numId w:val="5"/>
        </w:numPr>
        <w:tabs>
          <w:tab w:val="left" w:pos="567"/>
        </w:tabs>
        <w:ind w:left="709" w:hanging="425"/>
        <w:rPr>
          <w:lang w:val="en-IN"/>
        </w:rPr>
      </w:pPr>
      <w:r w:rsidRPr="00C214F6">
        <w:rPr>
          <w:b/>
          <w:lang w:val="en-IN"/>
        </w:rPr>
        <w:t>Continuous Integration (CI):</w:t>
      </w:r>
      <w:r w:rsidRPr="0064210A">
        <w:rPr>
          <w:lang w:val="en-IN"/>
        </w:rPr>
        <w:t xml:space="preserve"> Developers merge code changes into a central repository as often as possible. This practice helps reduce testing costs and the number of bugs that get shipped to production.</w:t>
      </w:r>
    </w:p>
    <w:p w14:paraId="6FA36E1B" w14:textId="77777777" w:rsidR="00C214F6" w:rsidRPr="00CB30C5" w:rsidRDefault="00C214F6" w:rsidP="00C214F6">
      <w:pPr>
        <w:pStyle w:val="ListParagraph"/>
        <w:numPr>
          <w:ilvl w:val="0"/>
          <w:numId w:val="5"/>
        </w:numPr>
        <w:tabs>
          <w:tab w:val="left" w:pos="567"/>
        </w:tabs>
        <w:ind w:left="709" w:hanging="425"/>
      </w:pPr>
      <w:r w:rsidRPr="00C214F6">
        <w:rPr>
          <w:b/>
          <w:lang w:val="en-IN"/>
        </w:rPr>
        <w:t>Continuous Delivery or Continuous Deployment (CD):</w:t>
      </w:r>
      <w:r w:rsidRPr="0064210A">
        <w:rPr>
          <w:lang w:val="en-IN"/>
        </w:rPr>
        <w:t xml:space="preserve"> The next step in the process, where code changes are tested and deployed fully automatically (with or without manual approval steps).</w:t>
      </w:r>
    </w:p>
    <w:p w14:paraId="6BC3F5DF" w14:textId="77777777" w:rsidR="00CB30C5" w:rsidRDefault="00CB30C5" w:rsidP="00CB30C5">
      <w:pPr>
        <w:tabs>
          <w:tab w:val="left" w:pos="567"/>
        </w:tabs>
        <w:ind w:left="284"/>
      </w:pPr>
    </w:p>
    <w:p w14:paraId="57BC53C9" w14:textId="77777777" w:rsidR="00CB30C5" w:rsidRDefault="00CB30C5" w:rsidP="00CB30C5">
      <w:pPr>
        <w:tabs>
          <w:tab w:val="left" w:pos="567"/>
        </w:tabs>
        <w:ind w:left="284"/>
      </w:pPr>
      <w:r w:rsidRPr="00CB30C5">
        <w:t>Modern software development requires frequent integration and deployment. Manual builds and testing introduce delays and human errors. Jenkins automates these steps, increasing speed and reliability.</w:t>
      </w:r>
    </w:p>
    <w:p w14:paraId="6EE735E3" w14:textId="77777777" w:rsidR="00CB30C5" w:rsidRDefault="00CB30C5" w:rsidP="00CB30C5">
      <w:pPr>
        <w:tabs>
          <w:tab w:val="left" w:pos="567"/>
        </w:tabs>
      </w:pPr>
    </w:p>
    <w:p w14:paraId="370B2693" w14:textId="515DA079" w:rsidR="00CB30C5" w:rsidRDefault="00CB30C5" w:rsidP="00CB30C5">
      <w:pPr>
        <w:pStyle w:val="Heading1"/>
        <w:ind w:left="0"/>
      </w:pPr>
      <w:bookmarkStart w:id="3" w:name="_Toc202970605"/>
      <w:r>
        <w:t xml:space="preserve">3. SCM </w:t>
      </w:r>
      <w:r w:rsidR="00654BDD">
        <w:t>and Jenkins</w:t>
      </w:r>
      <w:bookmarkEnd w:id="3"/>
    </w:p>
    <w:p w14:paraId="41D39877" w14:textId="77777777" w:rsidR="00CB30C5" w:rsidRDefault="00CB30C5" w:rsidP="00CB30C5">
      <w:pPr>
        <w:ind w:left="284"/>
      </w:pPr>
      <w:r>
        <w:t xml:space="preserve">The first phase in CI/CD practice is code development. For this, a SCM tool like </w:t>
      </w:r>
      <w:proofErr w:type="spellStart"/>
      <w:r>
        <w:t>Git</w:t>
      </w:r>
      <w:proofErr w:type="spellEnd"/>
      <w:r>
        <w:t xml:space="preserve"> is required to track code changes, collaborate, and manage other versions.</w:t>
      </w:r>
    </w:p>
    <w:p w14:paraId="6D8CD682" w14:textId="77777777" w:rsidR="00CB30C5" w:rsidRDefault="00CB30C5" w:rsidP="00CB30C5">
      <w:pPr>
        <w:ind w:left="284"/>
      </w:pPr>
    </w:p>
    <w:p w14:paraId="4F0E2BCB" w14:textId="77777777" w:rsidR="00CB30C5" w:rsidRDefault="00CB30C5" w:rsidP="00CB30C5">
      <w:pPr>
        <w:ind w:left="284"/>
      </w:pPr>
      <w:r>
        <w:t xml:space="preserve">Jenkins can integrate with various popular SCM tools like GitHub,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 xml:space="preserve">, etc. using the </w:t>
      </w:r>
      <w:proofErr w:type="spellStart"/>
      <w:r>
        <w:t>Git</w:t>
      </w:r>
      <w:proofErr w:type="spellEnd"/>
      <w:r>
        <w:t xml:space="preserve"> plugin.</w:t>
      </w:r>
    </w:p>
    <w:p w14:paraId="6DB2DA3E" w14:textId="77777777" w:rsidR="00CB30C5" w:rsidRDefault="00CB30C5" w:rsidP="00CB30C5"/>
    <w:p w14:paraId="016B7204" w14:textId="77777777" w:rsidR="00CB30C5" w:rsidRDefault="00CB30C5" w:rsidP="00CB30C5">
      <w:pPr>
        <w:pStyle w:val="Heading1"/>
        <w:ind w:left="0"/>
      </w:pPr>
      <w:bookmarkStart w:id="4" w:name="_Toc202970606"/>
      <w:r>
        <w:t>4. Jenkins Architecture</w:t>
      </w:r>
      <w:bookmarkEnd w:id="4"/>
    </w:p>
    <w:p w14:paraId="1201AFBD" w14:textId="77777777" w:rsidR="00CB30C5" w:rsidRDefault="00CB30C5" w:rsidP="00CB30C5">
      <w:pPr>
        <w:ind w:left="284"/>
      </w:pPr>
      <w:r>
        <w:t xml:space="preserve">Jenkins follows a </w:t>
      </w:r>
      <w:r w:rsidRPr="00C426A7">
        <w:rPr>
          <w:b/>
        </w:rPr>
        <w:t>master-slave architecture</w:t>
      </w:r>
      <w:r>
        <w:t xml:space="preserve"> (also called as controller-agent). </w:t>
      </w:r>
      <w:r w:rsidRPr="00CB30C5">
        <w:t xml:space="preserve">The </w:t>
      </w:r>
      <w:r w:rsidRPr="00CB30C5">
        <w:rPr>
          <w:b/>
          <w:bCs/>
        </w:rPr>
        <w:t>controller</w:t>
      </w:r>
      <w:r w:rsidRPr="00CB30C5">
        <w:t xml:space="preserve"> handles UI, job scheduling, and plugin management. </w:t>
      </w:r>
      <w:r w:rsidRPr="00CB30C5">
        <w:rPr>
          <w:b/>
          <w:bCs/>
        </w:rPr>
        <w:t>Agents</w:t>
      </w:r>
      <w:r w:rsidRPr="00CB30C5">
        <w:t xml:space="preserve"> run on separate machines to execute jobs in parallel.</w:t>
      </w:r>
    </w:p>
    <w:p w14:paraId="65BFA68C" w14:textId="77777777" w:rsidR="00C426A7" w:rsidRDefault="00C426A7" w:rsidP="00C426A7">
      <w:pPr>
        <w:ind w:left="284"/>
        <w:rPr>
          <w:lang w:val="en-IN"/>
        </w:rPr>
      </w:pPr>
    </w:p>
    <w:p w14:paraId="046539BE" w14:textId="77777777" w:rsidR="00C426A7" w:rsidRDefault="00C426A7" w:rsidP="00C426A7">
      <w:pPr>
        <w:ind w:left="284"/>
        <w:rPr>
          <w:lang w:val="en-IN"/>
        </w:rPr>
      </w:pPr>
      <w:r w:rsidRPr="00C426A7">
        <w:rPr>
          <w:lang w:val="en-IN"/>
        </w:rPr>
        <w:t xml:space="preserve">The Jenkins architecture is designed for </w:t>
      </w:r>
      <w:r w:rsidRPr="00C426A7">
        <w:rPr>
          <w:b/>
          <w:lang w:val="en-IN"/>
        </w:rPr>
        <w:t>distributed build environments</w:t>
      </w:r>
      <w:r w:rsidRPr="00C426A7">
        <w:rPr>
          <w:lang w:val="en-IN"/>
        </w:rPr>
        <w:t xml:space="preserve">. It allows us to use </w:t>
      </w:r>
      <w:r w:rsidRPr="00C426A7">
        <w:rPr>
          <w:b/>
          <w:lang w:val="en-IN"/>
        </w:rPr>
        <w:t>different environments for each build</w:t>
      </w:r>
      <w:r w:rsidRPr="00C426A7">
        <w:rPr>
          <w:lang w:val="en-IN"/>
        </w:rPr>
        <w:t xml:space="preserve"> project balancing the workload among multiple agents running jobs in parallel.</w:t>
      </w:r>
    </w:p>
    <w:p w14:paraId="3A64E6F8" w14:textId="77777777" w:rsidR="00C426A7" w:rsidRPr="00C426A7" w:rsidRDefault="00C426A7" w:rsidP="00C426A7">
      <w:pPr>
        <w:ind w:left="284"/>
        <w:rPr>
          <w:lang w:val="en-IN"/>
        </w:rPr>
      </w:pPr>
    </w:p>
    <w:p w14:paraId="4BFD93BB" w14:textId="77777777" w:rsidR="00C426A7" w:rsidRDefault="00C426A7" w:rsidP="00C426A7">
      <w:pPr>
        <w:ind w:left="284"/>
        <w:rPr>
          <w:lang w:val="en-IN"/>
        </w:rPr>
      </w:pPr>
      <w:r w:rsidRPr="00C426A7">
        <w:rPr>
          <w:lang w:val="en-IN"/>
        </w:rPr>
        <w:t xml:space="preserve">The </w:t>
      </w:r>
      <w:r w:rsidRPr="00C426A7">
        <w:rPr>
          <w:b/>
          <w:lang w:val="en-IN"/>
        </w:rPr>
        <w:t>Jenkins controller</w:t>
      </w:r>
      <w:r w:rsidRPr="00C426A7">
        <w:rPr>
          <w:lang w:val="en-IN"/>
        </w:rPr>
        <w:t xml:space="preserve"> is the original node in the Jenkins installation. The Jenkins controller administers the Jenkins agents and orchestrates their work, including scheduling jobs on agents and monitoring agents.</w:t>
      </w:r>
    </w:p>
    <w:p w14:paraId="5A194C64" w14:textId="77777777" w:rsidR="00C426A7" w:rsidRDefault="00C426A7" w:rsidP="00C426A7">
      <w:pPr>
        <w:ind w:left="284"/>
        <w:rPr>
          <w:lang w:val="en-IN"/>
        </w:rPr>
      </w:pPr>
    </w:p>
    <w:p w14:paraId="179481E8" w14:textId="77777777" w:rsidR="00C426A7" w:rsidRPr="00C426A7" w:rsidRDefault="00C426A7" w:rsidP="00C426A7">
      <w:pPr>
        <w:ind w:left="284"/>
        <w:rPr>
          <w:lang w:val="en-IN"/>
        </w:rPr>
      </w:pPr>
      <w:r w:rsidRPr="00C426A7">
        <w:rPr>
          <w:b/>
          <w:lang w:val="en-IN"/>
        </w:rPr>
        <w:t>Agents</w:t>
      </w:r>
      <w:r w:rsidRPr="00C426A7">
        <w:rPr>
          <w:lang w:val="en-IN"/>
        </w:rPr>
        <w:t xml:space="preserve"> may be connected to the Jenkins controller using either local or cloud computers.</w:t>
      </w:r>
      <w:r>
        <w:rPr>
          <w:lang w:val="en-IN"/>
        </w:rPr>
        <w:t xml:space="preserve"> </w:t>
      </w:r>
      <w:r w:rsidRPr="00C426A7">
        <w:rPr>
          <w:lang w:val="en-IN"/>
        </w:rPr>
        <w:t xml:space="preserve">The agents require a Java installation and a network connection to the Jenkins controller. </w:t>
      </w:r>
    </w:p>
    <w:p w14:paraId="37485223" w14:textId="77777777" w:rsidR="00C426A7" w:rsidRDefault="00C426A7" w:rsidP="00B3751A"/>
    <w:p w14:paraId="6C83CCAC" w14:textId="77777777" w:rsidR="00B3751A" w:rsidRDefault="00B3751A" w:rsidP="00B3751A">
      <w:pPr>
        <w:pStyle w:val="Heading1"/>
        <w:ind w:left="0"/>
      </w:pPr>
      <w:bookmarkStart w:id="5" w:name="_Toc202970607"/>
      <w:r>
        <w:t xml:space="preserve">5. Installing </w:t>
      </w:r>
      <w:r w:rsidR="003342B0">
        <w:t xml:space="preserve">and Accessing </w:t>
      </w:r>
      <w:r>
        <w:t>Jenkins</w:t>
      </w:r>
      <w:bookmarkEnd w:id="5"/>
    </w:p>
    <w:p w14:paraId="174FD906" w14:textId="2A832007" w:rsidR="00B3751A" w:rsidRDefault="00B3751A" w:rsidP="00B3751A">
      <w:pPr>
        <w:ind w:left="284"/>
      </w:pPr>
      <w:r>
        <w:t xml:space="preserve">Jenkins can be installed on various platforms like Docker, Kubernetes, Linux, </w:t>
      </w:r>
      <w:proofErr w:type="spellStart"/>
      <w:r>
        <w:t>MacOS</w:t>
      </w:r>
      <w:proofErr w:type="spellEnd"/>
      <w:r>
        <w:t xml:space="preserve">, Windows, </w:t>
      </w:r>
      <w:r w:rsidR="0057210C">
        <w:t xml:space="preserve">Cloud services, </w:t>
      </w:r>
      <w:r>
        <w:t xml:space="preserve">etc. Refer to the official documentation for the steps: </w:t>
      </w:r>
      <w:hyperlink r:id="rId20" w:history="1">
        <w:r w:rsidRPr="00B3751A">
          <w:rPr>
            <w:rStyle w:val="Hyperlink"/>
          </w:rPr>
          <w:t>Installing Jenkins</w:t>
        </w:r>
      </w:hyperlink>
    </w:p>
    <w:p w14:paraId="3732AADD" w14:textId="77777777" w:rsidR="0057210C" w:rsidRDefault="0057210C" w:rsidP="00B3751A">
      <w:pPr>
        <w:ind w:left="284"/>
      </w:pPr>
    </w:p>
    <w:p w14:paraId="1DC3DCE9" w14:textId="516F5592" w:rsidR="00B3751A" w:rsidRDefault="003342B0" w:rsidP="00B3751A">
      <w:pPr>
        <w:ind w:left="284"/>
      </w:pPr>
      <w:r>
        <w:t>Runn</w:t>
      </w:r>
      <w:r w:rsidR="00B3751A">
        <w:t xml:space="preserve">ing Jenkins </w:t>
      </w:r>
      <w:r>
        <w:t>i</w:t>
      </w:r>
      <w:r w:rsidR="00B3751A">
        <w:t xml:space="preserve">n </w:t>
      </w:r>
      <w:r>
        <w:t xml:space="preserve">a </w:t>
      </w:r>
      <w:r w:rsidR="00B3751A">
        <w:t>Docker container</w:t>
      </w:r>
    </w:p>
    <w:p w14:paraId="7DFE92CF" w14:textId="77777777" w:rsidR="00B3751A" w:rsidRDefault="00B3751A" w:rsidP="003342B0">
      <w:pPr>
        <w:pStyle w:val="ListParagraph"/>
        <w:numPr>
          <w:ilvl w:val="0"/>
          <w:numId w:val="9"/>
        </w:numPr>
      </w:pPr>
      <w:proofErr w:type="spellStart"/>
      <w:r>
        <w:t>docker</w:t>
      </w:r>
      <w:proofErr w:type="spellEnd"/>
      <w:r>
        <w:t xml:space="preserve"> run </w:t>
      </w:r>
      <w:r w:rsidR="003342B0">
        <w:t>-</w:t>
      </w:r>
      <w:r>
        <w:t xml:space="preserve">p 8080:8080 </w:t>
      </w:r>
      <w:r w:rsidR="003342B0">
        <w:t>-</w:t>
      </w:r>
      <w:r>
        <w:t xml:space="preserve">p 50000:50000 </w:t>
      </w:r>
      <w:r w:rsidR="003342B0">
        <w:t>-</w:t>
      </w:r>
      <w:r>
        <w:t xml:space="preserve">d </w:t>
      </w:r>
      <w:r w:rsidR="003342B0">
        <w:t>-</w:t>
      </w:r>
      <w:r>
        <w:t xml:space="preserve">v </w:t>
      </w:r>
      <w:proofErr w:type="spellStart"/>
      <w:r>
        <w:t>jenkins_home</w:t>
      </w:r>
      <w:proofErr w:type="spellEnd"/>
      <w:r>
        <w:t>:/</w:t>
      </w:r>
      <w:proofErr w:type="spellStart"/>
      <w:r>
        <w:t>var</w:t>
      </w:r>
      <w:proofErr w:type="spellEnd"/>
      <w:r>
        <w:t>/</w:t>
      </w:r>
      <w:proofErr w:type="spellStart"/>
      <w:r>
        <w:t>jenkins_home</w:t>
      </w:r>
      <w:proofErr w:type="spellEnd"/>
      <w:r w:rsidR="003342B0">
        <w:t xml:space="preserve"> </w:t>
      </w:r>
      <w:proofErr w:type="spellStart"/>
      <w:r w:rsidR="003342B0">
        <w:t>jenkins</w:t>
      </w:r>
      <w:proofErr w:type="spellEnd"/>
      <w:r w:rsidR="003342B0">
        <w:t>/</w:t>
      </w:r>
      <w:proofErr w:type="spellStart"/>
      <w:r w:rsidR="003342B0">
        <w:t>jenkins:lts</w:t>
      </w:r>
      <w:proofErr w:type="spellEnd"/>
      <w:r w:rsidR="003342B0">
        <w:t xml:space="preserve"> </w:t>
      </w:r>
      <w:r w:rsidR="003342B0">
        <w:sym w:font="Wingdings" w:char="F0E0"/>
      </w:r>
      <w:r w:rsidR="003342B0">
        <w:t xml:space="preserve"> run Jenkins in a container</w:t>
      </w:r>
    </w:p>
    <w:p w14:paraId="2A5309EF" w14:textId="77777777" w:rsidR="003342B0" w:rsidRDefault="003342B0" w:rsidP="003342B0">
      <w:pPr>
        <w:pStyle w:val="ListParagraph"/>
        <w:numPr>
          <w:ilvl w:val="0"/>
          <w:numId w:val="9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</w:t>
      </w:r>
      <w:r>
        <w:sym w:font="Wingdings" w:char="F0E0"/>
      </w:r>
      <w:r>
        <w:t xml:space="preserve"> get the </w:t>
      </w:r>
      <w:proofErr w:type="spellStart"/>
      <w:r>
        <w:t>containerIdd</w:t>
      </w:r>
      <w:proofErr w:type="spellEnd"/>
    </w:p>
    <w:p w14:paraId="4EB0DDAE" w14:textId="77777777" w:rsidR="003342B0" w:rsidRDefault="003342B0" w:rsidP="003342B0">
      <w:pPr>
        <w:pStyle w:val="ListParagraph"/>
        <w:numPr>
          <w:ilvl w:val="0"/>
          <w:numId w:val="9"/>
        </w:numPr>
      </w:pPr>
      <w:proofErr w:type="spellStart"/>
      <w:r>
        <w:t>docker</w:t>
      </w:r>
      <w:proofErr w:type="spellEnd"/>
      <w:r>
        <w:t xml:space="preserve"> logs &lt;</w:t>
      </w:r>
      <w:proofErr w:type="spellStart"/>
      <w:r>
        <w:t>containerId</w:t>
      </w:r>
      <w:proofErr w:type="spellEnd"/>
      <w:r>
        <w:t xml:space="preserve">&gt; </w:t>
      </w:r>
      <w:r>
        <w:sym w:font="Wingdings" w:char="F0E0"/>
      </w:r>
      <w:r>
        <w:t xml:space="preserve"> get the </w:t>
      </w:r>
      <w:proofErr w:type="spellStart"/>
      <w:r>
        <w:t>initialAdminPassword</w:t>
      </w:r>
      <w:proofErr w:type="spellEnd"/>
      <w:r>
        <w:t xml:space="preserve"> by checking logs</w:t>
      </w:r>
      <w:r>
        <w:br/>
        <w:t xml:space="preserve">or </w:t>
      </w:r>
      <w:r>
        <w:br/>
      </w:r>
      <w:proofErr w:type="spellStart"/>
      <w:r>
        <w:t>docker</w:t>
      </w:r>
      <w:proofErr w:type="spellEnd"/>
      <w:r>
        <w:t xml:space="preserve"> exec &lt;</w:t>
      </w:r>
      <w:proofErr w:type="spellStart"/>
      <w:r>
        <w:t>containerId</w:t>
      </w:r>
      <w:proofErr w:type="spellEnd"/>
      <w:r>
        <w:t>&gt; cat /</w:t>
      </w:r>
      <w:proofErr w:type="spellStart"/>
      <w:r>
        <w:t>var</w:t>
      </w:r>
      <w:proofErr w:type="spellEnd"/>
      <w:r>
        <w:t>/</w:t>
      </w:r>
      <w:proofErr w:type="spellStart"/>
      <w:r>
        <w:t>jenkins_home</w:t>
      </w:r>
      <w:proofErr w:type="spellEnd"/>
      <w:r>
        <w:t>/secrets/</w:t>
      </w:r>
      <w:proofErr w:type="spellStart"/>
      <w:r>
        <w:t>initialAdminPassword</w:t>
      </w:r>
      <w:proofErr w:type="spellEnd"/>
    </w:p>
    <w:p w14:paraId="72353D77" w14:textId="77777777" w:rsidR="003342B0" w:rsidRDefault="003342B0" w:rsidP="003342B0">
      <w:pPr>
        <w:pStyle w:val="ListParagraph"/>
        <w:numPr>
          <w:ilvl w:val="0"/>
          <w:numId w:val="9"/>
        </w:numPr>
      </w:pPr>
      <w:r>
        <w:t>Open `localhost:8080` in the browser</w:t>
      </w:r>
    </w:p>
    <w:p w14:paraId="7F83F596" w14:textId="77777777" w:rsidR="003342B0" w:rsidRDefault="003342B0" w:rsidP="003342B0">
      <w:pPr>
        <w:pStyle w:val="ListParagraph"/>
        <w:numPr>
          <w:ilvl w:val="0"/>
          <w:numId w:val="9"/>
        </w:numPr>
      </w:pPr>
      <w:r>
        <w:t xml:space="preserve">Paste the copied </w:t>
      </w:r>
      <w:proofErr w:type="spellStart"/>
      <w:r>
        <w:t>initialAdminPassword</w:t>
      </w:r>
      <w:proofErr w:type="spellEnd"/>
    </w:p>
    <w:p w14:paraId="04718956" w14:textId="77777777" w:rsidR="003342B0" w:rsidRDefault="003342B0" w:rsidP="003342B0">
      <w:pPr>
        <w:pStyle w:val="ListParagraph"/>
        <w:numPr>
          <w:ilvl w:val="0"/>
          <w:numId w:val="9"/>
        </w:numPr>
      </w:pPr>
      <w:r>
        <w:t>Install the suggested plugins</w:t>
      </w:r>
    </w:p>
    <w:p w14:paraId="12AE55E0" w14:textId="77777777" w:rsidR="003342B0" w:rsidRDefault="003342B0" w:rsidP="003342B0">
      <w:pPr>
        <w:pStyle w:val="ListParagraph"/>
        <w:numPr>
          <w:ilvl w:val="0"/>
          <w:numId w:val="9"/>
        </w:numPr>
      </w:pPr>
      <w:r>
        <w:t>Create the first admin user</w:t>
      </w:r>
    </w:p>
    <w:p w14:paraId="45213D9A" w14:textId="485C997C" w:rsidR="003342B0" w:rsidRDefault="003342B0" w:rsidP="003342B0">
      <w:pPr>
        <w:ind w:left="284"/>
      </w:pPr>
      <w:r>
        <w:t>Jenkins is now ready to be used</w:t>
      </w:r>
      <w:r w:rsidR="00111214">
        <w:t xml:space="preserve">. You may install any required plugins or </w:t>
      </w:r>
      <w:r w:rsidR="007D322C">
        <w:t>configure jobs</w:t>
      </w:r>
      <w:r w:rsidR="00111214">
        <w:t>.</w:t>
      </w:r>
    </w:p>
    <w:p w14:paraId="22A45661" w14:textId="375DFADB" w:rsidR="00111214" w:rsidRDefault="00111214" w:rsidP="00111214"/>
    <w:p w14:paraId="2B6D6B31" w14:textId="36A30A25" w:rsidR="0057210C" w:rsidRDefault="0057210C" w:rsidP="0057210C">
      <w:pPr>
        <w:pStyle w:val="Heading1"/>
        <w:ind w:left="0"/>
      </w:pPr>
      <w:bookmarkStart w:id="6" w:name="_Toc202970608"/>
      <w:r>
        <w:t>6. Job Types in Jenkins</w:t>
      </w:r>
      <w:bookmarkEnd w:id="6"/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126"/>
        <w:gridCol w:w="3769"/>
        <w:gridCol w:w="3376"/>
      </w:tblGrid>
      <w:tr w:rsidR="004D024B" w:rsidRPr="0057210C" w14:paraId="39F6AF30" w14:textId="77777777" w:rsidTr="004D024B">
        <w:trPr>
          <w:trHeight w:val="384"/>
        </w:trPr>
        <w:tc>
          <w:tcPr>
            <w:tcW w:w="2126" w:type="dxa"/>
            <w:vAlign w:val="center"/>
            <w:hideMark/>
          </w:tcPr>
          <w:p w14:paraId="2082E0B2" w14:textId="791A33C1" w:rsidR="004D024B" w:rsidRPr="002F2DA3" w:rsidRDefault="004D024B" w:rsidP="004D024B">
            <w:pPr>
              <w:jc w:val="center"/>
              <w:rPr>
                <w:b/>
                <w:lang w:val="en-IN"/>
              </w:rPr>
            </w:pPr>
            <w:r w:rsidRPr="002F2DA3">
              <w:rPr>
                <w:b/>
              </w:rPr>
              <w:t>Project Type</w:t>
            </w:r>
          </w:p>
        </w:tc>
        <w:tc>
          <w:tcPr>
            <w:tcW w:w="3769" w:type="dxa"/>
            <w:vAlign w:val="center"/>
            <w:hideMark/>
          </w:tcPr>
          <w:p w14:paraId="57F2BD5E" w14:textId="2BC2E5B1" w:rsidR="004D024B" w:rsidRPr="002F2DA3" w:rsidRDefault="004D024B" w:rsidP="004D024B">
            <w:pPr>
              <w:jc w:val="center"/>
              <w:rPr>
                <w:b/>
                <w:lang w:val="en-IN"/>
              </w:rPr>
            </w:pPr>
            <w:r w:rsidRPr="002F2DA3">
              <w:rPr>
                <w:b/>
              </w:rPr>
              <w:t>Use Case</w:t>
            </w:r>
          </w:p>
        </w:tc>
        <w:tc>
          <w:tcPr>
            <w:tcW w:w="3376" w:type="dxa"/>
            <w:vAlign w:val="center"/>
            <w:hideMark/>
          </w:tcPr>
          <w:p w14:paraId="16579B8A" w14:textId="66169908" w:rsidR="004D024B" w:rsidRPr="002F2DA3" w:rsidRDefault="004D024B" w:rsidP="004D024B">
            <w:pPr>
              <w:jc w:val="center"/>
              <w:rPr>
                <w:b/>
                <w:lang w:val="en-IN"/>
              </w:rPr>
            </w:pPr>
            <w:r w:rsidRPr="002F2DA3">
              <w:rPr>
                <w:b/>
              </w:rPr>
              <w:t>Example Workflow</w:t>
            </w:r>
          </w:p>
        </w:tc>
      </w:tr>
      <w:tr w:rsidR="004D024B" w:rsidRPr="0057210C" w14:paraId="3759460C" w14:textId="77777777" w:rsidTr="004D024B">
        <w:trPr>
          <w:trHeight w:val="701"/>
        </w:trPr>
        <w:tc>
          <w:tcPr>
            <w:tcW w:w="2126" w:type="dxa"/>
            <w:vAlign w:val="center"/>
            <w:hideMark/>
          </w:tcPr>
          <w:p w14:paraId="47AB84CD" w14:textId="042EDD82" w:rsidR="004D024B" w:rsidRPr="002F2DA3" w:rsidRDefault="004D024B" w:rsidP="002F2DA3">
            <w:pPr>
              <w:pStyle w:val="Heading2"/>
              <w:numPr>
                <w:ilvl w:val="0"/>
                <w:numId w:val="0"/>
              </w:numPr>
              <w:rPr>
                <w:lang w:val="en-IN"/>
              </w:rPr>
            </w:pPr>
            <w:bookmarkStart w:id="7" w:name="_Toc202970609"/>
            <w:r w:rsidRPr="002F2DA3">
              <w:t>Freestyle Projects</w:t>
            </w:r>
            <w:bookmarkEnd w:id="7"/>
          </w:p>
        </w:tc>
        <w:tc>
          <w:tcPr>
            <w:tcW w:w="3769" w:type="dxa"/>
            <w:vAlign w:val="center"/>
            <w:hideMark/>
          </w:tcPr>
          <w:p w14:paraId="1A128770" w14:textId="02FFB64A" w:rsidR="004D024B" w:rsidRPr="0057210C" w:rsidRDefault="004D024B" w:rsidP="004D024B">
            <w:pPr>
              <w:rPr>
                <w:lang w:val="en-IN"/>
              </w:rPr>
            </w:pPr>
            <w:r w:rsidRPr="00AB422C">
              <w:t>Simple, custom workflows with sequential steps</w:t>
            </w:r>
          </w:p>
        </w:tc>
        <w:tc>
          <w:tcPr>
            <w:tcW w:w="3376" w:type="dxa"/>
            <w:vAlign w:val="center"/>
            <w:hideMark/>
          </w:tcPr>
          <w:p w14:paraId="53E29ACB" w14:textId="68326ADA" w:rsidR="004D024B" w:rsidRPr="0057210C" w:rsidRDefault="004D024B" w:rsidP="004D024B">
            <w:pPr>
              <w:rPr>
                <w:lang w:val="en-IN"/>
              </w:rPr>
            </w:pPr>
            <w:r w:rsidRPr="00AB422C">
              <w:t>Code checkout → Test → Build → Push → Deploy</w:t>
            </w:r>
          </w:p>
        </w:tc>
      </w:tr>
      <w:tr w:rsidR="004D024B" w:rsidRPr="0057210C" w14:paraId="0290281F" w14:textId="77777777" w:rsidTr="004D024B">
        <w:trPr>
          <w:trHeight w:val="981"/>
        </w:trPr>
        <w:tc>
          <w:tcPr>
            <w:tcW w:w="2126" w:type="dxa"/>
            <w:vAlign w:val="center"/>
            <w:hideMark/>
          </w:tcPr>
          <w:p w14:paraId="76E10E33" w14:textId="601D5187" w:rsidR="004D024B" w:rsidRPr="002F2DA3" w:rsidRDefault="004D024B" w:rsidP="002F2DA3">
            <w:pPr>
              <w:pStyle w:val="Heading2"/>
              <w:numPr>
                <w:ilvl w:val="0"/>
                <w:numId w:val="0"/>
              </w:numPr>
              <w:rPr>
                <w:lang w:val="en-IN"/>
              </w:rPr>
            </w:pPr>
            <w:bookmarkStart w:id="8" w:name="_Toc202970610"/>
            <w:r w:rsidRPr="002F2DA3">
              <w:t>Pipeline Projects</w:t>
            </w:r>
            <w:bookmarkEnd w:id="8"/>
          </w:p>
        </w:tc>
        <w:tc>
          <w:tcPr>
            <w:tcW w:w="3769" w:type="dxa"/>
            <w:vAlign w:val="center"/>
            <w:hideMark/>
          </w:tcPr>
          <w:p w14:paraId="32EAC48C" w14:textId="6AEE01E8" w:rsidR="004D024B" w:rsidRPr="0057210C" w:rsidRDefault="004D024B" w:rsidP="004D024B">
            <w:pPr>
              <w:rPr>
                <w:lang w:val="en-IN"/>
              </w:rPr>
            </w:pPr>
            <w:r w:rsidRPr="00AB422C">
              <w:t>Complex, code-defined CI/CD pipelines</w:t>
            </w:r>
          </w:p>
        </w:tc>
        <w:tc>
          <w:tcPr>
            <w:tcW w:w="3376" w:type="dxa"/>
            <w:vAlign w:val="center"/>
            <w:hideMark/>
          </w:tcPr>
          <w:p w14:paraId="7382F8D0" w14:textId="7CF9A61E" w:rsidR="004D024B" w:rsidRPr="0057210C" w:rsidRDefault="004D024B" w:rsidP="004D024B">
            <w:pPr>
              <w:rPr>
                <w:lang w:val="en-IN"/>
              </w:rPr>
            </w:pPr>
            <w:r w:rsidRPr="00AB422C">
              <w:t>Multi-staged pipeline with conditional steps</w:t>
            </w:r>
          </w:p>
        </w:tc>
      </w:tr>
      <w:tr w:rsidR="004D024B" w:rsidRPr="0057210C" w14:paraId="7A170720" w14:textId="77777777" w:rsidTr="004D024B">
        <w:trPr>
          <w:trHeight w:val="693"/>
        </w:trPr>
        <w:tc>
          <w:tcPr>
            <w:tcW w:w="2126" w:type="dxa"/>
            <w:vAlign w:val="center"/>
            <w:hideMark/>
          </w:tcPr>
          <w:p w14:paraId="6F5FD7BE" w14:textId="1F6698C1" w:rsidR="004D024B" w:rsidRPr="002F2DA3" w:rsidRDefault="004D024B" w:rsidP="002F2DA3">
            <w:pPr>
              <w:pStyle w:val="Heading2"/>
              <w:numPr>
                <w:ilvl w:val="0"/>
                <w:numId w:val="0"/>
              </w:numPr>
              <w:rPr>
                <w:lang w:val="en-IN"/>
              </w:rPr>
            </w:pPr>
            <w:bookmarkStart w:id="9" w:name="_Toc202970611"/>
            <w:r w:rsidRPr="002F2DA3">
              <w:t>Multi</w:t>
            </w:r>
            <w:r w:rsidR="00A94F41" w:rsidRPr="002F2DA3">
              <w:t>-</w:t>
            </w:r>
            <w:r w:rsidRPr="002F2DA3">
              <w:t>branch Pipeline</w:t>
            </w:r>
            <w:bookmarkEnd w:id="9"/>
          </w:p>
        </w:tc>
        <w:tc>
          <w:tcPr>
            <w:tcW w:w="3769" w:type="dxa"/>
            <w:vAlign w:val="center"/>
            <w:hideMark/>
          </w:tcPr>
          <w:p w14:paraId="4AE493DA" w14:textId="6BA627DA" w:rsidR="004D024B" w:rsidRPr="0057210C" w:rsidRDefault="004D024B" w:rsidP="004D024B">
            <w:pPr>
              <w:rPr>
                <w:lang w:val="en-IN"/>
              </w:rPr>
            </w:pPr>
            <w:r w:rsidRPr="00AB422C">
              <w:t>Automated branch management for continuous development</w:t>
            </w:r>
          </w:p>
        </w:tc>
        <w:tc>
          <w:tcPr>
            <w:tcW w:w="3376" w:type="dxa"/>
            <w:vAlign w:val="center"/>
            <w:hideMark/>
          </w:tcPr>
          <w:p w14:paraId="3E08FE78" w14:textId="0A01A811" w:rsidR="004D024B" w:rsidRPr="0057210C" w:rsidRDefault="004D024B" w:rsidP="004D024B">
            <w:pPr>
              <w:rPr>
                <w:lang w:val="en-IN"/>
              </w:rPr>
            </w:pPr>
            <w:r w:rsidRPr="00AB422C">
              <w:t>Auto-detect branches and trigger corresponding pipelines</w:t>
            </w:r>
          </w:p>
        </w:tc>
      </w:tr>
      <w:tr w:rsidR="004D024B" w:rsidRPr="0057210C" w14:paraId="109DCA37" w14:textId="77777777" w:rsidTr="004D024B">
        <w:trPr>
          <w:trHeight w:val="703"/>
        </w:trPr>
        <w:tc>
          <w:tcPr>
            <w:tcW w:w="2126" w:type="dxa"/>
            <w:vAlign w:val="center"/>
            <w:hideMark/>
          </w:tcPr>
          <w:p w14:paraId="6079460B" w14:textId="1E7B8D8F" w:rsidR="004D024B" w:rsidRPr="002F2DA3" w:rsidRDefault="004D024B" w:rsidP="002F2DA3">
            <w:pPr>
              <w:pStyle w:val="Heading2"/>
              <w:numPr>
                <w:ilvl w:val="0"/>
                <w:numId w:val="0"/>
              </w:numPr>
              <w:rPr>
                <w:lang w:val="en-IN"/>
              </w:rPr>
            </w:pPr>
            <w:bookmarkStart w:id="10" w:name="_Toc202970612"/>
            <w:r w:rsidRPr="002F2DA3">
              <w:t>Maven Projects</w:t>
            </w:r>
            <w:bookmarkEnd w:id="10"/>
          </w:p>
        </w:tc>
        <w:tc>
          <w:tcPr>
            <w:tcW w:w="3769" w:type="dxa"/>
            <w:vAlign w:val="center"/>
            <w:hideMark/>
          </w:tcPr>
          <w:p w14:paraId="2780F1BC" w14:textId="634139B6" w:rsidR="004D024B" w:rsidRPr="0057210C" w:rsidRDefault="004D024B" w:rsidP="004D024B">
            <w:pPr>
              <w:rPr>
                <w:lang w:val="en-IN"/>
              </w:rPr>
            </w:pPr>
            <w:r w:rsidRPr="00AB422C">
              <w:t>Java projects using Maven</w:t>
            </w:r>
          </w:p>
        </w:tc>
        <w:tc>
          <w:tcPr>
            <w:tcW w:w="3376" w:type="dxa"/>
            <w:vAlign w:val="center"/>
            <w:hideMark/>
          </w:tcPr>
          <w:p w14:paraId="18C675B1" w14:textId="0E219935" w:rsidR="004D024B" w:rsidRPr="0057210C" w:rsidRDefault="004D024B" w:rsidP="004D024B">
            <w:pPr>
              <w:rPr>
                <w:lang w:val="en-IN"/>
              </w:rPr>
            </w:pPr>
            <w:r w:rsidRPr="00AB422C">
              <w:t>Execute Maven commands based on pom.xml</w:t>
            </w:r>
          </w:p>
        </w:tc>
      </w:tr>
      <w:tr w:rsidR="004D024B" w:rsidRPr="0057210C" w14:paraId="610D2A2D" w14:textId="77777777" w:rsidTr="004D024B">
        <w:trPr>
          <w:trHeight w:val="703"/>
        </w:trPr>
        <w:tc>
          <w:tcPr>
            <w:tcW w:w="2126" w:type="dxa"/>
            <w:vAlign w:val="center"/>
            <w:hideMark/>
          </w:tcPr>
          <w:p w14:paraId="10635B54" w14:textId="10AF7D17" w:rsidR="004D024B" w:rsidRPr="002F2DA3" w:rsidRDefault="004D024B" w:rsidP="002F2DA3">
            <w:pPr>
              <w:pStyle w:val="Heading2"/>
              <w:numPr>
                <w:ilvl w:val="0"/>
                <w:numId w:val="0"/>
              </w:numPr>
              <w:rPr>
                <w:lang w:val="en-IN"/>
              </w:rPr>
            </w:pPr>
            <w:bookmarkStart w:id="11" w:name="_Toc202970613"/>
            <w:r w:rsidRPr="002F2DA3">
              <w:t>Multi-Configuration</w:t>
            </w:r>
            <w:bookmarkEnd w:id="11"/>
          </w:p>
        </w:tc>
        <w:tc>
          <w:tcPr>
            <w:tcW w:w="3769" w:type="dxa"/>
            <w:vAlign w:val="center"/>
            <w:hideMark/>
          </w:tcPr>
          <w:p w14:paraId="4EB35399" w14:textId="422A0C96" w:rsidR="004D024B" w:rsidRPr="0057210C" w:rsidRDefault="004D024B" w:rsidP="004D024B">
            <w:pPr>
              <w:rPr>
                <w:lang w:val="en-IN"/>
              </w:rPr>
            </w:pPr>
            <w:r w:rsidRPr="00AB422C">
              <w:t>Running builds across multiple configurations</w:t>
            </w:r>
          </w:p>
        </w:tc>
        <w:tc>
          <w:tcPr>
            <w:tcW w:w="3376" w:type="dxa"/>
            <w:vAlign w:val="center"/>
            <w:hideMark/>
          </w:tcPr>
          <w:p w14:paraId="509AE342" w14:textId="251317E7" w:rsidR="004D024B" w:rsidRPr="0057210C" w:rsidRDefault="004D024B" w:rsidP="004D024B">
            <w:pPr>
              <w:rPr>
                <w:lang w:val="en-IN"/>
              </w:rPr>
            </w:pPr>
            <w:r w:rsidRPr="00AB422C">
              <w:t>Testing various environments and parameter combinations</w:t>
            </w:r>
          </w:p>
        </w:tc>
      </w:tr>
      <w:tr w:rsidR="004D024B" w:rsidRPr="0057210C" w14:paraId="19C50DEF" w14:textId="77777777" w:rsidTr="004D024B">
        <w:trPr>
          <w:trHeight w:val="968"/>
        </w:trPr>
        <w:tc>
          <w:tcPr>
            <w:tcW w:w="2126" w:type="dxa"/>
            <w:vAlign w:val="center"/>
            <w:hideMark/>
          </w:tcPr>
          <w:p w14:paraId="5117D9F6" w14:textId="5E89AD84" w:rsidR="004D024B" w:rsidRPr="002F2DA3" w:rsidRDefault="004D024B" w:rsidP="002F2DA3">
            <w:pPr>
              <w:pStyle w:val="Heading2"/>
              <w:numPr>
                <w:ilvl w:val="0"/>
                <w:numId w:val="0"/>
              </w:numPr>
              <w:rPr>
                <w:lang w:val="en-IN"/>
              </w:rPr>
            </w:pPr>
            <w:bookmarkStart w:id="12" w:name="_Toc202970614"/>
            <w:r w:rsidRPr="002F2DA3">
              <w:t>Organization Folders</w:t>
            </w:r>
            <w:bookmarkEnd w:id="12"/>
          </w:p>
        </w:tc>
        <w:tc>
          <w:tcPr>
            <w:tcW w:w="3769" w:type="dxa"/>
            <w:vAlign w:val="center"/>
            <w:hideMark/>
          </w:tcPr>
          <w:p w14:paraId="1B119580" w14:textId="43556609" w:rsidR="004D024B" w:rsidRPr="0057210C" w:rsidRDefault="004D024B" w:rsidP="004D024B">
            <w:pPr>
              <w:rPr>
                <w:lang w:val="en-IN"/>
              </w:rPr>
            </w:pPr>
            <w:r w:rsidRPr="00AB422C">
              <w:t>Hierarchical organization of projects</w:t>
            </w:r>
          </w:p>
        </w:tc>
        <w:tc>
          <w:tcPr>
            <w:tcW w:w="3376" w:type="dxa"/>
            <w:vAlign w:val="center"/>
            <w:hideMark/>
          </w:tcPr>
          <w:p w14:paraId="0CA10EE5" w14:textId="0CED7A74" w:rsidR="004D024B" w:rsidRPr="0057210C" w:rsidRDefault="004D024B" w:rsidP="004D024B">
            <w:pPr>
              <w:rPr>
                <w:lang w:val="en-IN"/>
              </w:rPr>
            </w:pPr>
            <w:r w:rsidRPr="00AB422C">
              <w:t>Grouping projects for clearer management in large environments</w:t>
            </w:r>
          </w:p>
        </w:tc>
      </w:tr>
    </w:tbl>
    <w:p w14:paraId="27C8FF6A" w14:textId="169B5C52" w:rsidR="0057210C" w:rsidRDefault="0057210C" w:rsidP="0057210C"/>
    <w:p w14:paraId="773C4BCE" w14:textId="77777777" w:rsidR="00DB0BB9" w:rsidRDefault="00447E5D" w:rsidP="00DB0BB9">
      <w:pPr>
        <w:pStyle w:val="Heading1"/>
        <w:ind w:left="0"/>
      </w:pPr>
      <w:bookmarkStart w:id="13" w:name="_Toc202970615"/>
      <w:r>
        <w:t xml:space="preserve">7. </w:t>
      </w:r>
      <w:r w:rsidR="00DB0BB9">
        <w:t>Jenkins Pipeline</w:t>
      </w:r>
      <w:bookmarkEnd w:id="13"/>
    </w:p>
    <w:p w14:paraId="320B623D" w14:textId="37E06CED" w:rsidR="00DB0BB9" w:rsidRDefault="00DB0BB9" w:rsidP="00DB0BB9">
      <w:pPr>
        <w:pStyle w:val="Heading2"/>
        <w:rPr>
          <w:lang w:val="en-IN"/>
        </w:rPr>
      </w:pPr>
      <w:bookmarkStart w:id="14" w:name="_Toc202970616"/>
      <w:r>
        <w:rPr>
          <w:lang w:val="en-IN"/>
        </w:rPr>
        <w:t>What is Pipeline?</w:t>
      </w:r>
      <w:bookmarkEnd w:id="14"/>
    </w:p>
    <w:p w14:paraId="2ED89DE5" w14:textId="468139D9" w:rsidR="00DB0BB9" w:rsidRPr="00DB0BB9" w:rsidRDefault="00DB0BB9" w:rsidP="00DB0BB9">
      <w:pPr>
        <w:pStyle w:val="ListParagraph"/>
        <w:numPr>
          <w:ilvl w:val="0"/>
          <w:numId w:val="13"/>
        </w:numPr>
        <w:ind w:left="1080"/>
        <w:rPr>
          <w:lang w:val="en-IN"/>
        </w:rPr>
      </w:pPr>
      <w:r w:rsidRPr="00DB0BB9">
        <w:rPr>
          <w:lang w:val="en-IN"/>
        </w:rPr>
        <w:t xml:space="preserve">Jenkins Pipeline is a suite of plugins that supports implementing and integrating continuous delivery pipelines into Jenkins. </w:t>
      </w:r>
    </w:p>
    <w:p w14:paraId="24CB7398" w14:textId="6D0569C0" w:rsidR="00DB0BB9" w:rsidRPr="00DB0BB9" w:rsidRDefault="00DB0BB9" w:rsidP="00DB0BB9">
      <w:pPr>
        <w:pStyle w:val="ListParagraph"/>
        <w:numPr>
          <w:ilvl w:val="0"/>
          <w:numId w:val="13"/>
        </w:numPr>
        <w:ind w:left="1080"/>
        <w:rPr>
          <w:lang w:val="en-IN"/>
        </w:rPr>
      </w:pPr>
      <w:r w:rsidRPr="00DB0BB9">
        <w:rPr>
          <w:lang w:val="en-IN"/>
        </w:rPr>
        <w:t xml:space="preserve">The definition of a Jenkins Pipeline is written into a text file (called a </w:t>
      </w:r>
      <w:proofErr w:type="spellStart"/>
      <w:r w:rsidRPr="00DB0BB9">
        <w:rPr>
          <w:lang w:val="en-IN"/>
        </w:rPr>
        <w:t>Jenkinsfile</w:t>
      </w:r>
      <w:proofErr w:type="spellEnd"/>
      <w:r w:rsidRPr="00DB0BB9">
        <w:rPr>
          <w:lang w:val="en-IN"/>
        </w:rPr>
        <w:t xml:space="preserve">) which in turn can be committed to a project’s source control repository. </w:t>
      </w:r>
    </w:p>
    <w:p w14:paraId="4EEBA53A" w14:textId="62DECBEA" w:rsidR="00DB0BB9" w:rsidRDefault="00DB0BB9" w:rsidP="008C00F6">
      <w:pPr>
        <w:pStyle w:val="ListParagraph"/>
        <w:numPr>
          <w:ilvl w:val="0"/>
          <w:numId w:val="13"/>
        </w:numPr>
        <w:ind w:left="1080"/>
        <w:rPr>
          <w:lang w:val="en-IN"/>
        </w:rPr>
      </w:pPr>
      <w:r w:rsidRPr="00DB0BB9">
        <w:rPr>
          <w:lang w:val="en-IN"/>
        </w:rPr>
        <w:t>This is the f</w:t>
      </w:r>
      <w:r w:rsidR="007C4FA6">
        <w:rPr>
          <w:lang w:val="en-IN"/>
        </w:rPr>
        <w:t>oundation of "Pipeline-as-code",</w:t>
      </w:r>
      <w:r w:rsidRPr="00DB0BB9">
        <w:rPr>
          <w:lang w:val="en-IN"/>
        </w:rPr>
        <w:t xml:space="preserve"> treating the CD pipeline as a part of the application to be versioned and reviewed like any other code.</w:t>
      </w:r>
    </w:p>
    <w:p w14:paraId="7178FFB7" w14:textId="77777777" w:rsidR="004D024B" w:rsidRPr="004D024B" w:rsidRDefault="004D024B" w:rsidP="004D024B">
      <w:pPr>
        <w:rPr>
          <w:lang w:val="en-IN"/>
        </w:rPr>
      </w:pPr>
    </w:p>
    <w:p w14:paraId="7A348383" w14:textId="1BBAE782" w:rsidR="004D024B" w:rsidRDefault="00DB0BB9" w:rsidP="004D024B">
      <w:pPr>
        <w:pStyle w:val="Heading2"/>
        <w:rPr>
          <w:lang w:val="en-IN"/>
        </w:rPr>
      </w:pPr>
      <w:bookmarkStart w:id="15" w:name="_Toc202970617"/>
      <w:r>
        <w:rPr>
          <w:lang w:val="en-IN"/>
        </w:rPr>
        <w:lastRenderedPageBreak/>
        <w:t>Key c</w:t>
      </w:r>
      <w:r w:rsidRPr="00DB0BB9">
        <w:rPr>
          <w:lang w:val="en-IN"/>
        </w:rPr>
        <w:t>oncepts</w:t>
      </w:r>
      <w:bookmarkEnd w:id="15"/>
    </w:p>
    <w:p w14:paraId="1BF7C4F0" w14:textId="77777777" w:rsidR="004D024B" w:rsidRPr="004D024B" w:rsidRDefault="004D024B" w:rsidP="004D024B">
      <w:pPr>
        <w:rPr>
          <w:lang w:val="en-IN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174"/>
        <w:gridCol w:w="6379"/>
      </w:tblGrid>
      <w:tr w:rsidR="008C00F6" w:rsidRPr="008C00F6" w14:paraId="2C17E328" w14:textId="77777777" w:rsidTr="004D024B">
        <w:trPr>
          <w:trHeight w:val="423"/>
        </w:trPr>
        <w:tc>
          <w:tcPr>
            <w:tcW w:w="1032" w:type="dxa"/>
            <w:vAlign w:val="center"/>
            <w:hideMark/>
          </w:tcPr>
          <w:p w14:paraId="6820A41B" w14:textId="4F1C2402" w:rsidR="008C00F6" w:rsidRPr="008C00F6" w:rsidRDefault="008C00F6" w:rsidP="008C00F6">
            <w:pPr>
              <w:ind w:left="131"/>
              <w:rPr>
                <w:lang w:val="en-IN"/>
              </w:rPr>
            </w:pPr>
            <w:r w:rsidRPr="008C00F6">
              <w:rPr>
                <w:b/>
                <w:bCs/>
                <w:lang w:val="en-IN"/>
              </w:rPr>
              <w:t>Pipeline</w:t>
            </w:r>
          </w:p>
        </w:tc>
        <w:tc>
          <w:tcPr>
            <w:tcW w:w="0" w:type="auto"/>
            <w:vAlign w:val="center"/>
            <w:hideMark/>
          </w:tcPr>
          <w:p w14:paraId="47448E67" w14:textId="77777777" w:rsidR="008C00F6" w:rsidRPr="008C00F6" w:rsidRDefault="008C00F6" w:rsidP="008C00F6">
            <w:pPr>
              <w:ind w:left="131"/>
              <w:rPr>
                <w:lang w:val="en-IN"/>
              </w:rPr>
            </w:pPr>
            <w:r w:rsidRPr="008C00F6">
              <w:rPr>
                <w:lang w:val="en-IN"/>
              </w:rPr>
              <w:t>A user-defined model of a Continuous Delivery (CD) pipeline.</w:t>
            </w:r>
          </w:p>
        </w:tc>
      </w:tr>
      <w:tr w:rsidR="008C00F6" w:rsidRPr="008C00F6" w14:paraId="1FF6726F" w14:textId="77777777" w:rsidTr="004D024B">
        <w:trPr>
          <w:trHeight w:val="428"/>
        </w:trPr>
        <w:tc>
          <w:tcPr>
            <w:tcW w:w="1032" w:type="dxa"/>
            <w:vAlign w:val="center"/>
            <w:hideMark/>
          </w:tcPr>
          <w:p w14:paraId="2B7231ED" w14:textId="77777777" w:rsidR="008C00F6" w:rsidRPr="008C00F6" w:rsidRDefault="008C00F6" w:rsidP="008C00F6">
            <w:pPr>
              <w:ind w:left="131"/>
              <w:rPr>
                <w:lang w:val="en-IN"/>
              </w:rPr>
            </w:pPr>
            <w:r w:rsidRPr="008C00F6">
              <w:rPr>
                <w:b/>
                <w:bCs/>
                <w:lang w:val="en-IN"/>
              </w:rPr>
              <w:t>Node</w:t>
            </w:r>
          </w:p>
        </w:tc>
        <w:tc>
          <w:tcPr>
            <w:tcW w:w="0" w:type="auto"/>
            <w:vAlign w:val="center"/>
            <w:hideMark/>
          </w:tcPr>
          <w:p w14:paraId="56F21402" w14:textId="77777777" w:rsidR="008C00F6" w:rsidRPr="008C00F6" w:rsidRDefault="008C00F6" w:rsidP="008C00F6">
            <w:pPr>
              <w:ind w:left="131"/>
              <w:rPr>
                <w:lang w:val="en-IN"/>
              </w:rPr>
            </w:pPr>
            <w:r w:rsidRPr="008C00F6">
              <w:rPr>
                <w:lang w:val="en-IN"/>
              </w:rPr>
              <w:t>A machine where Jenkins runs.</w:t>
            </w:r>
          </w:p>
        </w:tc>
      </w:tr>
      <w:tr w:rsidR="008C00F6" w:rsidRPr="008C00F6" w14:paraId="750E7DB8" w14:textId="47D55087" w:rsidTr="004D024B">
        <w:trPr>
          <w:trHeight w:val="431"/>
        </w:trPr>
        <w:tc>
          <w:tcPr>
            <w:tcW w:w="1032" w:type="dxa"/>
            <w:vAlign w:val="center"/>
            <w:hideMark/>
          </w:tcPr>
          <w:p w14:paraId="4C90E0C5" w14:textId="77777777" w:rsidR="008C00F6" w:rsidRPr="008C00F6" w:rsidRDefault="008C00F6" w:rsidP="008C00F6">
            <w:pPr>
              <w:ind w:left="131"/>
              <w:rPr>
                <w:lang w:val="en-IN"/>
              </w:rPr>
            </w:pPr>
            <w:r w:rsidRPr="008C00F6">
              <w:rPr>
                <w:b/>
                <w:bCs/>
                <w:lang w:val="en-IN"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6D0BB43D" w14:textId="77777777" w:rsidR="008C00F6" w:rsidRPr="008C00F6" w:rsidRDefault="008C00F6" w:rsidP="008C00F6">
            <w:pPr>
              <w:ind w:left="131"/>
              <w:rPr>
                <w:lang w:val="en-IN"/>
              </w:rPr>
            </w:pPr>
            <w:r w:rsidRPr="008C00F6">
              <w:rPr>
                <w:lang w:val="en-IN"/>
              </w:rPr>
              <w:t>A block that defines a segment of the pipeline.</w:t>
            </w:r>
          </w:p>
        </w:tc>
      </w:tr>
      <w:tr w:rsidR="008C00F6" w:rsidRPr="008C00F6" w14:paraId="549A5A62" w14:textId="77777777" w:rsidTr="004D024B">
        <w:trPr>
          <w:trHeight w:val="422"/>
        </w:trPr>
        <w:tc>
          <w:tcPr>
            <w:tcW w:w="1032" w:type="dxa"/>
            <w:vAlign w:val="center"/>
            <w:hideMark/>
          </w:tcPr>
          <w:p w14:paraId="47F9FBE5" w14:textId="77777777" w:rsidR="008C00F6" w:rsidRPr="008C00F6" w:rsidRDefault="008C00F6" w:rsidP="008C00F6">
            <w:pPr>
              <w:ind w:left="131"/>
              <w:rPr>
                <w:lang w:val="en-IN"/>
              </w:rPr>
            </w:pPr>
            <w:r w:rsidRPr="008C00F6">
              <w:rPr>
                <w:b/>
                <w:bCs/>
                <w:lang w:val="en-IN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C416A5D" w14:textId="34482765" w:rsidR="008C00F6" w:rsidRPr="008C00F6" w:rsidRDefault="008C00F6" w:rsidP="008C00F6">
            <w:pPr>
              <w:ind w:left="131"/>
              <w:rPr>
                <w:lang w:val="en-IN"/>
              </w:rPr>
            </w:pPr>
            <w:r w:rsidRPr="008C00F6">
              <w:rPr>
                <w:lang w:val="en-IN"/>
              </w:rPr>
              <w:t>A single task that is executed within a stage.</w:t>
            </w:r>
          </w:p>
        </w:tc>
      </w:tr>
    </w:tbl>
    <w:p w14:paraId="494650AD" w14:textId="77777777" w:rsidR="004D024B" w:rsidRDefault="004D024B" w:rsidP="004D024B">
      <w:pPr>
        <w:rPr>
          <w:lang w:val="en-IN"/>
        </w:rPr>
      </w:pPr>
    </w:p>
    <w:p w14:paraId="61B96A4C" w14:textId="214759A2" w:rsidR="00DB0BB9" w:rsidRPr="00DB0BB9" w:rsidRDefault="00DB0BB9" w:rsidP="00DB0BB9">
      <w:pPr>
        <w:pStyle w:val="Heading2"/>
        <w:rPr>
          <w:lang w:val="en-IN"/>
        </w:rPr>
      </w:pPr>
      <w:bookmarkStart w:id="16" w:name="_Toc202970618"/>
      <w:r>
        <w:rPr>
          <w:lang w:val="en-IN"/>
        </w:rPr>
        <w:t>Syntax</w:t>
      </w:r>
      <w:bookmarkEnd w:id="16"/>
    </w:p>
    <w:p w14:paraId="439B0762" w14:textId="77777777" w:rsidR="00DB0BB9" w:rsidRDefault="00DB0BB9" w:rsidP="00DB0BB9">
      <w:pPr>
        <w:ind w:left="720"/>
        <w:rPr>
          <w:lang w:val="en-IN"/>
        </w:rPr>
      </w:pPr>
      <w:r w:rsidRPr="00DB0BB9">
        <w:rPr>
          <w:lang w:val="en-IN"/>
        </w:rPr>
        <w:t xml:space="preserve">A </w:t>
      </w:r>
      <w:proofErr w:type="spellStart"/>
      <w:r w:rsidRPr="00DB0BB9">
        <w:rPr>
          <w:lang w:val="en-IN"/>
        </w:rPr>
        <w:t>Jenkinsfile</w:t>
      </w:r>
      <w:proofErr w:type="spellEnd"/>
      <w:r w:rsidRPr="00DB0BB9">
        <w:rPr>
          <w:lang w:val="en-IN"/>
        </w:rPr>
        <w:t xml:space="preserve"> can be wri</w:t>
      </w:r>
      <w:r>
        <w:rPr>
          <w:lang w:val="en-IN"/>
        </w:rPr>
        <w:t>tten using two types of syntax -</w:t>
      </w:r>
      <w:r w:rsidRPr="00DB0BB9">
        <w:rPr>
          <w:lang w:val="en-IN"/>
        </w:rPr>
        <w:t xml:space="preserve"> Declarative and Scripted. </w:t>
      </w:r>
    </w:p>
    <w:p w14:paraId="02482A8D" w14:textId="0AC9C682" w:rsidR="00DB0BB9" w:rsidRPr="00DB0BB9" w:rsidRDefault="00DB0BB9" w:rsidP="00DB0BB9">
      <w:pPr>
        <w:pStyle w:val="ListParagraph"/>
        <w:numPr>
          <w:ilvl w:val="0"/>
          <w:numId w:val="12"/>
        </w:numPr>
        <w:ind w:left="1134"/>
        <w:rPr>
          <w:lang w:val="en-IN"/>
        </w:rPr>
      </w:pPr>
      <w:r w:rsidRPr="00DB0BB9">
        <w:rPr>
          <w:lang w:val="en-IN"/>
        </w:rPr>
        <w:t xml:space="preserve">Declarative Pipeline is designed to make writing and reading Pipelines easier and more structured. </w:t>
      </w:r>
      <w:r w:rsidR="0023510E">
        <w:rPr>
          <w:lang w:val="en-IN"/>
        </w:rPr>
        <w:t>[ Opinionated DSL ]</w:t>
      </w:r>
    </w:p>
    <w:p w14:paraId="212FD927" w14:textId="16CECDA2" w:rsidR="00DB0BB9" w:rsidRPr="00DB0BB9" w:rsidRDefault="00DB0BB9" w:rsidP="00DB0BB9">
      <w:pPr>
        <w:pStyle w:val="ListParagraph"/>
        <w:numPr>
          <w:ilvl w:val="0"/>
          <w:numId w:val="12"/>
        </w:numPr>
        <w:ind w:left="1134"/>
        <w:rPr>
          <w:lang w:val="en-IN"/>
        </w:rPr>
      </w:pPr>
      <w:r w:rsidRPr="00DB0BB9">
        <w:rPr>
          <w:lang w:val="en-IN"/>
        </w:rPr>
        <w:t>Scripted Pipeline provides more flexibility and control, allowing for more complex workflows.</w:t>
      </w:r>
      <w:r w:rsidR="0023510E">
        <w:rPr>
          <w:lang w:val="en-IN"/>
        </w:rPr>
        <w:t xml:space="preserve"> [ Groovy DSL ]</w:t>
      </w:r>
    </w:p>
    <w:p w14:paraId="0EC75736" w14:textId="501BCDC4" w:rsidR="00DB0BB9" w:rsidRDefault="00DB0BB9" w:rsidP="00DB0BB9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5"/>
        <w:gridCol w:w="4415"/>
      </w:tblGrid>
      <w:tr w:rsidR="00DB0BB9" w14:paraId="329931AB" w14:textId="77777777" w:rsidTr="00E4335D">
        <w:tc>
          <w:tcPr>
            <w:tcW w:w="4775" w:type="dxa"/>
          </w:tcPr>
          <w:p w14:paraId="16D0E196" w14:textId="5B10B7A2" w:rsidR="00DB0BB9" w:rsidRPr="00DB0BB9" w:rsidRDefault="00DB0BB9" w:rsidP="00DB0BB9">
            <w:pPr>
              <w:jc w:val="center"/>
              <w:rPr>
                <w:b/>
              </w:rPr>
            </w:pPr>
            <w:r w:rsidRPr="00DB0BB9">
              <w:rPr>
                <w:b/>
              </w:rPr>
              <w:t>Declarative Pipeline</w:t>
            </w:r>
          </w:p>
        </w:tc>
        <w:tc>
          <w:tcPr>
            <w:tcW w:w="4775" w:type="dxa"/>
            <w:tcBorders>
              <w:bottom w:val="single" w:sz="4" w:space="0" w:color="auto"/>
            </w:tcBorders>
          </w:tcPr>
          <w:p w14:paraId="666B0484" w14:textId="1F3E65F7" w:rsidR="00DB0BB9" w:rsidRPr="00DB0BB9" w:rsidRDefault="00DB0BB9" w:rsidP="00DB0BB9">
            <w:pPr>
              <w:jc w:val="center"/>
              <w:rPr>
                <w:b/>
              </w:rPr>
            </w:pPr>
            <w:r w:rsidRPr="00DB0BB9">
              <w:rPr>
                <w:b/>
              </w:rPr>
              <w:t>Scripted Pipeline</w:t>
            </w:r>
          </w:p>
        </w:tc>
      </w:tr>
      <w:tr w:rsidR="00DB0BB9" w14:paraId="3166CBFF" w14:textId="77777777" w:rsidTr="00E4335D">
        <w:trPr>
          <w:trHeight w:val="5322"/>
        </w:trPr>
        <w:tc>
          <w:tcPr>
            <w:tcW w:w="4775" w:type="dxa"/>
          </w:tcPr>
          <w:p w14:paraId="605D3DDC" w14:textId="77777777" w:rsidR="00DB0BB9" w:rsidRPr="00DB0BB9" w:rsidRDefault="00DB0BB9" w:rsidP="00DB0BB9">
            <w:pPr>
              <w:rPr>
                <w:rFonts w:ascii="Consolas" w:hAnsi="Consolas"/>
                <w:sz w:val="22"/>
              </w:rPr>
            </w:pPr>
            <w:r w:rsidRPr="00DB0BB9">
              <w:rPr>
                <w:rFonts w:ascii="Consolas" w:hAnsi="Consolas"/>
                <w:sz w:val="22"/>
              </w:rPr>
              <w:t>pipeline {</w:t>
            </w:r>
          </w:p>
          <w:p w14:paraId="741B0E3D" w14:textId="77777777" w:rsidR="00DB0BB9" w:rsidRPr="00DB0BB9" w:rsidRDefault="00DB0BB9" w:rsidP="00DB0BB9">
            <w:pPr>
              <w:rPr>
                <w:rFonts w:ascii="Consolas" w:hAnsi="Consolas"/>
                <w:sz w:val="22"/>
              </w:rPr>
            </w:pPr>
            <w:r w:rsidRPr="00DB0BB9">
              <w:rPr>
                <w:rFonts w:ascii="Consolas" w:hAnsi="Consolas"/>
                <w:sz w:val="22"/>
              </w:rPr>
              <w:t xml:space="preserve">    agent any</w:t>
            </w:r>
          </w:p>
          <w:p w14:paraId="4CFE3AE3" w14:textId="77777777" w:rsidR="00DB0BB9" w:rsidRPr="00DB0BB9" w:rsidRDefault="00DB0BB9" w:rsidP="00DB0BB9">
            <w:pPr>
              <w:rPr>
                <w:rFonts w:ascii="Consolas" w:hAnsi="Consolas"/>
                <w:sz w:val="22"/>
              </w:rPr>
            </w:pPr>
            <w:r w:rsidRPr="00DB0BB9">
              <w:rPr>
                <w:rFonts w:ascii="Consolas" w:hAnsi="Consolas"/>
                <w:sz w:val="22"/>
              </w:rPr>
              <w:t xml:space="preserve">    stages {</w:t>
            </w:r>
          </w:p>
          <w:p w14:paraId="5025F2B3" w14:textId="77777777" w:rsidR="00DB0BB9" w:rsidRPr="00DB0BB9" w:rsidRDefault="00DB0BB9" w:rsidP="00DB0BB9">
            <w:pPr>
              <w:rPr>
                <w:rFonts w:ascii="Consolas" w:hAnsi="Consolas"/>
                <w:sz w:val="22"/>
              </w:rPr>
            </w:pPr>
            <w:r w:rsidRPr="00DB0BB9">
              <w:rPr>
                <w:rFonts w:ascii="Consolas" w:hAnsi="Consolas"/>
                <w:sz w:val="22"/>
              </w:rPr>
              <w:t xml:space="preserve">        stage('Build') {</w:t>
            </w:r>
          </w:p>
          <w:p w14:paraId="5ADCADDE" w14:textId="77777777" w:rsidR="00DB0BB9" w:rsidRPr="00DB0BB9" w:rsidRDefault="00DB0BB9" w:rsidP="00DB0BB9">
            <w:pPr>
              <w:rPr>
                <w:rFonts w:ascii="Consolas" w:hAnsi="Consolas"/>
                <w:sz w:val="22"/>
              </w:rPr>
            </w:pPr>
            <w:r w:rsidRPr="00DB0BB9">
              <w:rPr>
                <w:rFonts w:ascii="Consolas" w:hAnsi="Consolas"/>
                <w:sz w:val="22"/>
              </w:rPr>
              <w:t xml:space="preserve">            steps {</w:t>
            </w:r>
          </w:p>
          <w:p w14:paraId="5F070C9E" w14:textId="77777777" w:rsidR="00DB0BB9" w:rsidRPr="00DB0BB9" w:rsidRDefault="00DB0BB9" w:rsidP="00DB0BB9">
            <w:pPr>
              <w:rPr>
                <w:rFonts w:ascii="Consolas" w:hAnsi="Consolas"/>
                <w:sz w:val="22"/>
              </w:rPr>
            </w:pPr>
            <w:r w:rsidRPr="00DB0BB9">
              <w:rPr>
                <w:rFonts w:ascii="Consolas" w:hAnsi="Consolas"/>
                <w:sz w:val="22"/>
              </w:rPr>
              <w:t xml:space="preserve">                //</w:t>
            </w:r>
          </w:p>
          <w:p w14:paraId="2C7BE39D" w14:textId="77777777" w:rsidR="00DB0BB9" w:rsidRPr="00DB0BB9" w:rsidRDefault="00DB0BB9" w:rsidP="00DB0BB9">
            <w:pPr>
              <w:rPr>
                <w:rFonts w:ascii="Consolas" w:hAnsi="Consolas"/>
                <w:sz w:val="22"/>
              </w:rPr>
            </w:pPr>
            <w:r w:rsidRPr="00DB0BB9">
              <w:rPr>
                <w:rFonts w:ascii="Consolas" w:hAnsi="Consolas"/>
                <w:sz w:val="22"/>
              </w:rPr>
              <w:t xml:space="preserve">            }</w:t>
            </w:r>
          </w:p>
          <w:p w14:paraId="27D7CC30" w14:textId="77777777" w:rsidR="00DB0BB9" w:rsidRPr="00DB0BB9" w:rsidRDefault="00DB0BB9" w:rsidP="00DB0BB9">
            <w:pPr>
              <w:rPr>
                <w:rFonts w:ascii="Consolas" w:hAnsi="Consolas"/>
                <w:sz w:val="22"/>
              </w:rPr>
            </w:pPr>
            <w:r w:rsidRPr="00DB0BB9">
              <w:rPr>
                <w:rFonts w:ascii="Consolas" w:hAnsi="Consolas"/>
                <w:sz w:val="22"/>
              </w:rPr>
              <w:t xml:space="preserve">        }</w:t>
            </w:r>
          </w:p>
          <w:p w14:paraId="1CC11239" w14:textId="77777777" w:rsidR="00DB0BB9" w:rsidRPr="00DB0BB9" w:rsidRDefault="00DB0BB9" w:rsidP="00DB0BB9">
            <w:pPr>
              <w:rPr>
                <w:rFonts w:ascii="Consolas" w:hAnsi="Consolas"/>
                <w:sz w:val="22"/>
              </w:rPr>
            </w:pPr>
            <w:r w:rsidRPr="00DB0BB9">
              <w:rPr>
                <w:rFonts w:ascii="Consolas" w:hAnsi="Consolas"/>
                <w:sz w:val="22"/>
              </w:rPr>
              <w:t xml:space="preserve">        stage('Test') {</w:t>
            </w:r>
          </w:p>
          <w:p w14:paraId="35E4E4CE" w14:textId="77777777" w:rsidR="00DB0BB9" w:rsidRPr="00DB0BB9" w:rsidRDefault="00DB0BB9" w:rsidP="00DB0BB9">
            <w:pPr>
              <w:rPr>
                <w:rFonts w:ascii="Consolas" w:hAnsi="Consolas"/>
                <w:sz w:val="22"/>
              </w:rPr>
            </w:pPr>
            <w:r w:rsidRPr="00DB0BB9">
              <w:rPr>
                <w:rFonts w:ascii="Consolas" w:hAnsi="Consolas"/>
                <w:sz w:val="22"/>
              </w:rPr>
              <w:t xml:space="preserve">            steps {</w:t>
            </w:r>
          </w:p>
          <w:p w14:paraId="292A9358" w14:textId="77777777" w:rsidR="00DB0BB9" w:rsidRPr="00DB0BB9" w:rsidRDefault="00DB0BB9" w:rsidP="00DB0BB9">
            <w:pPr>
              <w:rPr>
                <w:rFonts w:ascii="Consolas" w:hAnsi="Consolas"/>
                <w:sz w:val="22"/>
              </w:rPr>
            </w:pPr>
            <w:r w:rsidRPr="00DB0BB9">
              <w:rPr>
                <w:rFonts w:ascii="Consolas" w:hAnsi="Consolas"/>
                <w:sz w:val="22"/>
              </w:rPr>
              <w:t xml:space="preserve">                //</w:t>
            </w:r>
          </w:p>
          <w:p w14:paraId="61636F02" w14:textId="77777777" w:rsidR="00DB0BB9" w:rsidRPr="00DB0BB9" w:rsidRDefault="00DB0BB9" w:rsidP="00DB0BB9">
            <w:pPr>
              <w:rPr>
                <w:rFonts w:ascii="Consolas" w:hAnsi="Consolas"/>
                <w:sz w:val="22"/>
              </w:rPr>
            </w:pPr>
            <w:r w:rsidRPr="00DB0BB9">
              <w:rPr>
                <w:rFonts w:ascii="Consolas" w:hAnsi="Consolas"/>
                <w:sz w:val="22"/>
              </w:rPr>
              <w:t xml:space="preserve">            }</w:t>
            </w:r>
          </w:p>
          <w:p w14:paraId="3EA689FA" w14:textId="77777777" w:rsidR="00DB0BB9" w:rsidRPr="00DB0BB9" w:rsidRDefault="00DB0BB9" w:rsidP="00DB0BB9">
            <w:pPr>
              <w:rPr>
                <w:rFonts w:ascii="Consolas" w:hAnsi="Consolas"/>
                <w:sz w:val="22"/>
              </w:rPr>
            </w:pPr>
            <w:r w:rsidRPr="00DB0BB9">
              <w:rPr>
                <w:rFonts w:ascii="Consolas" w:hAnsi="Consolas"/>
                <w:sz w:val="22"/>
              </w:rPr>
              <w:t xml:space="preserve">        }</w:t>
            </w:r>
          </w:p>
          <w:p w14:paraId="16080507" w14:textId="77777777" w:rsidR="00DB0BB9" w:rsidRPr="00DB0BB9" w:rsidRDefault="00DB0BB9" w:rsidP="00DB0BB9">
            <w:pPr>
              <w:rPr>
                <w:rFonts w:ascii="Consolas" w:hAnsi="Consolas"/>
                <w:sz w:val="22"/>
              </w:rPr>
            </w:pPr>
            <w:r w:rsidRPr="00DB0BB9">
              <w:rPr>
                <w:rFonts w:ascii="Consolas" w:hAnsi="Consolas"/>
                <w:sz w:val="22"/>
              </w:rPr>
              <w:t xml:space="preserve">        stage('Deploy') {</w:t>
            </w:r>
          </w:p>
          <w:p w14:paraId="4CB5A2C7" w14:textId="77777777" w:rsidR="00DB0BB9" w:rsidRPr="00DB0BB9" w:rsidRDefault="00DB0BB9" w:rsidP="00DB0BB9">
            <w:pPr>
              <w:rPr>
                <w:rFonts w:ascii="Consolas" w:hAnsi="Consolas"/>
                <w:sz w:val="22"/>
              </w:rPr>
            </w:pPr>
            <w:r w:rsidRPr="00DB0BB9">
              <w:rPr>
                <w:rFonts w:ascii="Consolas" w:hAnsi="Consolas"/>
                <w:sz w:val="22"/>
              </w:rPr>
              <w:t xml:space="preserve">            steps {</w:t>
            </w:r>
          </w:p>
          <w:p w14:paraId="6F327FD6" w14:textId="77777777" w:rsidR="00DB0BB9" w:rsidRPr="00DB0BB9" w:rsidRDefault="00DB0BB9" w:rsidP="00DB0BB9">
            <w:pPr>
              <w:rPr>
                <w:rFonts w:ascii="Consolas" w:hAnsi="Consolas"/>
                <w:sz w:val="22"/>
              </w:rPr>
            </w:pPr>
            <w:r w:rsidRPr="00DB0BB9">
              <w:rPr>
                <w:rFonts w:ascii="Consolas" w:hAnsi="Consolas"/>
                <w:sz w:val="22"/>
              </w:rPr>
              <w:t xml:space="preserve">                //</w:t>
            </w:r>
          </w:p>
          <w:p w14:paraId="7F5F22E2" w14:textId="77777777" w:rsidR="00DB0BB9" w:rsidRPr="00DB0BB9" w:rsidRDefault="00DB0BB9" w:rsidP="00DB0BB9">
            <w:pPr>
              <w:rPr>
                <w:rFonts w:ascii="Consolas" w:hAnsi="Consolas"/>
                <w:sz w:val="22"/>
              </w:rPr>
            </w:pPr>
            <w:r w:rsidRPr="00DB0BB9">
              <w:rPr>
                <w:rFonts w:ascii="Consolas" w:hAnsi="Consolas"/>
                <w:sz w:val="22"/>
              </w:rPr>
              <w:t xml:space="preserve">            }</w:t>
            </w:r>
          </w:p>
          <w:p w14:paraId="7FCA38E6" w14:textId="77777777" w:rsidR="00DB0BB9" w:rsidRPr="00DB0BB9" w:rsidRDefault="00DB0BB9" w:rsidP="00DB0BB9">
            <w:pPr>
              <w:rPr>
                <w:rFonts w:ascii="Consolas" w:hAnsi="Consolas"/>
                <w:sz w:val="22"/>
              </w:rPr>
            </w:pPr>
            <w:r w:rsidRPr="00DB0BB9">
              <w:rPr>
                <w:rFonts w:ascii="Consolas" w:hAnsi="Consolas"/>
                <w:sz w:val="22"/>
              </w:rPr>
              <w:t xml:space="preserve">        }</w:t>
            </w:r>
          </w:p>
          <w:p w14:paraId="0BF5D90D" w14:textId="77777777" w:rsidR="00DB0BB9" w:rsidRPr="00DB0BB9" w:rsidRDefault="00DB0BB9" w:rsidP="00DB0BB9">
            <w:pPr>
              <w:rPr>
                <w:rFonts w:ascii="Consolas" w:hAnsi="Consolas"/>
                <w:sz w:val="22"/>
              </w:rPr>
            </w:pPr>
            <w:r w:rsidRPr="00DB0BB9">
              <w:rPr>
                <w:rFonts w:ascii="Consolas" w:hAnsi="Consolas"/>
                <w:sz w:val="22"/>
              </w:rPr>
              <w:t xml:space="preserve">    }</w:t>
            </w:r>
          </w:p>
          <w:p w14:paraId="3A132E4F" w14:textId="7194872F" w:rsidR="00DB0BB9" w:rsidRPr="00DB0BB9" w:rsidRDefault="00DB0BB9" w:rsidP="00DB0BB9">
            <w:pPr>
              <w:rPr>
                <w:rFonts w:ascii="Consolas" w:hAnsi="Consolas"/>
                <w:sz w:val="22"/>
              </w:rPr>
            </w:pPr>
            <w:r w:rsidRPr="00DB0BB9">
              <w:rPr>
                <w:rFonts w:ascii="Consolas" w:hAnsi="Consolas"/>
                <w:sz w:val="22"/>
              </w:rPr>
              <w:t>}</w:t>
            </w:r>
          </w:p>
        </w:tc>
        <w:tc>
          <w:tcPr>
            <w:tcW w:w="4775" w:type="dxa"/>
            <w:tcBorders>
              <w:bottom w:val="single" w:sz="4" w:space="0" w:color="auto"/>
            </w:tcBorders>
          </w:tcPr>
          <w:p w14:paraId="0ADD0A7B" w14:textId="77777777" w:rsidR="00DB0BB9" w:rsidRPr="00DB0BB9" w:rsidRDefault="00DB0BB9" w:rsidP="00DB0BB9">
            <w:pPr>
              <w:rPr>
                <w:rFonts w:ascii="Consolas" w:hAnsi="Consolas"/>
                <w:sz w:val="22"/>
              </w:rPr>
            </w:pPr>
            <w:r w:rsidRPr="00DB0BB9">
              <w:rPr>
                <w:rFonts w:ascii="Consolas" w:hAnsi="Consolas"/>
                <w:sz w:val="22"/>
              </w:rPr>
              <w:t>node {</w:t>
            </w:r>
          </w:p>
          <w:p w14:paraId="5CE7C19C" w14:textId="77777777" w:rsidR="00DB0BB9" w:rsidRPr="00DB0BB9" w:rsidRDefault="00DB0BB9" w:rsidP="00DB0BB9">
            <w:pPr>
              <w:rPr>
                <w:rFonts w:ascii="Consolas" w:hAnsi="Consolas"/>
                <w:sz w:val="22"/>
              </w:rPr>
            </w:pPr>
            <w:r w:rsidRPr="00DB0BB9">
              <w:rPr>
                <w:rFonts w:ascii="Consolas" w:hAnsi="Consolas"/>
                <w:sz w:val="22"/>
              </w:rPr>
              <w:t xml:space="preserve">    stage('Build') {</w:t>
            </w:r>
          </w:p>
          <w:p w14:paraId="41FB6EF7" w14:textId="77777777" w:rsidR="00DB0BB9" w:rsidRPr="00DB0BB9" w:rsidRDefault="00DB0BB9" w:rsidP="00DB0BB9">
            <w:pPr>
              <w:rPr>
                <w:rFonts w:ascii="Consolas" w:hAnsi="Consolas"/>
                <w:sz w:val="22"/>
              </w:rPr>
            </w:pPr>
            <w:r w:rsidRPr="00DB0BB9">
              <w:rPr>
                <w:rFonts w:ascii="Consolas" w:hAnsi="Consolas"/>
                <w:sz w:val="22"/>
              </w:rPr>
              <w:t xml:space="preserve">        //</w:t>
            </w:r>
          </w:p>
          <w:p w14:paraId="65DCC5C8" w14:textId="77777777" w:rsidR="00DB0BB9" w:rsidRPr="00DB0BB9" w:rsidRDefault="00DB0BB9" w:rsidP="00DB0BB9">
            <w:pPr>
              <w:rPr>
                <w:rFonts w:ascii="Consolas" w:hAnsi="Consolas"/>
                <w:sz w:val="22"/>
              </w:rPr>
            </w:pPr>
            <w:r w:rsidRPr="00DB0BB9">
              <w:rPr>
                <w:rFonts w:ascii="Consolas" w:hAnsi="Consolas"/>
                <w:sz w:val="22"/>
              </w:rPr>
              <w:t xml:space="preserve">    }</w:t>
            </w:r>
          </w:p>
          <w:p w14:paraId="619C7181" w14:textId="77777777" w:rsidR="00DB0BB9" w:rsidRPr="00DB0BB9" w:rsidRDefault="00DB0BB9" w:rsidP="00DB0BB9">
            <w:pPr>
              <w:rPr>
                <w:rFonts w:ascii="Consolas" w:hAnsi="Consolas"/>
                <w:sz w:val="22"/>
              </w:rPr>
            </w:pPr>
            <w:r w:rsidRPr="00DB0BB9">
              <w:rPr>
                <w:rFonts w:ascii="Consolas" w:hAnsi="Consolas"/>
                <w:sz w:val="22"/>
              </w:rPr>
              <w:t xml:space="preserve">    stage('Test') {</w:t>
            </w:r>
          </w:p>
          <w:p w14:paraId="49BB58A0" w14:textId="77777777" w:rsidR="00DB0BB9" w:rsidRPr="00DB0BB9" w:rsidRDefault="00DB0BB9" w:rsidP="00DB0BB9">
            <w:pPr>
              <w:rPr>
                <w:rFonts w:ascii="Consolas" w:hAnsi="Consolas"/>
                <w:sz w:val="22"/>
              </w:rPr>
            </w:pPr>
            <w:r w:rsidRPr="00DB0BB9">
              <w:rPr>
                <w:rFonts w:ascii="Consolas" w:hAnsi="Consolas"/>
                <w:sz w:val="22"/>
              </w:rPr>
              <w:t xml:space="preserve">        //</w:t>
            </w:r>
          </w:p>
          <w:p w14:paraId="3343C825" w14:textId="77777777" w:rsidR="00DB0BB9" w:rsidRPr="00DB0BB9" w:rsidRDefault="00DB0BB9" w:rsidP="00DB0BB9">
            <w:pPr>
              <w:rPr>
                <w:rFonts w:ascii="Consolas" w:hAnsi="Consolas"/>
                <w:sz w:val="22"/>
              </w:rPr>
            </w:pPr>
            <w:r w:rsidRPr="00DB0BB9">
              <w:rPr>
                <w:rFonts w:ascii="Consolas" w:hAnsi="Consolas"/>
                <w:sz w:val="22"/>
              </w:rPr>
              <w:t xml:space="preserve">    }</w:t>
            </w:r>
          </w:p>
          <w:p w14:paraId="4A61FAFF" w14:textId="77777777" w:rsidR="00DB0BB9" w:rsidRPr="00DB0BB9" w:rsidRDefault="00DB0BB9" w:rsidP="00DB0BB9">
            <w:pPr>
              <w:rPr>
                <w:rFonts w:ascii="Consolas" w:hAnsi="Consolas"/>
                <w:sz w:val="22"/>
              </w:rPr>
            </w:pPr>
            <w:r w:rsidRPr="00DB0BB9">
              <w:rPr>
                <w:rFonts w:ascii="Consolas" w:hAnsi="Consolas"/>
                <w:sz w:val="22"/>
              </w:rPr>
              <w:t xml:space="preserve">    stage('Deploy') {</w:t>
            </w:r>
          </w:p>
          <w:p w14:paraId="2BE6F463" w14:textId="77777777" w:rsidR="00DB0BB9" w:rsidRPr="00DB0BB9" w:rsidRDefault="00DB0BB9" w:rsidP="00DB0BB9">
            <w:pPr>
              <w:rPr>
                <w:rFonts w:ascii="Consolas" w:hAnsi="Consolas"/>
                <w:sz w:val="22"/>
              </w:rPr>
            </w:pPr>
            <w:r w:rsidRPr="00DB0BB9">
              <w:rPr>
                <w:rFonts w:ascii="Consolas" w:hAnsi="Consolas"/>
                <w:sz w:val="22"/>
              </w:rPr>
              <w:t xml:space="preserve">        //</w:t>
            </w:r>
          </w:p>
          <w:p w14:paraId="563A3515" w14:textId="77777777" w:rsidR="00DB0BB9" w:rsidRPr="00DB0BB9" w:rsidRDefault="00DB0BB9" w:rsidP="00DB0BB9">
            <w:pPr>
              <w:rPr>
                <w:rFonts w:ascii="Consolas" w:hAnsi="Consolas"/>
                <w:sz w:val="22"/>
              </w:rPr>
            </w:pPr>
            <w:r w:rsidRPr="00DB0BB9">
              <w:rPr>
                <w:rFonts w:ascii="Consolas" w:hAnsi="Consolas"/>
                <w:sz w:val="22"/>
              </w:rPr>
              <w:t xml:space="preserve">    }</w:t>
            </w:r>
          </w:p>
          <w:p w14:paraId="0CE46797" w14:textId="12134C89" w:rsidR="00DB0BB9" w:rsidRPr="00DB0BB9" w:rsidRDefault="00DB0BB9" w:rsidP="00DB0BB9">
            <w:pPr>
              <w:rPr>
                <w:rFonts w:ascii="Consolas" w:hAnsi="Consolas"/>
                <w:sz w:val="22"/>
              </w:rPr>
            </w:pPr>
            <w:r w:rsidRPr="00DB0BB9">
              <w:rPr>
                <w:rFonts w:ascii="Consolas" w:hAnsi="Consolas"/>
                <w:sz w:val="22"/>
              </w:rPr>
              <w:t>}</w:t>
            </w:r>
          </w:p>
        </w:tc>
      </w:tr>
    </w:tbl>
    <w:p w14:paraId="63CF3280" w14:textId="2ACD2656" w:rsidR="007F0702" w:rsidRDefault="007F0702" w:rsidP="007F0702"/>
    <w:p w14:paraId="1B448324" w14:textId="26886F36" w:rsidR="007F0702" w:rsidRDefault="007F0702" w:rsidP="007F0702">
      <w:pPr>
        <w:pStyle w:val="Heading2"/>
      </w:pPr>
      <w:bookmarkStart w:id="17" w:name="_Toc202970619"/>
      <w:r>
        <w:t>Benefits</w:t>
      </w:r>
      <w:bookmarkEnd w:id="17"/>
    </w:p>
    <w:p w14:paraId="48E16311" w14:textId="4A77959E" w:rsidR="007F0702" w:rsidRDefault="007F0702" w:rsidP="007F0702">
      <w:pPr>
        <w:pStyle w:val="ListParagraph"/>
        <w:numPr>
          <w:ilvl w:val="0"/>
          <w:numId w:val="15"/>
        </w:numPr>
      </w:pPr>
      <w:r>
        <w:t>Enables a more streamlined CI/CD process</w:t>
      </w:r>
    </w:p>
    <w:p w14:paraId="0667B996" w14:textId="78FACEED" w:rsidR="007F0702" w:rsidRPr="007F0702" w:rsidRDefault="007F0702" w:rsidP="007F0702">
      <w:pPr>
        <w:pStyle w:val="ListParagraph"/>
        <w:numPr>
          <w:ilvl w:val="0"/>
          <w:numId w:val="15"/>
        </w:numPr>
      </w:pPr>
      <w:r w:rsidRPr="007F0702">
        <w:t>Code-as-configuration for easy version control and sharing.</w:t>
      </w:r>
    </w:p>
    <w:p w14:paraId="544772C7" w14:textId="77777777" w:rsidR="007F0702" w:rsidRPr="007F0702" w:rsidRDefault="007F0702" w:rsidP="007F0702">
      <w:pPr>
        <w:pStyle w:val="ListParagraph"/>
        <w:numPr>
          <w:ilvl w:val="0"/>
          <w:numId w:val="15"/>
        </w:numPr>
      </w:pPr>
      <w:r w:rsidRPr="007F0702">
        <w:t>Resilience with features like pause and resume.</w:t>
      </w:r>
    </w:p>
    <w:p w14:paraId="540B1A7A" w14:textId="77777777" w:rsidR="007F0702" w:rsidRPr="007F0702" w:rsidRDefault="007F0702" w:rsidP="007F0702">
      <w:pPr>
        <w:pStyle w:val="ListParagraph"/>
        <w:numPr>
          <w:ilvl w:val="0"/>
          <w:numId w:val="15"/>
        </w:numPr>
      </w:pPr>
      <w:r w:rsidRPr="007F0702">
        <w:t>Efficient handling of complex build processes with minimal job maintenance.</w:t>
      </w:r>
    </w:p>
    <w:p w14:paraId="5B1F2848" w14:textId="4903A086" w:rsidR="007F0702" w:rsidRPr="007F0702" w:rsidRDefault="007F0702" w:rsidP="007F0702">
      <w:pPr>
        <w:pStyle w:val="ListParagraph"/>
        <w:numPr>
          <w:ilvl w:val="0"/>
          <w:numId w:val="15"/>
        </w:numPr>
      </w:pPr>
      <w:r w:rsidRPr="007F0702">
        <w:t>Seamless integration with numerous Jenkins plugins that extend pipeline capabilities.</w:t>
      </w:r>
    </w:p>
    <w:p w14:paraId="15929923" w14:textId="58249725" w:rsidR="00CB30C5" w:rsidRPr="00DB0BB9" w:rsidRDefault="00CB30C5" w:rsidP="00DB0BB9">
      <w:pPr>
        <w:ind w:left="284"/>
        <w:rPr>
          <w:rFonts w:eastAsia="Arial" w:cs="Arial"/>
          <w:b/>
          <w:bCs/>
          <w:sz w:val="28"/>
          <w:szCs w:val="20"/>
        </w:rPr>
      </w:pPr>
      <w:r>
        <w:br w:type="page"/>
      </w:r>
    </w:p>
    <w:p w14:paraId="6C42AC22" w14:textId="1D69BE21" w:rsidR="002F2DA3" w:rsidRDefault="002F2DA3" w:rsidP="002F2DA3">
      <w:pPr>
        <w:pStyle w:val="Heading1"/>
        <w:ind w:left="0"/>
      </w:pPr>
      <w:bookmarkStart w:id="18" w:name="_Toc202970620"/>
      <w:r>
        <w:lastRenderedPageBreak/>
        <w:t>8. Resources</w:t>
      </w:r>
      <w:bookmarkEnd w:id="18"/>
    </w:p>
    <w:p w14:paraId="34099BA6" w14:textId="11B86F6C" w:rsidR="00D272CB" w:rsidRPr="00C214F6" w:rsidRDefault="00EF671B" w:rsidP="00C214F6">
      <w:pPr>
        <w:rPr>
          <w:rFonts w:cs="Arial"/>
          <w:szCs w:val="20"/>
        </w:rPr>
      </w:pPr>
      <w:hyperlink r:id="rId21" w:history="1">
        <w:r w:rsidR="00C214F6" w:rsidRPr="00C214F6">
          <w:rPr>
            <w:rStyle w:val="Hyperlink"/>
          </w:rPr>
          <w:t>Jenkins User Documentation</w:t>
        </w:r>
      </w:hyperlink>
      <w:r w:rsidR="00D272CB" w:rsidRPr="004B2D1E">
        <w:tab/>
      </w:r>
    </w:p>
    <w:p w14:paraId="6FA4F12A" w14:textId="48E087A4" w:rsidR="00D95DC3" w:rsidRDefault="00EF671B">
      <w:pPr>
        <w:pStyle w:val="BodyText"/>
        <w:spacing w:before="10"/>
        <w:rPr>
          <w:rFonts w:cs="Times New Roman"/>
          <w:szCs w:val="24"/>
        </w:rPr>
      </w:pPr>
      <w:hyperlink r:id="rId22" w:history="1">
        <w:r w:rsidR="00C214F6" w:rsidRPr="00C214F6">
          <w:rPr>
            <w:rStyle w:val="Hyperlink"/>
            <w:rFonts w:cs="Times New Roman"/>
            <w:szCs w:val="24"/>
          </w:rPr>
          <w:t>What Is CI/CD? Complete 2025 Guide |</w:t>
        </w:r>
      </w:hyperlink>
    </w:p>
    <w:p w14:paraId="09BFAF11" w14:textId="71D39A27" w:rsidR="00C214F6" w:rsidRDefault="00EF671B">
      <w:pPr>
        <w:pStyle w:val="BodyText"/>
        <w:spacing w:before="10"/>
        <w:rPr>
          <w:rFonts w:cs="Times New Roman"/>
          <w:szCs w:val="24"/>
        </w:rPr>
      </w:pPr>
      <w:hyperlink r:id="rId23" w:history="1">
        <w:r w:rsidR="00C426A7" w:rsidRPr="00C426A7">
          <w:rPr>
            <w:rStyle w:val="Hyperlink"/>
            <w:rFonts w:cs="Times New Roman"/>
            <w:szCs w:val="24"/>
          </w:rPr>
          <w:t>Using Jenkins agents</w:t>
        </w:r>
      </w:hyperlink>
    </w:p>
    <w:p w14:paraId="19ABD02E" w14:textId="3A3B8402" w:rsidR="00C426A7" w:rsidRDefault="00EF671B">
      <w:pPr>
        <w:pStyle w:val="BodyText"/>
        <w:spacing w:before="10"/>
        <w:rPr>
          <w:rFonts w:cs="Times New Roman"/>
          <w:szCs w:val="24"/>
        </w:rPr>
      </w:pPr>
      <w:hyperlink r:id="rId24" w:history="1">
        <w:r w:rsidR="00B3751A" w:rsidRPr="00B3751A">
          <w:rPr>
            <w:rStyle w:val="Hyperlink"/>
            <w:rFonts w:cs="Times New Roman"/>
            <w:szCs w:val="24"/>
          </w:rPr>
          <w:t>Installing Jenkins</w:t>
        </w:r>
      </w:hyperlink>
      <w:r w:rsidR="00B3751A">
        <w:rPr>
          <w:rFonts w:cs="Times New Roman"/>
          <w:szCs w:val="24"/>
        </w:rPr>
        <w:t xml:space="preserve"> </w:t>
      </w:r>
      <w:hyperlink r:id="rId25" w:history="1">
        <w:r w:rsidR="00B3751A">
          <w:rPr>
            <w:rStyle w:val="Hyperlink"/>
            <w:rFonts w:cs="Times New Roman"/>
            <w:szCs w:val="24"/>
          </w:rPr>
          <w:t>Run Jenkins in Docker Container - YouTube</w:t>
        </w:r>
      </w:hyperlink>
    </w:p>
    <w:p w14:paraId="6F5E469B" w14:textId="2B7AF34B" w:rsidR="00B3751A" w:rsidRDefault="00EF671B">
      <w:pPr>
        <w:pStyle w:val="BodyText"/>
        <w:spacing w:before="10"/>
        <w:rPr>
          <w:rStyle w:val="Hyperlink"/>
          <w:rFonts w:cs="Times New Roman"/>
          <w:szCs w:val="24"/>
        </w:rPr>
      </w:pPr>
      <w:hyperlink r:id="rId26" w:history="1">
        <w:r w:rsidR="00DB0BB9" w:rsidRPr="00DB0BB9">
          <w:rPr>
            <w:rStyle w:val="Hyperlink"/>
            <w:rFonts w:cs="Times New Roman"/>
            <w:szCs w:val="24"/>
          </w:rPr>
          <w:t>Pipeline</w:t>
        </w:r>
      </w:hyperlink>
    </w:p>
    <w:p w14:paraId="26D4595E" w14:textId="27651034" w:rsidR="002F2DA3" w:rsidRPr="004B2D1E" w:rsidRDefault="002F2DA3">
      <w:pPr>
        <w:pStyle w:val="BodyText"/>
        <w:spacing w:before="10"/>
        <w:rPr>
          <w:rFonts w:cs="Times New Roman"/>
          <w:szCs w:val="24"/>
        </w:rPr>
      </w:pPr>
      <w:hyperlink r:id="rId27" w:history="1">
        <w:r>
          <w:rPr>
            <w:rStyle w:val="Hyperlink"/>
            <w:rFonts w:cs="Times New Roman"/>
            <w:szCs w:val="24"/>
          </w:rPr>
          <w:t>Jenkins C</w:t>
        </w:r>
        <w:r w:rsidRPr="002F2DA3">
          <w:rPr>
            <w:rStyle w:val="Hyperlink"/>
            <w:rFonts w:cs="Times New Roman"/>
            <w:szCs w:val="24"/>
          </w:rPr>
          <w:t>o</w:t>
        </w:r>
        <w:r w:rsidRPr="002F2DA3">
          <w:rPr>
            <w:rStyle w:val="Hyperlink"/>
            <w:rFonts w:cs="Times New Roman"/>
            <w:szCs w:val="24"/>
          </w:rPr>
          <w:t>u</w:t>
        </w:r>
        <w:r w:rsidRPr="002F2DA3">
          <w:rPr>
            <w:rStyle w:val="Hyperlink"/>
            <w:rFonts w:cs="Times New Roman"/>
            <w:szCs w:val="24"/>
          </w:rPr>
          <w:t xml:space="preserve">rse - </w:t>
        </w:r>
        <w:proofErr w:type="spellStart"/>
        <w:r w:rsidRPr="002F2DA3">
          <w:rPr>
            <w:rStyle w:val="Hyperlink"/>
            <w:rFonts w:cs="Times New Roman"/>
            <w:szCs w:val="24"/>
          </w:rPr>
          <w:t>KodeKloud</w:t>
        </w:r>
        <w:proofErr w:type="spellEnd"/>
        <w:r w:rsidRPr="002F2DA3">
          <w:rPr>
            <w:rStyle w:val="Hyperlink"/>
            <w:rFonts w:cs="Times New Roman"/>
            <w:szCs w:val="24"/>
          </w:rPr>
          <w:t xml:space="preserve"> Notes</w:t>
        </w:r>
      </w:hyperlink>
    </w:p>
    <w:sectPr w:rsidR="002F2DA3" w:rsidRPr="004B2D1E" w:rsidSect="00D0000A">
      <w:headerReference w:type="default" r:id="rId28"/>
      <w:footerReference w:type="default" r:id="rId29"/>
      <w:pgSz w:w="12240" w:h="15840"/>
      <w:pgMar w:top="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5500A6" w14:textId="77777777" w:rsidR="007F0702" w:rsidRDefault="007F0702">
      <w:r>
        <w:separator/>
      </w:r>
    </w:p>
  </w:endnote>
  <w:endnote w:type="continuationSeparator" w:id="0">
    <w:p w14:paraId="7E3FE4B5" w14:textId="77777777" w:rsidR="007F0702" w:rsidRDefault="007F0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9159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47F65D" w14:textId="169D90DF" w:rsidR="007F0702" w:rsidRDefault="007F07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671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1C30E3A" w14:textId="77777777" w:rsidR="007F0702" w:rsidRDefault="007F07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52105D" w14:textId="77777777" w:rsidR="007F0702" w:rsidRDefault="007F0702">
      <w:r>
        <w:separator/>
      </w:r>
    </w:p>
  </w:footnote>
  <w:footnote w:type="continuationSeparator" w:id="0">
    <w:p w14:paraId="03E29F0C" w14:textId="77777777" w:rsidR="007F0702" w:rsidRDefault="007F07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72749C" w14:textId="77777777" w:rsidR="007F0702" w:rsidRDefault="007F0702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752" behindDoc="0" locked="0" layoutInCell="1" allowOverlap="1" wp14:anchorId="10C3CCFE" wp14:editId="429BD63C">
          <wp:simplePos x="0" y="0"/>
          <wp:positionH relativeFrom="column">
            <wp:posOffset>-260350</wp:posOffset>
          </wp:positionH>
          <wp:positionV relativeFrom="paragraph">
            <wp:posOffset>-352425</wp:posOffset>
          </wp:positionV>
          <wp:extent cx="1381125" cy="561975"/>
          <wp:effectExtent l="0" t="0" r="9525" b="9525"/>
          <wp:wrapNone/>
          <wp:docPr id="1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112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5F06B19" w14:textId="77777777" w:rsidR="007F0702" w:rsidRDefault="007F07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1"/>
      <w:numFmt w:val="upperLetter"/>
      <w:lvlText w:val="(%1)"/>
      <w:lvlJc w:val="left"/>
      <w:pPr>
        <w:ind w:left="422" w:hanging="322"/>
      </w:pPr>
      <w:rPr>
        <w:rFonts w:ascii="Arial" w:eastAsia="Arial" w:hAnsi="Arial" w:cs="Arial" w:hint="default"/>
        <w:i/>
        <w:iCs/>
        <w:w w:val="96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502071"/>
    <w:multiLevelType w:val="hybridMultilevel"/>
    <w:tmpl w:val="8878E5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53208E"/>
    <w:multiLevelType w:val="multilevel"/>
    <w:tmpl w:val="0053208E"/>
    <w:lvl w:ilvl="0">
      <w:numFmt w:val="bullet"/>
      <w:lvlText w:val="•"/>
      <w:lvlJc w:val="left"/>
      <w:pPr>
        <w:ind w:left="100" w:hanging="176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046" w:hanging="17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992" w:hanging="1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38" w:hanging="1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84" w:hanging="1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0" w:hanging="1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6" w:hanging="1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2" w:hanging="1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8" w:hanging="176"/>
      </w:pPr>
      <w:rPr>
        <w:rFonts w:hint="default"/>
        <w:lang w:val="en-US" w:eastAsia="en-US" w:bidi="ar-SA"/>
      </w:rPr>
    </w:lvl>
  </w:abstractNum>
  <w:abstractNum w:abstractNumId="3" w15:restartNumberingAfterBreak="0">
    <w:nsid w:val="12310D2C"/>
    <w:multiLevelType w:val="hybridMultilevel"/>
    <w:tmpl w:val="4424695A"/>
    <w:lvl w:ilvl="0" w:tplc="9C76016E">
      <w:start w:val="3"/>
      <w:numFmt w:val="bullet"/>
      <w:lvlText w:val="-"/>
      <w:lvlJc w:val="left"/>
      <w:pPr>
        <w:ind w:left="720" w:hanging="360"/>
      </w:pPr>
      <w:rPr>
        <w:rFonts w:ascii="Calibri" w:eastAsia="Arial MT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B26C0"/>
    <w:multiLevelType w:val="hybridMultilevel"/>
    <w:tmpl w:val="FA60F01E"/>
    <w:lvl w:ilvl="0" w:tplc="40090019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B6477"/>
    <w:multiLevelType w:val="hybridMultilevel"/>
    <w:tmpl w:val="09320AFA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F01013A"/>
    <w:multiLevelType w:val="hybridMultilevel"/>
    <w:tmpl w:val="D9BA6774"/>
    <w:lvl w:ilvl="0" w:tplc="4009001B">
      <w:start w:val="1"/>
      <w:numFmt w:val="lowerRoman"/>
      <w:lvlText w:val="%1."/>
      <w:lvlJc w:val="righ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347D4BDB"/>
    <w:multiLevelType w:val="hybridMultilevel"/>
    <w:tmpl w:val="B500324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89D2403"/>
    <w:multiLevelType w:val="hybridMultilevel"/>
    <w:tmpl w:val="BAD2ACF8"/>
    <w:lvl w:ilvl="0" w:tplc="58C28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100" w:hanging="224"/>
      </w:pPr>
      <w:rPr>
        <w:rFonts w:ascii="Arial MT" w:eastAsia="Arial MT" w:hAnsi="Arial MT" w:cs="Arial MT" w:hint="default"/>
        <w:spacing w:val="0"/>
        <w:w w:val="96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DBD781E"/>
    <w:multiLevelType w:val="hybridMultilevel"/>
    <w:tmpl w:val="DC44CCBE"/>
    <w:lvl w:ilvl="0" w:tplc="40090001">
      <w:start w:val="1"/>
      <w:numFmt w:val="bullet"/>
      <w:lvlText w:val=""/>
      <w:lvlJc w:val="left"/>
      <w:pPr>
        <w:ind w:left="20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9" w:hanging="360"/>
      </w:pPr>
      <w:rPr>
        <w:rFonts w:ascii="Wingdings" w:hAnsi="Wingdings" w:hint="default"/>
      </w:rPr>
    </w:lvl>
  </w:abstractNum>
  <w:abstractNum w:abstractNumId="11" w15:restartNumberingAfterBreak="0">
    <w:nsid w:val="5DEF641F"/>
    <w:multiLevelType w:val="hybridMultilevel"/>
    <w:tmpl w:val="9432D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AC3A20"/>
    <w:multiLevelType w:val="multilevel"/>
    <w:tmpl w:val="C4EAF6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E40FBF"/>
    <w:multiLevelType w:val="multilevel"/>
    <w:tmpl w:val="67B8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A932E6"/>
    <w:multiLevelType w:val="hybridMultilevel"/>
    <w:tmpl w:val="D8B093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3"/>
  </w:num>
  <w:num w:numId="5">
    <w:abstractNumId w:val="5"/>
  </w:num>
  <w:num w:numId="6">
    <w:abstractNumId w:val="8"/>
  </w:num>
  <w:num w:numId="7">
    <w:abstractNumId w:val="13"/>
  </w:num>
  <w:num w:numId="8">
    <w:abstractNumId w:val="4"/>
  </w:num>
  <w:num w:numId="9">
    <w:abstractNumId w:val="6"/>
  </w:num>
  <w:num w:numId="10">
    <w:abstractNumId w:val="14"/>
  </w:num>
  <w:num w:numId="11">
    <w:abstractNumId w:val="12"/>
  </w:num>
  <w:num w:numId="12">
    <w:abstractNumId w:val="10"/>
  </w:num>
  <w:num w:numId="13">
    <w:abstractNumId w:val="7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attachedTemplate r:id="rId1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4F6"/>
    <w:rsid w:val="000518D6"/>
    <w:rsid w:val="00111214"/>
    <w:rsid w:val="00122289"/>
    <w:rsid w:val="00136379"/>
    <w:rsid w:val="001C21E4"/>
    <w:rsid w:val="00212513"/>
    <w:rsid w:val="0023510E"/>
    <w:rsid w:val="002F2DA3"/>
    <w:rsid w:val="003342B0"/>
    <w:rsid w:val="003D2289"/>
    <w:rsid w:val="00421767"/>
    <w:rsid w:val="00422F06"/>
    <w:rsid w:val="00447E5D"/>
    <w:rsid w:val="0046002A"/>
    <w:rsid w:val="00473CCA"/>
    <w:rsid w:val="004857E5"/>
    <w:rsid w:val="004B2D1E"/>
    <w:rsid w:val="004D024B"/>
    <w:rsid w:val="004D0485"/>
    <w:rsid w:val="004F2918"/>
    <w:rsid w:val="005545C1"/>
    <w:rsid w:val="0057210C"/>
    <w:rsid w:val="0058757A"/>
    <w:rsid w:val="005F586B"/>
    <w:rsid w:val="00604F52"/>
    <w:rsid w:val="006054CF"/>
    <w:rsid w:val="00654BDD"/>
    <w:rsid w:val="00726D60"/>
    <w:rsid w:val="007311DE"/>
    <w:rsid w:val="00742B6D"/>
    <w:rsid w:val="007C4FA6"/>
    <w:rsid w:val="007D322C"/>
    <w:rsid w:val="007F0702"/>
    <w:rsid w:val="00804B73"/>
    <w:rsid w:val="00873B3A"/>
    <w:rsid w:val="008C00F6"/>
    <w:rsid w:val="008C01A7"/>
    <w:rsid w:val="0096799A"/>
    <w:rsid w:val="009A6DE3"/>
    <w:rsid w:val="009E702D"/>
    <w:rsid w:val="00A30129"/>
    <w:rsid w:val="00A45243"/>
    <w:rsid w:val="00A94F41"/>
    <w:rsid w:val="00B3751A"/>
    <w:rsid w:val="00B429BD"/>
    <w:rsid w:val="00B477AB"/>
    <w:rsid w:val="00C04D3C"/>
    <w:rsid w:val="00C214F6"/>
    <w:rsid w:val="00C426A7"/>
    <w:rsid w:val="00CA5684"/>
    <w:rsid w:val="00CB30C5"/>
    <w:rsid w:val="00D0000A"/>
    <w:rsid w:val="00D272CB"/>
    <w:rsid w:val="00D43CEA"/>
    <w:rsid w:val="00D8027B"/>
    <w:rsid w:val="00D95DC3"/>
    <w:rsid w:val="00DB0BB9"/>
    <w:rsid w:val="00E16DD9"/>
    <w:rsid w:val="00E37C80"/>
    <w:rsid w:val="00E4335D"/>
    <w:rsid w:val="00E60B1F"/>
    <w:rsid w:val="00EA3C87"/>
    <w:rsid w:val="00EE2BD8"/>
    <w:rsid w:val="00EE31C2"/>
    <w:rsid w:val="00EF671B"/>
    <w:rsid w:val="00F32C22"/>
    <w:rsid w:val="38AF4C7D"/>
    <w:rsid w:val="4B9C2D87"/>
    <w:rsid w:val="78A8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8E52ECA"/>
  <w15:docId w15:val="{426C4B71-ACDC-47C4-AB0F-650A761A1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545C1"/>
    <w:pPr>
      <w:widowControl w:val="0"/>
      <w:autoSpaceDE w:val="0"/>
      <w:autoSpaceDN w:val="0"/>
    </w:pPr>
    <w:rPr>
      <w:rFonts w:ascii="Times New Roman" w:eastAsia="Arial MT" w:hAnsi="Times New Roman" w:cs="Arial MT"/>
      <w:sz w:val="24"/>
      <w:szCs w:val="22"/>
    </w:rPr>
  </w:style>
  <w:style w:type="paragraph" w:styleId="Heading1">
    <w:name w:val="heading 1"/>
    <w:basedOn w:val="Normal"/>
    <w:autoRedefine/>
    <w:uiPriority w:val="1"/>
    <w:qFormat/>
    <w:rsid w:val="0096799A"/>
    <w:pPr>
      <w:spacing w:before="120" w:after="120"/>
      <w:ind w:left="100"/>
      <w:outlineLvl w:val="0"/>
    </w:pPr>
    <w:rPr>
      <w:rFonts w:eastAsia="Arial" w:cs="Arial"/>
      <w:b/>
      <w:bCs/>
      <w:sz w:val="28"/>
      <w:szCs w:val="20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B3751A"/>
    <w:pPr>
      <w:keepNext/>
      <w:keepLines/>
      <w:numPr>
        <w:numId w:val="8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B429BD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B429BD"/>
    <w:pPr>
      <w:keepNext/>
      <w:keepLines/>
      <w:spacing w:before="4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uiPriority w:val="1"/>
    <w:qFormat/>
    <w:rsid w:val="0096799A"/>
    <w:rPr>
      <w:szCs w:val="2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77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rsid w:val="00D27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2CB"/>
    <w:rPr>
      <w:rFonts w:ascii="Arial MT" w:eastAsia="Arial MT" w:hAnsi="Arial MT" w:cs="Arial MT"/>
      <w:sz w:val="22"/>
      <w:szCs w:val="22"/>
    </w:rPr>
  </w:style>
  <w:style w:type="paragraph" w:styleId="Footer">
    <w:name w:val="footer"/>
    <w:basedOn w:val="Normal"/>
    <w:link w:val="FooterChar"/>
    <w:uiPriority w:val="99"/>
    <w:rsid w:val="00D27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2CB"/>
    <w:rPr>
      <w:rFonts w:ascii="Arial MT" w:eastAsia="Arial MT" w:hAnsi="Arial MT" w:cs="Arial MT"/>
      <w:sz w:val="22"/>
      <w:szCs w:val="22"/>
    </w:rPr>
  </w:style>
  <w:style w:type="paragraph" w:styleId="NoSpacing">
    <w:name w:val="No Spacing"/>
    <w:uiPriority w:val="1"/>
    <w:qFormat/>
    <w:rsid w:val="00A30129"/>
    <w:rPr>
      <w:rFonts w:eastAsiaTheme="minorHAnsi"/>
      <w:sz w:val="22"/>
      <w:szCs w:val="22"/>
    </w:rPr>
  </w:style>
  <w:style w:type="paragraph" w:customStyle="1" w:styleId="MySubheading">
    <w:name w:val="MySubheading"/>
    <w:basedOn w:val="BodyText"/>
    <w:link w:val="MySubheadingChar"/>
    <w:autoRedefine/>
    <w:uiPriority w:val="1"/>
    <w:rsid w:val="004B2D1E"/>
    <w:pPr>
      <w:spacing w:line="360" w:lineRule="auto"/>
    </w:pPr>
    <w:rPr>
      <w:rFonts w:cs="Times New Roman"/>
      <w:b/>
      <w:sz w:val="28"/>
      <w:szCs w:val="24"/>
    </w:rPr>
  </w:style>
  <w:style w:type="paragraph" w:customStyle="1" w:styleId="MyContent">
    <w:name w:val="MyContent"/>
    <w:basedOn w:val="BodyText"/>
    <w:link w:val="MyContentChar"/>
    <w:autoRedefine/>
    <w:uiPriority w:val="1"/>
    <w:rsid w:val="004B2D1E"/>
  </w:style>
  <w:style w:type="character" w:customStyle="1" w:styleId="BodyTextChar">
    <w:name w:val="Body Text Char"/>
    <w:basedOn w:val="DefaultParagraphFont"/>
    <w:link w:val="BodyText"/>
    <w:uiPriority w:val="1"/>
    <w:rsid w:val="0096799A"/>
    <w:rPr>
      <w:rFonts w:ascii="Times New Roman" w:eastAsia="Arial MT" w:hAnsi="Times New Roman" w:cs="Arial MT"/>
      <w:sz w:val="24"/>
    </w:rPr>
  </w:style>
  <w:style w:type="character" w:customStyle="1" w:styleId="MySubheadingChar">
    <w:name w:val="MySubheading Char"/>
    <w:basedOn w:val="BodyTextChar"/>
    <w:link w:val="MySubheading"/>
    <w:uiPriority w:val="1"/>
    <w:rsid w:val="004B2D1E"/>
    <w:rPr>
      <w:rFonts w:ascii="Times New Roman" w:eastAsia="Arial MT" w:hAnsi="Times New Roman" w:cs="Times New Roman"/>
      <w:b/>
      <w:sz w:val="28"/>
      <w:szCs w:val="24"/>
    </w:rPr>
  </w:style>
  <w:style w:type="paragraph" w:customStyle="1" w:styleId="MyHeading">
    <w:name w:val="MyHeading"/>
    <w:basedOn w:val="Title"/>
    <w:link w:val="MyHeadingChar"/>
    <w:autoRedefine/>
    <w:uiPriority w:val="1"/>
    <w:qFormat/>
    <w:rsid w:val="0096799A"/>
    <w:pPr>
      <w:spacing w:before="120" w:after="120"/>
    </w:pPr>
    <w:rPr>
      <w:rFonts w:ascii="Times New Roman" w:hAnsi="Times New Roman"/>
      <w:color w:val="5B9BD5" w:themeColor="accent1"/>
      <w:sz w:val="40"/>
    </w:rPr>
  </w:style>
  <w:style w:type="character" w:customStyle="1" w:styleId="MyContentChar">
    <w:name w:val="MyContent Char"/>
    <w:basedOn w:val="BodyTextChar"/>
    <w:link w:val="MyContent"/>
    <w:uiPriority w:val="1"/>
    <w:rsid w:val="004B2D1E"/>
    <w:rPr>
      <w:rFonts w:ascii="Times New Roman" w:eastAsia="Arial MT" w:hAnsi="Times New Roman" w:cs="Arial MT"/>
      <w:sz w:val="24"/>
    </w:rPr>
  </w:style>
  <w:style w:type="paragraph" w:styleId="Title">
    <w:name w:val="Title"/>
    <w:basedOn w:val="Normal"/>
    <w:next w:val="Normal"/>
    <w:link w:val="TitleChar"/>
    <w:qFormat/>
    <w:rsid w:val="004B2D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B2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Heading Char"/>
    <w:basedOn w:val="TitleChar"/>
    <w:link w:val="MyHeading"/>
    <w:uiPriority w:val="1"/>
    <w:rsid w:val="0096799A"/>
    <w:rPr>
      <w:rFonts w:ascii="Times New Roman" w:eastAsiaTheme="majorEastAsia" w:hAnsi="Times New Roman" w:cstheme="majorBidi"/>
      <w:color w:val="5B9BD5" w:themeColor="accent1"/>
      <w:spacing w:val="-10"/>
      <w:kern w:val="28"/>
      <w:sz w:val="40"/>
      <w:szCs w:val="56"/>
    </w:rPr>
  </w:style>
  <w:style w:type="paragraph" w:styleId="BalloonText">
    <w:name w:val="Balloon Text"/>
    <w:basedOn w:val="Normal"/>
    <w:link w:val="BalloonTextChar"/>
    <w:rsid w:val="009679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6799A"/>
    <w:rPr>
      <w:rFonts w:ascii="Segoe UI" w:eastAsia="Arial MT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B3751A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B429B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B429BD"/>
    <w:rPr>
      <w:rFonts w:ascii="Times New Roman" w:eastAsiaTheme="majorEastAsia" w:hAnsi="Times New Roman" w:cstheme="majorBidi"/>
      <w:iCs/>
      <w:sz w:val="24"/>
      <w:szCs w:val="22"/>
    </w:rPr>
  </w:style>
  <w:style w:type="character" w:styleId="Hyperlink">
    <w:name w:val="Hyperlink"/>
    <w:basedOn w:val="DefaultParagraphFont"/>
    <w:uiPriority w:val="99"/>
    <w:rsid w:val="00C214F6"/>
    <w:rPr>
      <w:color w:val="0563C1" w:themeColor="hyperlink"/>
      <w:u w:val="single"/>
    </w:rPr>
  </w:style>
  <w:style w:type="table" w:styleId="TableGrid">
    <w:name w:val="Table Grid"/>
    <w:basedOn w:val="TableNormal"/>
    <w:rsid w:val="00447E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54BDD"/>
    <w:pPr>
      <w:keepNext/>
      <w:keepLines/>
      <w:widowControl/>
      <w:autoSpaceDE/>
      <w:autoSpaceDN/>
      <w:spacing w:before="240"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654BDD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654BDD"/>
    <w:pPr>
      <w:spacing w:after="100"/>
      <w:ind w:left="240"/>
    </w:pPr>
  </w:style>
  <w:style w:type="character" w:styleId="FollowedHyperlink">
    <w:name w:val="FollowedHyperlink"/>
    <w:basedOn w:val="DefaultParagraphFont"/>
    <w:rsid w:val="002F2D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6.png"/><Relationship Id="rId26" Type="http://schemas.openxmlformats.org/officeDocument/2006/relationships/hyperlink" Target="https://www.jenkins.io/doc/book/pipelin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jenkins.io/doc/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hyperlink" Target="https://www.youtube.com/watch?v=pMO26j2OUME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www.jenkins.io/doc/book/installing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www.jenkins.io/doc/book/installing/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hyperlink" Target="https://www.jenkins.io/doc/book/using/using-agents/" TargetMode="External"/><Relationship Id="rId28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yperlink" Target="https://octopus.com/devops/ci-cd/" TargetMode="External"/><Relationship Id="rId27" Type="http://schemas.openxmlformats.org/officeDocument/2006/relationships/hyperlink" Target="https://notes.kodekloud.com/docs/Jenkins-For-Beginners/Introduction-and-Basics/Course-Introduction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yan.Madhavi\OneDrive%20-%20PibyThree%20Consulting%20Services%20Private%20Limited\Documents\Custom%20Office%20Templates\Configed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c08fd1-dc78-452a-aa47-04e2725c7bd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B0159941ACAE449A7E6A4ADC9F17B4" ma:contentTypeVersion="9" ma:contentTypeDescription="Create a new document." ma:contentTypeScope="" ma:versionID="662fe260a3472631b29e43bd1fcb99d0">
  <xsd:schema xmlns:xsd="http://www.w3.org/2001/XMLSchema" xmlns:xs="http://www.w3.org/2001/XMLSchema" xmlns:p="http://schemas.microsoft.com/office/2006/metadata/properties" xmlns:ns3="47c08fd1-dc78-452a-aa47-04e2725c7bdc" targetNamespace="http://schemas.microsoft.com/office/2006/metadata/properties" ma:root="true" ma:fieldsID="4e4e031be7695d235a977012d2b5cbd6" ns3:_="">
    <xsd:import namespace="47c08fd1-dc78-452a-aa47-04e2725c7bd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c08fd1-dc78-452a-aa47-04e2725c7bd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7054E-639C-4E3F-BFD4-00344F8C205C}">
  <ds:schemaRefs>
    <ds:schemaRef ds:uri="http://purl.org/dc/elements/1.1/"/>
    <ds:schemaRef ds:uri="http://schemas.microsoft.com/office/2006/documentManagement/types"/>
    <ds:schemaRef ds:uri="47c08fd1-dc78-452a-aa47-04e2725c7bdc"/>
    <ds:schemaRef ds:uri="http://schemas.microsoft.com/office/infopath/2007/PartnerControls"/>
    <ds:schemaRef ds:uri="http://www.w3.org/XML/1998/namespace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A2D1D69-7AC8-4FBF-822C-07DE437E90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E6180D-485D-40D5-B164-6F898B0A5F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c08fd1-dc78-452a-aa47-04e2725c7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894FD819-462F-4C47-984C-5A41085FA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Configed</Template>
  <TotalTime>527</TotalTime>
  <Pages>5</Pages>
  <Words>864</Words>
  <Characters>6826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Aryan.Madhavi</dc:creator>
  <cp:lastModifiedBy>Aryan Madhavi</cp:lastModifiedBy>
  <cp:revision>26</cp:revision>
  <cp:lastPrinted>2025-07-09T10:55:00Z</cp:lastPrinted>
  <dcterms:created xsi:type="dcterms:W3CDTF">2025-07-08T10:09:00Z</dcterms:created>
  <dcterms:modified xsi:type="dcterms:W3CDTF">2025-07-09T11:00:00Z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BC7238CD00A7433FA8EC8580AEE183CA_11</vt:lpwstr>
  </property>
  <property fmtid="{D5CDD505-2E9C-101B-9397-08002B2CF9AE}" pid="4" name="ContentTypeId">
    <vt:lpwstr>0x01010096B0159941ACAE449A7E6A4ADC9F17B4</vt:lpwstr>
  </property>
</Properties>
</file>