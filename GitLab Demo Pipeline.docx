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98F2B" w14:textId="77777777" w:rsidR="00136379" w:rsidRPr="004B2D1E" w:rsidRDefault="00136379" w:rsidP="00A30129">
      <w:pPr>
        <w:jc w:val="both"/>
        <w:rPr>
          <w:rFonts w:cs="Times New Roman"/>
          <w:szCs w:val="24"/>
        </w:rPr>
      </w:pPr>
    </w:p>
    <w:p w14:paraId="34764BE0" w14:textId="77777777" w:rsidR="00A30129" w:rsidRPr="004B2D1E" w:rsidRDefault="0096799A" w:rsidP="00A3012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006267">
        <w:rPr>
          <w:rFonts w:cs="Times New Roman"/>
          <w:szCs w:val="24"/>
        </w:rPr>
        <w:t>06.08.2025</w:t>
      </w:r>
    </w:p>
    <w:p w14:paraId="39498F64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560EBFF3" w14:textId="77777777" w:rsidR="00A30129" w:rsidRPr="004B2D1E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E6B834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44355E16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4E673880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68EF5D6A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41DFA052" w14:textId="77777777" w:rsidR="00D95DC3" w:rsidRPr="004B2D1E" w:rsidRDefault="00D272CB">
      <w:pPr>
        <w:pStyle w:val="BodyText"/>
        <w:rPr>
          <w:rFonts w:cs="Times New Roman"/>
          <w:szCs w:val="24"/>
        </w:rPr>
      </w:pP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2F4C756" wp14:editId="63900BFA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8D904F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8285894" wp14:editId="2EDAE8AE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685DE0" w14:textId="77777777" w:rsidR="00D95DC3" w:rsidRDefault="00D95DC3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13E63318" w14:textId="77777777" w:rsidR="00D95DC3" w:rsidRDefault="00D272CB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</w:t>
                              </w:r>
                              <w:r w:rsidR="009E702D"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</w:t>
                              </w:r>
                              <w:r w:rsidR="009E702D"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85894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9685DE0" w14:textId="77777777" w:rsidR="00D95DC3" w:rsidRDefault="00D95DC3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13E63318" w14:textId="77777777" w:rsidR="00D95DC3" w:rsidRDefault="00D272CB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</w:t>
                        </w:r>
                        <w:r w:rsidR="009E702D"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</w:t>
                        </w:r>
                        <w:r w:rsidR="009E702D"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B164A72" w14:textId="76999AEF" w:rsidR="004B2D1E" w:rsidRDefault="00006267" w:rsidP="004B2D1E">
      <w:pPr>
        <w:pStyle w:val="MyHeading"/>
      </w:pPr>
      <w:proofErr w:type="spellStart"/>
      <w:r>
        <w:t>GitLab</w:t>
      </w:r>
      <w:proofErr w:type="spellEnd"/>
      <w:r>
        <w:t xml:space="preserve"> Demo</w:t>
      </w:r>
      <w:r w:rsidR="00FD0CED">
        <w:t xml:space="preserve"> Pipeline</w:t>
      </w:r>
    </w:p>
    <w:p w14:paraId="7DD9ABA5" w14:textId="74F06573" w:rsidR="00FD0CED" w:rsidRDefault="00FD0CED" w:rsidP="00FD0CED"/>
    <w:sdt>
      <w:sdtPr>
        <w:id w:val="1596439537"/>
        <w:docPartObj>
          <w:docPartGallery w:val="Table of Contents"/>
          <w:docPartUnique/>
        </w:docPartObj>
      </w:sdtPr>
      <w:sdtEndPr>
        <w:rPr>
          <w:rFonts w:ascii="Times New Roman" w:eastAsia="Arial MT" w:hAnsi="Times New Roman" w:cs="Arial MT"/>
          <w:b/>
          <w:bCs/>
          <w:noProof/>
          <w:color w:val="auto"/>
          <w:sz w:val="24"/>
          <w:szCs w:val="22"/>
        </w:rPr>
      </w:sdtEndPr>
      <w:sdtContent>
        <w:p w14:paraId="5AC25B77" w14:textId="323ED592" w:rsidR="00FD0CED" w:rsidRDefault="00FD0CED">
          <w:pPr>
            <w:pStyle w:val="TOCHeading"/>
          </w:pPr>
          <w:r>
            <w:t>Contents</w:t>
          </w:r>
        </w:p>
        <w:p w14:paraId="7E0C48AB" w14:textId="1ED1956F" w:rsidR="00FD0CED" w:rsidRDefault="00FD0CED">
          <w:pPr>
            <w:pStyle w:val="TOC1"/>
            <w:tabs>
              <w:tab w:val="right" w:leader="dot" w:pos="95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453748" w:history="1">
            <w:r w:rsidRPr="005B3B26">
              <w:rPr>
                <w:rStyle w:val="Hyperlink"/>
                <w:noProof/>
              </w:rPr>
              <w:t>1. Creating a GitLab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0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B43E" w14:textId="4AB4C8CD" w:rsidR="00FD0CED" w:rsidRDefault="00FD0CED">
          <w:pPr>
            <w:pStyle w:val="TOC1"/>
            <w:tabs>
              <w:tab w:val="right" w:leader="dot" w:pos="9550"/>
            </w:tabs>
            <w:rPr>
              <w:noProof/>
            </w:rPr>
          </w:pPr>
          <w:hyperlink w:anchor="_Toc205453749" w:history="1">
            <w:r w:rsidRPr="005B3B26">
              <w:rPr>
                <w:rStyle w:val="Hyperlink"/>
                <w:noProof/>
              </w:rPr>
              <w:t>2. Creating the Django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0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8C8E" w14:textId="47B951AD" w:rsidR="00FD0CED" w:rsidRDefault="00FD0CED">
          <w:pPr>
            <w:pStyle w:val="TOC1"/>
            <w:tabs>
              <w:tab w:val="right" w:leader="dot" w:pos="9550"/>
            </w:tabs>
            <w:rPr>
              <w:noProof/>
            </w:rPr>
          </w:pPr>
          <w:hyperlink w:anchor="_Toc205453750" w:history="1">
            <w:r w:rsidRPr="005B3B26">
              <w:rPr>
                <w:rStyle w:val="Hyperlink"/>
                <w:noProof/>
              </w:rPr>
              <w:t>3. Testing the app locally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0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C2237" w14:textId="4A47D49A" w:rsidR="00FD0CED" w:rsidRDefault="00FD0CED">
          <w:pPr>
            <w:pStyle w:val="TOC1"/>
            <w:tabs>
              <w:tab w:val="right" w:leader="dot" w:pos="9550"/>
            </w:tabs>
            <w:rPr>
              <w:noProof/>
            </w:rPr>
          </w:pPr>
          <w:hyperlink w:anchor="_Toc205453751" w:history="1">
            <w:r w:rsidRPr="005B3B26">
              <w:rPr>
                <w:rStyle w:val="Hyperlink"/>
                <w:noProof/>
              </w:rPr>
              <w:t>4. Writing the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0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970EB" w14:textId="50587453" w:rsidR="00FD0CED" w:rsidRDefault="00FD0CED">
          <w:pPr>
            <w:pStyle w:val="TOC1"/>
            <w:tabs>
              <w:tab w:val="right" w:leader="dot" w:pos="9550"/>
            </w:tabs>
            <w:rPr>
              <w:noProof/>
            </w:rPr>
          </w:pPr>
          <w:hyperlink w:anchor="_Toc205453752" w:history="1">
            <w:r w:rsidRPr="005B3B26">
              <w:rPr>
                <w:rStyle w:val="Hyperlink"/>
                <w:noProof/>
              </w:rPr>
              <w:t>5. Writing the .gitlab-ci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0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DB24" w14:textId="78DF86AF" w:rsidR="00FD0CED" w:rsidRDefault="00FD0CED">
          <w:r>
            <w:rPr>
              <w:b/>
              <w:bCs/>
              <w:noProof/>
            </w:rPr>
            <w:fldChar w:fldCharType="end"/>
          </w:r>
        </w:p>
      </w:sdtContent>
    </w:sdt>
    <w:p w14:paraId="4570EE41" w14:textId="77777777" w:rsidR="00FD0CED" w:rsidRDefault="00FD0CED" w:rsidP="00FD0CED">
      <w:bookmarkStart w:id="0" w:name="_GoBack"/>
      <w:bookmarkEnd w:id="0"/>
    </w:p>
    <w:p w14:paraId="6132DD64" w14:textId="77777777" w:rsidR="00006267" w:rsidRDefault="00006267">
      <w:pPr>
        <w:widowControl/>
        <w:autoSpaceDE/>
        <w:autoSpaceDN/>
        <w:rPr>
          <w:rFonts w:eastAsia="Arial" w:cs="Arial"/>
          <w:b/>
          <w:bCs/>
          <w:sz w:val="28"/>
          <w:szCs w:val="20"/>
        </w:rPr>
      </w:pPr>
      <w:r>
        <w:br w:type="page"/>
      </w:r>
    </w:p>
    <w:p w14:paraId="77642755" w14:textId="77777777" w:rsidR="00006267" w:rsidRDefault="00006267" w:rsidP="00006267">
      <w:pPr>
        <w:pStyle w:val="Heading1"/>
        <w:ind w:left="0"/>
      </w:pPr>
      <w:bookmarkStart w:id="1" w:name="_Toc205453748"/>
      <w:r>
        <w:lastRenderedPageBreak/>
        <w:t xml:space="preserve">1. Creating a </w:t>
      </w:r>
      <w:proofErr w:type="spellStart"/>
      <w:r>
        <w:t>GitLab</w:t>
      </w:r>
      <w:proofErr w:type="spellEnd"/>
      <w:r>
        <w:t xml:space="preserve"> Project</w:t>
      </w:r>
      <w:bookmarkEnd w:id="1"/>
    </w:p>
    <w:p w14:paraId="634B4987" w14:textId="63F524B3" w:rsidR="0030789D" w:rsidRDefault="00006267" w:rsidP="0030789D">
      <w:r>
        <w:t xml:space="preserve">Open a browser then go to </w:t>
      </w:r>
      <w:hyperlink r:id="rId20" w:history="1">
        <w:proofErr w:type="spellStart"/>
        <w:r w:rsidRPr="00006267">
          <w:rPr>
            <w:rStyle w:val="Hyperlink"/>
          </w:rPr>
          <w:t>GitLab</w:t>
        </w:r>
        <w:proofErr w:type="spellEnd"/>
      </w:hyperlink>
      <w:r>
        <w:t xml:space="preserve"> and sign in to your account. If you don’t have an account, create one.</w:t>
      </w:r>
      <w:r w:rsidR="0030789D" w:rsidRPr="0030789D">
        <w:t xml:space="preserve"> </w:t>
      </w:r>
    </w:p>
    <w:p w14:paraId="47A93407" w14:textId="77777777" w:rsidR="0030789D" w:rsidRDefault="0030789D" w:rsidP="0030789D"/>
    <w:p w14:paraId="5A50AC77" w14:textId="131C81B8" w:rsidR="0030789D" w:rsidRDefault="0030789D" w:rsidP="0030789D">
      <w:r>
        <w:t>If you have created a new account using some provider, ensure that you either create a password or a PAT.</w:t>
      </w:r>
    </w:p>
    <w:p w14:paraId="0A83DACC" w14:textId="77777777" w:rsidR="00006267" w:rsidRDefault="00006267" w:rsidP="00006267"/>
    <w:p w14:paraId="7F6D7569" w14:textId="77777777" w:rsidR="00006267" w:rsidRDefault="00006267" w:rsidP="00006267">
      <w:r>
        <w:t xml:space="preserve">Now select </w:t>
      </w:r>
      <w:r w:rsidRPr="00006267">
        <w:rPr>
          <w:b/>
        </w:rPr>
        <w:t>Projects</w:t>
      </w:r>
      <w:r>
        <w:t xml:space="preserve"> from the left sidebar. Click on </w:t>
      </w:r>
      <w:r>
        <w:rPr>
          <w:b/>
        </w:rPr>
        <w:t>New Project</w:t>
      </w:r>
      <w:r>
        <w:t xml:space="preserve"> button on the top-right side of the page. Select </w:t>
      </w:r>
      <w:r>
        <w:rPr>
          <w:b/>
        </w:rPr>
        <w:t>Create blank project</w:t>
      </w:r>
      <w:r>
        <w:t xml:space="preserve">. Enter a suitable </w:t>
      </w:r>
      <w:r>
        <w:rPr>
          <w:b/>
        </w:rPr>
        <w:t>Project Name</w:t>
      </w:r>
      <w:r>
        <w:t xml:space="preserve">. Change any other relevant setting. Then hit </w:t>
      </w:r>
      <w:r>
        <w:rPr>
          <w:b/>
        </w:rPr>
        <w:t>Create Project</w:t>
      </w:r>
      <w:r>
        <w:t xml:space="preserve"> at the bottom of the page.</w:t>
      </w:r>
    </w:p>
    <w:p w14:paraId="41A76864" w14:textId="32779C60" w:rsidR="0030789D" w:rsidRDefault="0030789D" w:rsidP="0030789D"/>
    <w:p w14:paraId="5D0130E4" w14:textId="645F4FDE" w:rsidR="006C0D6B" w:rsidRDefault="006C0D6B" w:rsidP="006C0D6B">
      <w:pPr>
        <w:pStyle w:val="Heading1"/>
        <w:ind w:left="0"/>
      </w:pPr>
      <w:bookmarkStart w:id="2" w:name="_Toc205453749"/>
      <w:r>
        <w:t>2</w:t>
      </w:r>
      <w:r>
        <w:t xml:space="preserve">. Creating </w:t>
      </w:r>
      <w:r>
        <w:t>the Django App</w:t>
      </w:r>
      <w:bookmarkEnd w:id="2"/>
    </w:p>
    <w:p w14:paraId="11BD8B86" w14:textId="60D765A7" w:rsidR="006C0D6B" w:rsidRDefault="006C0D6B" w:rsidP="006C0D6B">
      <w:r>
        <w:t>This repository contains</w:t>
      </w:r>
      <w:r w:rsidR="00C319D0">
        <w:t xml:space="preserve"> the Django-</w:t>
      </w:r>
      <w:r w:rsidR="0030789D">
        <w:t>app with its source</w:t>
      </w:r>
      <w:r w:rsidR="00C319D0">
        <w:t xml:space="preserve"> files in </w:t>
      </w:r>
      <w:proofErr w:type="spellStart"/>
      <w:r w:rsidR="00C319D0">
        <w:t>sampleapp</w:t>
      </w:r>
      <w:proofErr w:type="spellEnd"/>
      <w:r w:rsidR="00C319D0">
        <w:t xml:space="preserve">/. This directory also contains the test files. </w:t>
      </w:r>
      <w:r w:rsidR="00C319D0">
        <w:tab/>
      </w:r>
      <w:hyperlink r:id="rId21" w:history="1">
        <w:proofErr w:type="spellStart"/>
        <w:proofErr w:type="gramStart"/>
        <w:r w:rsidR="00C319D0" w:rsidRPr="00C319D0">
          <w:rPr>
            <w:rStyle w:val="Hyperlink"/>
          </w:rPr>
          <w:t>aryan-madhavi</w:t>
        </w:r>
        <w:proofErr w:type="spellEnd"/>
        <w:r w:rsidR="00C319D0" w:rsidRPr="00C319D0">
          <w:rPr>
            <w:rStyle w:val="Hyperlink"/>
          </w:rPr>
          <w:t>/sample-</w:t>
        </w:r>
        <w:proofErr w:type="spellStart"/>
        <w:r w:rsidR="00C319D0" w:rsidRPr="00C319D0">
          <w:rPr>
            <w:rStyle w:val="Hyperlink"/>
          </w:rPr>
          <w:t>cicd</w:t>
        </w:r>
        <w:proofErr w:type="spellEnd"/>
        <w:r w:rsidR="00C319D0" w:rsidRPr="00C319D0">
          <w:rPr>
            <w:rStyle w:val="Hyperlink"/>
          </w:rPr>
          <w:t>-pipeline</w:t>
        </w:r>
        <w:proofErr w:type="gramEnd"/>
      </w:hyperlink>
    </w:p>
    <w:p w14:paraId="2F9E4E5A" w14:textId="77777777" w:rsidR="00FA42E9" w:rsidRDefault="00FA42E9" w:rsidP="006C0D6B"/>
    <w:p w14:paraId="67308EC9" w14:textId="77777777" w:rsidR="00FA42E9" w:rsidRDefault="00FA42E9" w:rsidP="00FA42E9">
      <w:pPr>
        <w:pStyle w:val="Heading1"/>
        <w:ind w:left="0"/>
      </w:pPr>
      <w:bookmarkStart w:id="3" w:name="_Toc205453750"/>
      <w:r>
        <w:t>3. Testing the app locally</w:t>
      </w:r>
      <w:bookmarkEnd w:id="3"/>
    </w:p>
    <w:p w14:paraId="4CE2A8C9" w14:textId="77777777" w:rsidR="00FA42E9" w:rsidRDefault="00FA42E9" w:rsidP="00FA42E9">
      <w:r>
        <w:t xml:space="preserve">  </w:t>
      </w:r>
      <w:proofErr w:type="gramStart"/>
      <w:r>
        <w:t xml:space="preserve">$  </w:t>
      </w:r>
      <w:proofErr w:type="spellStart"/>
      <w:r>
        <w:t>sudo</w:t>
      </w:r>
      <w:proofErr w:type="spellEnd"/>
      <w:proofErr w:type="gramEnd"/>
      <w:r>
        <w:t xml:space="preserve"> apt install python pip -y</w:t>
      </w:r>
    </w:p>
    <w:p w14:paraId="2E71F2D9" w14:textId="77777777" w:rsidR="00FA42E9" w:rsidRDefault="00FA42E9" w:rsidP="00FA42E9">
      <w:r>
        <w:t xml:space="preserve">  </w:t>
      </w:r>
      <w:proofErr w:type="gramStart"/>
      <w:r>
        <w:t>$  pip</w:t>
      </w:r>
      <w:proofErr w:type="gramEnd"/>
      <w:r>
        <w:t xml:space="preserve"> install </w:t>
      </w:r>
      <w:proofErr w:type="spellStart"/>
      <w:r>
        <w:t>django</w:t>
      </w:r>
      <w:proofErr w:type="spellEnd"/>
    </w:p>
    <w:p w14:paraId="647E41C7" w14:textId="17BD8A27" w:rsidR="00FA42E9" w:rsidRDefault="00FA42E9" w:rsidP="00FA42E9">
      <w:r>
        <w:t xml:space="preserve">  </w:t>
      </w:r>
      <w:proofErr w:type="gramStart"/>
      <w:r>
        <w:t>$  cd</w:t>
      </w:r>
      <w:proofErr w:type="gramEnd"/>
      <w:r>
        <w:t xml:space="preserve"> </w:t>
      </w:r>
      <w:proofErr w:type="spellStart"/>
      <w:r>
        <w:t>sampleapp</w:t>
      </w:r>
      <w:proofErr w:type="spellEnd"/>
    </w:p>
    <w:p w14:paraId="5AAE4C0E" w14:textId="09934526" w:rsidR="00FA42E9" w:rsidRDefault="00FD0CED" w:rsidP="00FD0CED">
      <w:r>
        <w:t xml:space="preserve">  </w:t>
      </w:r>
      <w:proofErr w:type="gramStart"/>
      <w:r>
        <w:t>$  python</w:t>
      </w:r>
      <w:proofErr w:type="gramEnd"/>
      <w:r>
        <w:t xml:space="preserve"> manage.py test</w:t>
      </w:r>
    </w:p>
    <w:p w14:paraId="245D712D" w14:textId="5D06D81F" w:rsidR="00FA42E9" w:rsidRDefault="00FA42E9" w:rsidP="00FA42E9"/>
    <w:p w14:paraId="2FCB80D9" w14:textId="77777777" w:rsidR="00FA42E9" w:rsidRDefault="00FA42E9" w:rsidP="00FA42E9">
      <w:pPr>
        <w:pStyle w:val="Heading1"/>
        <w:ind w:left="0"/>
      </w:pPr>
      <w:bookmarkStart w:id="4" w:name="_Toc205453751"/>
      <w:r>
        <w:t>4</w:t>
      </w:r>
      <w:r w:rsidR="00C319D0">
        <w:t xml:space="preserve">. </w:t>
      </w:r>
      <w:r>
        <w:t xml:space="preserve">Writing the </w:t>
      </w:r>
      <w:proofErr w:type="spellStart"/>
      <w:r>
        <w:t>Dockerfile</w:t>
      </w:r>
      <w:bookmarkEnd w:id="4"/>
      <w:proofErr w:type="spellEnd"/>
    </w:p>
    <w:p w14:paraId="2D1AD2D5" w14:textId="77777777" w:rsidR="00FA42E9" w:rsidRDefault="00FA42E9" w:rsidP="00FA42E9">
      <w:r>
        <w:t xml:space="preserve">The </w:t>
      </w:r>
      <w:proofErr w:type="spellStart"/>
      <w:r>
        <w:t>Docker</w:t>
      </w:r>
      <w:r>
        <w:t>file</w:t>
      </w:r>
      <w:proofErr w:type="spellEnd"/>
      <w:r>
        <w:t xml:space="preserve">: </w:t>
      </w:r>
      <w:hyperlink r:id="rId22" w:history="1">
        <w:proofErr w:type="spellStart"/>
        <w:r>
          <w:rPr>
            <w:rStyle w:val="Hyperlink"/>
          </w:rPr>
          <w:t>aryan-madhavi</w:t>
        </w:r>
        <w:proofErr w:type="spellEnd"/>
        <w:r>
          <w:rPr>
            <w:rStyle w:val="Hyperlink"/>
          </w:rPr>
          <w:t>/sample-</w:t>
        </w:r>
        <w:proofErr w:type="spellStart"/>
        <w:r>
          <w:rPr>
            <w:rStyle w:val="Hyperlink"/>
          </w:rPr>
          <w:t>cicd</w:t>
        </w:r>
        <w:proofErr w:type="spellEnd"/>
        <w:r>
          <w:rPr>
            <w:rStyle w:val="Hyperlink"/>
          </w:rPr>
          <w:t>-pipeline/main/</w:t>
        </w:r>
        <w:proofErr w:type="spellStart"/>
        <w:r>
          <w:rPr>
            <w:rStyle w:val="Hyperlink"/>
          </w:rPr>
          <w:t>Dockerfile</w:t>
        </w:r>
        <w:proofErr w:type="spellEnd"/>
      </w:hyperlink>
    </w:p>
    <w:p w14:paraId="79171296" w14:textId="77777777" w:rsidR="00FA42E9" w:rsidRDefault="00FA42E9" w:rsidP="00FA42E9"/>
    <w:p w14:paraId="05310333" w14:textId="77777777" w:rsidR="00C319D0" w:rsidRDefault="00FA42E9" w:rsidP="00C319D0">
      <w:pPr>
        <w:pStyle w:val="Heading1"/>
        <w:ind w:left="0"/>
      </w:pPr>
      <w:bookmarkStart w:id="5" w:name="_Toc205453752"/>
      <w:r>
        <w:t>5. Writing the .</w:t>
      </w:r>
      <w:proofErr w:type="spellStart"/>
      <w:r>
        <w:t>gitlab</w:t>
      </w:r>
      <w:proofErr w:type="spellEnd"/>
      <w:r>
        <w:t>-ci</w:t>
      </w:r>
      <w:bookmarkEnd w:id="5"/>
    </w:p>
    <w:p w14:paraId="445474FF" w14:textId="77777777" w:rsidR="00C319D0" w:rsidRDefault="00FA42E9" w:rsidP="00C319D0">
      <w:r>
        <w:t xml:space="preserve">The </w:t>
      </w:r>
      <w:r w:rsidR="00C319D0">
        <w:t>.</w:t>
      </w:r>
      <w:proofErr w:type="spellStart"/>
      <w:r w:rsidR="00C319D0">
        <w:t>gitlab</w:t>
      </w:r>
      <w:proofErr w:type="spellEnd"/>
      <w:r w:rsidR="00C319D0">
        <w:t>-c</w:t>
      </w:r>
      <w:r>
        <w:t>i</w:t>
      </w:r>
      <w:r w:rsidR="00C319D0">
        <w:t xml:space="preserve"> file: </w:t>
      </w:r>
      <w:hyperlink r:id="rId23" w:history="1">
        <w:proofErr w:type="spellStart"/>
        <w:r>
          <w:rPr>
            <w:rStyle w:val="Hyperlink"/>
          </w:rPr>
          <w:t>aryan-madhavi</w:t>
        </w:r>
        <w:proofErr w:type="spellEnd"/>
        <w:r>
          <w:rPr>
            <w:rStyle w:val="Hyperlink"/>
          </w:rPr>
          <w:t>/sample-</w:t>
        </w:r>
        <w:proofErr w:type="spellStart"/>
        <w:r>
          <w:rPr>
            <w:rStyle w:val="Hyperlink"/>
          </w:rPr>
          <w:t>cicd</w:t>
        </w:r>
        <w:proofErr w:type="spellEnd"/>
        <w:r>
          <w:rPr>
            <w:rStyle w:val="Hyperlink"/>
          </w:rPr>
          <w:t>-pipeline/main/.</w:t>
        </w:r>
        <w:proofErr w:type="spellStart"/>
        <w:r>
          <w:rPr>
            <w:rStyle w:val="Hyperlink"/>
          </w:rPr>
          <w:t>gitlab-ci.yml</w:t>
        </w:r>
        <w:proofErr w:type="spellEnd"/>
      </w:hyperlink>
    </w:p>
    <w:p w14:paraId="771940B0" w14:textId="77777777" w:rsidR="00C319D0" w:rsidRDefault="00C319D0" w:rsidP="00C319D0">
      <w:r>
        <w:t>This file is necessary to automatically trigger a pipeline</w:t>
      </w:r>
      <w:r w:rsidR="003078AE">
        <w:t xml:space="preserve"> whenever code is pushed.</w:t>
      </w:r>
    </w:p>
    <w:sectPr w:rsidR="00C319D0" w:rsidSect="00D0000A">
      <w:headerReference w:type="default" r:id="rId24"/>
      <w:footerReference w:type="default" r:id="rId25"/>
      <w:pgSz w:w="12240" w:h="15840"/>
      <w:pgMar w:top="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9BAAC" w14:textId="77777777" w:rsidR="00006267" w:rsidRDefault="00006267">
      <w:r>
        <w:separator/>
      </w:r>
    </w:p>
  </w:endnote>
  <w:endnote w:type="continuationSeparator" w:id="0">
    <w:p w14:paraId="1F88DB9F" w14:textId="77777777" w:rsidR="00006267" w:rsidRDefault="00006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4988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5117A2" w14:textId="20EA25DE" w:rsidR="00FD0CED" w:rsidRDefault="00FD0C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0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884C0D" w14:textId="77777777" w:rsidR="00FD0CED" w:rsidRDefault="00FD0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93A727" w14:textId="77777777" w:rsidR="00006267" w:rsidRDefault="00006267">
      <w:r>
        <w:separator/>
      </w:r>
    </w:p>
  </w:footnote>
  <w:footnote w:type="continuationSeparator" w:id="0">
    <w:p w14:paraId="05096A0C" w14:textId="77777777" w:rsidR="00006267" w:rsidRDefault="00006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1C21E" w14:textId="77777777" w:rsidR="00D272CB" w:rsidRDefault="00D272C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173C4272" wp14:editId="7DCDDA44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50B6CA" w14:textId="77777777" w:rsidR="00D272CB" w:rsidRDefault="00D27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67"/>
    <w:rsid w:val="00006267"/>
    <w:rsid w:val="00136379"/>
    <w:rsid w:val="001C21E4"/>
    <w:rsid w:val="0030789D"/>
    <w:rsid w:val="003078AE"/>
    <w:rsid w:val="003D2289"/>
    <w:rsid w:val="00422F06"/>
    <w:rsid w:val="00440053"/>
    <w:rsid w:val="004857E5"/>
    <w:rsid w:val="004B2D1E"/>
    <w:rsid w:val="004F2918"/>
    <w:rsid w:val="00543292"/>
    <w:rsid w:val="005545C1"/>
    <w:rsid w:val="0058757A"/>
    <w:rsid w:val="005F586B"/>
    <w:rsid w:val="00604F52"/>
    <w:rsid w:val="006C0D6B"/>
    <w:rsid w:val="00726D60"/>
    <w:rsid w:val="007311DE"/>
    <w:rsid w:val="00742B6D"/>
    <w:rsid w:val="00804B73"/>
    <w:rsid w:val="00873B3A"/>
    <w:rsid w:val="008C01A7"/>
    <w:rsid w:val="0096799A"/>
    <w:rsid w:val="009A6DE3"/>
    <w:rsid w:val="009E702D"/>
    <w:rsid w:val="00A30129"/>
    <w:rsid w:val="00B429BD"/>
    <w:rsid w:val="00C04D3C"/>
    <w:rsid w:val="00C319D0"/>
    <w:rsid w:val="00D0000A"/>
    <w:rsid w:val="00D272CB"/>
    <w:rsid w:val="00D95DC3"/>
    <w:rsid w:val="00E37C80"/>
    <w:rsid w:val="00EA3C87"/>
    <w:rsid w:val="00EE2BD8"/>
    <w:rsid w:val="00EE31C2"/>
    <w:rsid w:val="00FA42E9"/>
    <w:rsid w:val="00FD0CED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3B4E26"/>
  <w15:docId w15:val="{B3A6C1DB-24C9-43F7-9026-747D5669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A42E9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link w:val="Heading1Char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42B6D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742B6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character" w:styleId="Hyperlink">
    <w:name w:val="Hyperlink"/>
    <w:basedOn w:val="DefaultParagraphFont"/>
    <w:uiPriority w:val="99"/>
    <w:rsid w:val="0000626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6C0D6B"/>
    <w:rPr>
      <w:rFonts w:ascii="Times New Roman" w:eastAsia="Arial" w:hAnsi="Times New Roman" w:cs="Arial"/>
      <w:b/>
      <w:bCs/>
      <w:sz w:val="28"/>
    </w:rPr>
  </w:style>
  <w:style w:type="character" w:styleId="FollowedHyperlink">
    <w:name w:val="FollowedHyperlink"/>
    <w:basedOn w:val="DefaultParagraphFont"/>
    <w:rsid w:val="00FA42E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D0CED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FD0C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gitlab.com/aryan-madhavi/sample-cicd-pipeline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gitlab.com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hyperlink" Target="https://gitlab.com/aryan-madhavi/sample-cicd-pipeline/-/blob/main/.gitlab-ci.yml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gitlab.com/aryan-madhavi/sample-cicd-pipeline/-/blob/main/Dockerfile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054E-639C-4E3F-BFD4-00344F8C205C}">
  <ds:schemaRefs>
    <ds:schemaRef ds:uri="http://schemas.microsoft.com/office/2006/metadata/properties"/>
    <ds:schemaRef ds:uri="47c08fd1-dc78-452a-aa47-04e2725c7bd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9467C06C-C27E-490D-9568-70DC68774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1</TotalTime>
  <Pages>2</Pages>
  <Words>198</Words>
  <Characters>1746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Aryan.Madhavi</dc:creator>
  <cp:lastModifiedBy>Aryan Madhavi</cp:lastModifiedBy>
  <cp:revision>3</cp:revision>
  <cp:lastPrinted>2025-08-07T04:39:00Z</cp:lastPrinted>
  <dcterms:created xsi:type="dcterms:W3CDTF">2025-08-07T04:39:00Z</dcterms:created>
  <dcterms:modified xsi:type="dcterms:W3CDTF">2025-08-07T04:39:00Z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