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85094B" w14:textId="77777777" w:rsidR="00136379" w:rsidRPr="00A56BD1" w:rsidRDefault="00136379" w:rsidP="00A30129">
      <w:pPr>
        <w:jc w:val="both"/>
        <w:rPr>
          <w:rFonts w:ascii="Times New Roman" w:hAnsi="Times New Roman" w:cs="Times New Roman"/>
          <w:sz w:val="24"/>
          <w:szCs w:val="24"/>
        </w:rPr>
      </w:pPr>
    </w:p>
    <w:p w14:paraId="4BC2514C" w14:textId="109EC75E" w:rsidR="00A30129" w:rsidRPr="00A56BD1" w:rsidRDefault="0096799A" w:rsidP="00A30129">
      <w:pPr>
        <w:jc w:val="both"/>
        <w:rPr>
          <w:rFonts w:ascii="Times New Roman" w:hAnsi="Times New Roman" w:cs="Times New Roman"/>
          <w:sz w:val="24"/>
          <w:szCs w:val="24"/>
        </w:rPr>
      </w:pPr>
      <w:r w:rsidRPr="00A56BD1">
        <w:rPr>
          <w:rFonts w:ascii="Times New Roman" w:hAnsi="Times New Roman" w:cs="Times New Roman"/>
          <w:sz w:val="24"/>
          <w:szCs w:val="24"/>
        </w:rPr>
        <w:t xml:space="preserve">Date: </w:t>
      </w:r>
      <w:r w:rsidR="00201ADA">
        <w:rPr>
          <w:rFonts w:ascii="Times New Roman" w:hAnsi="Times New Roman" w:cs="Times New Roman"/>
          <w:sz w:val="24"/>
          <w:szCs w:val="24"/>
        </w:rPr>
        <w:t>06</w:t>
      </w:r>
      <w:r w:rsidR="0059768E" w:rsidRPr="00A56BD1">
        <w:rPr>
          <w:rFonts w:ascii="Times New Roman" w:hAnsi="Times New Roman" w:cs="Times New Roman"/>
          <w:sz w:val="24"/>
          <w:szCs w:val="24"/>
        </w:rPr>
        <w:t>.06.2025</w:t>
      </w:r>
    </w:p>
    <w:p w14:paraId="78B59C49" w14:textId="77777777" w:rsidR="00A30129" w:rsidRPr="00A56BD1" w:rsidRDefault="00A30129" w:rsidP="00A30129">
      <w:pPr>
        <w:jc w:val="both"/>
        <w:rPr>
          <w:rFonts w:ascii="Times New Roman" w:hAnsi="Times New Roman" w:cs="Times New Roman"/>
          <w:sz w:val="24"/>
          <w:szCs w:val="24"/>
        </w:rPr>
      </w:pPr>
    </w:p>
    <w:p w14:paraId="6A3987E4" w14:textId="77777777" w:rsidR="00A30129" w:rsidRPr="00A56BD1" w:rsidRDefault="00A30129" w:rsidP="00A30129">
      <w:pPr>
        <w:pStyle w:val="NoSpacing"/>
        <w:rPr>
          <w:rFonts w:ascii="Times New Roman" w:hAnsi="Times New Roman" w:cs="Times New Roman"/>
          <w:sz w:val="24"/>
          <w:szCs w:val="24"/>
        </w:rPr>
      </w:pPr>
    </w:p>
    <w:p w14:paraId="3C1F1AE8" w14:textId="77777777" w:rsidR="00EE31C2" w:rsidRPr="00A56BD1" w:rsidRDefault="00EE31C2" w:rsidP="00A30129">
      <w:pPr>
        <w:jc w:val="both"/>
        <w:rPr>
          <w:rFonts w:ascii="Times New Roman" w:hAnsi="Times New Roman" w:cs="Times New Roman"/>
          <w:sz w:val="24"/>
          <w:szCs w:val="24"/>
        </w:rPr>
      </w:pPr>
    </w:p>
    <w:p w14:paraId="10581166" w14:textId="3A035025" w:rsidR="00EE31C2" w:rsidRPr="00A56BD1" w:rsidRDefault="00201ADA" w:rsidP="00A30129">
      <w:pPr>
        <w:jc w:val="both"/>
        <w:rPr>
          <w:rFonts w:ascii="Times New Roman" w:hAnsi="Times New Roman" w:cs="Times New Roman"/>
          <w:sz w:val="24"/>
          <w:szCs w:val="24"/>
        </w:rPr>
      </w:pPr>
      <w:r w:rsidRPr="00201ADA">
        <w:rPr>
          <w:rFonts w:cs="Times New Roman"/>
          <w:noProof/>
          <w:szCs w:val="24"/>
          <w:lang w:val="en-IN" w:eastAsia="en-IN"/>
        </w:rPr>
        <w:drawing>
          <wp:anchor distT="0" distB="0" distL="114300" distR="114300" simplePos="0" relativeHeight="251659266" behindDoc="0" locked="0" layoutInCell="1" allowOverlap="1" wp14:anchorId="414F63B1" wp14:editId="6615D72E">
            <wp:simplePos x="0" y="0"/>
            <wp:positionH relativeFrom="column">
              <wp:posOffset>4581997</wp:posOffset>
            </wp:positionH>
            <wp:positionV relativeFrom="paragraph">
              <wp:posOffset>14147</wp:posOffset>
            </wp:positionV>
            <wp:extent cx="1223010" cy="1223010"/>
            <wp:effectExtent l="0" t="0" r="0" b="0"/>
            <wp:wrapSquare wrapText="bothSides"/>
            <wp:docPr id="1" name="Picture 1" descr="C:\Users\Aryan.Madhavi\Downloads\icons8-linux-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yan.Madhavi\Downloads\icons8-linux-9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anchor>
        </w:drawing>
      </w:r>
    </w:p>
    <w:p w14:paraId="1DA024BD" w14:textId="77777777" w:rsidR="00A30129" w:rsidRPr="00A56BD1" w:rsidRDefault="00A30129" w:rsidP="00A30129">
      <w:pPr>
        <w:jc w:val="both"/>
        <w:rPr>
          <w:rFonts w:ascii="Times New Roman" w:hAnsi="Times New Roman" w:cs="Times New Roman"/>
          <w:sz w:val="24"/>
          <w:szCs w:val="24"/>
        </w:rPr>
      </w:pPr>
    </w:p>
    <w:p w14:paraId="23AE205B" w14:textId="3D789E5D" w:rsidR="00A30129" w:rsidRPr="00A56BD1" w:rsidRDefault="00A30129" w:rsidP="00A30129">
      <w:pPr>
        <w:jc w:val="both"/>
        <w:rPr>
          <w:rFonts w:ascii="Times New Roman" w:hAnsi="Times New Roman" w:cs="Times New Roman"/>
          <w:sz w:val="24"/>
          <w:szCs w:val="24"/>
        </w:rPr>
      </w:pPr>
    </w:p>
    <w:p w14:paraId="6A1C17A7" w14:textId="657E5156" w:rsidR="00D95DC3" w:rsidRPr="00A56BD1" w:rsidRDefault="00D272CB" w:rsidP="00CE5355">
      <w:pPr>
        <w:rPr>
          <w:rFonts w:cs="Times New Roman"/>
          <w:szCs w:val="24"/>
        </w:rPr>
      </w:pPr>
      <w:r w:rsidRPr="00A56BD1">
        <w:rPr>
          <w:noProof/>
          <w:lang w:val="en-IN" w:eastAsia="en-IN"/>
        </w:rPr>
        <mc:AlternateContent>
          <mc:Choice Requires="wpg">
            <w:drawing>
              <wp:anchor distT="0" distB="0" distL="114300" distR="114300" simplePos="0" relativeHeight="251658241" behindDoc="1" locked="0" layoutInCell="1" allowOverlap="1" wp14:anchorId="1F1C7D68" wp14:editId="2303C18B">
                <wp:simplePos x="0" y="0"/>
                <wp:positionH relativeFrom="page">
                  <wp:posOffset>9525</wp:posOffset>
                </wp:positionH>
                <wp:positionV relativeFrom="page">
                  <wp:posOffset>0</wp:posOffset>
                </wp:positionV>
                <wp:extent cx="7764780" cy="1090295"/>
                <wp:effectExtent l="0" t="0" r="7620" b="0"/>
                <wp:wrapNone/>
                <wp:docPr id="18" name="Group 18"/>
                <wp:cNvGraphicFramePr/>
                <a:graphic xmlns:a="http://schemas.openxmlformats.org/drawingml/2006/main">
                  <a:graphicData uri="http://schemas.microsoft.com/office/word/2010/wordprocessingGroup">
                    <wpg:wgp>
                      <wpg:cNvGrpSpPr/>
                      <wpg:grpSpPr>
                        <a:xfrm>
                          <a:off x="0" y="0"/>
                          <a:ext cx="7764780" cy="1090295"/>
                          <a:chOff x="12" y="0"/>
                          <a:chExt cx="12228" cy="1717"/>
                        </a:xfrm>
                      </wpg:grpSpPr>
                      <wps:wsp>
                        <wps:cNvPr id="12" name="Rectangles 12"/>
                        <wps:cNvSpPr/>
                        <wps:spPr>
                          <a:xfrm>
                            <a:off x="12" y="18"/>
                            <a:ext cx="12228" cy="1107"/>
                          </a:xfrm>
                          <a:prstGeom prst="rect">
                            <a:avLst/>
                          </a:prstGeom>
                          <a:solidFill>
                            <a:srgbClr val="E0DFCC"/>
                          </a:solidFill>
                          <a:ln>
                            <a:noFill/>
                          </a:ln>
                        </wps:spPr>
                        <wps:bodyPr upright="1"/>
                      </wps:wsp>
                      <pic:pic xmlns:pic="http://schemas.openxmlformats.org/drawingml/2006/picture">
                        <pic:nvPicPr>
                          <pic:cNvPr id="13" name="Picture 4"/>
                          <pic:cNvPicPr>
                            <a:picLocks noChangeAspect="1"/>
                          </pic:cNvPicPr>
                        </pic:nvPicPr>
                        <pic:blipFill>
                          <a:blip r:embed="rId13"/>
                          <a:stretch>
                            <a:fillRect/>
                          </a:stretch>
                        </pic:blipFill>
                        <pic:spPr>
                          <a:xfrm>
                            <a:off x="4022" y="0"/>
                            <a:ext cx="8218" cy="1717"/>
                          </a:xfrm>
                          <a:prstGeom prst="rect">
                            <a:avLst/>
                          </a:prstGeom>
                          <a:noFill/>
                          <a:ln>
                            <a:noFill/>
                          </a:ln>
                        </pic:spPr>
                      </pic:pic>
                      <wps:wsp>
                        <wps:cNvPr id="14" name="Freeform 14"/>
                        <wps:cNvSpPr/>
                        <wps:spPr>
                          <a:xfrm>
                            <a:off x="4163" y="22"/>
                            <a:ext cx="8076" cy="1619"/>
                          </a:xfrm>
                          <a:custGeom>
                            <a:avLst/>
                            <a:gdLst/>
                            <a:ahLst/>
                            <a:cxnLst/>
                            <a:rect l="0" t="0" r="0" b="0"/>
                            <a:pathLst>
                              <a:path w="8076" h="1619">
                                <a:moveTo>
                                  <a:pt x="8076" y="0"/>
                                </a:moveTo>
                                <a:lnTo>
                                  <a:pt x="0" y="0"/>
                                </a:lnTo>
                                <a:lnTo>
                                  <a:pt x="1604" y="1619"/>
                                </a:lnTo>
                                <a:lnTo>
                                  <a:pt x="8076" y="1619"/>
                                </a:lnTo>
                                <a:lnTo>
                                  <a:pt x="8076" y="0"/>
                                </a:lnTo>
                                <a:close/>
                              </a:path>
                            </a:pathLst>
                          </a:custGeom>
                          <a:solidFill>
                            <a:srgbClr val="4EB3CF"/>
                          </a:solidFill>
                          <a:ln>
                            <a:noFill/>
                          </a:ln>
                        </wps:spPr>
                        <wps:bodyPr upright="1"/>
                      </wps:wsp>
                      <wps:wsp>
                        <wps:cNvPr id="15" name="Rectangles 15"/>
                        <wps:cNvSpPr/>
                        <wps:spPr>
                          <a:xfrm>
                            <a:off x="6810" y="480"/>
                            <a:ext cx="3954" cy="1164"/>
                          </a:xfrm>
                          <a:prstGeom prst="rect">
                            <a:avLst/>
                          </a:prstGeom>
                          <a:solidFill>
                            <a:srgbClr val="FFFFFF"/>
                          </a:solidFill>
                          <a:ln>
                            <a:noFill/>
                          </a:ln>
                        </wps:spPr>
                        <wps:bodyPr upright="1"/>
                      </wps:wsp>
                      <wps:wsp>
                        <wps:cNvPr id="16" name="Rectangles 16"/>
                        <wps:cNvSpPr/>
                        <wps:spPr>
                          <a:xfrm>
                            <a:off x="6810" y="480"/>
                            <a:ext cx="3954" cy="1164"/>
                          </a:xfrm>
                          <a:prstGeom prst="rect">
                            <a:avLst/>
                          </a:prstGeom>
                          <a:noFill/>
                          <a:ln w="38100" cap="flat" cmpd="sng">
                            <a:solidFill>
                              <a:srgbClr val="51C3F8"/>
                            </a:solidFill>
                            <a:prstDash val="solid"/>
                            <a:miter/>
                            <a:headEnd type="none" w="med" len="med"/>
                            <a:tailEnd type="none" w="med" len="med"/>
                          </a:ln>
                        </wps:spPr>
                        <wps:bodyPr upright="1"/>
                      </wps:wsp>
                      <pic:pic xmlns:pic="http://schemas.openxmlformats.org/drawingml/2006/picture">
                        <pic:nvPicPr>
                          <pic:cNvPr id="17" name="Picture 8"/>
                          <pic:cNvPicPr>
                            <a:picLocks noChangeAspect="1"/>
                          </pic:cNvPicPr>
                        </pic:nvPicPr>
                        <pic:blipFill>
                          <a:blip r:embed="rId14"/>
                          <a:stretch>
                            <a:fillRect/>
                          </a:stretch>
                        </pic:blipFill>
                        <pic:spPr>
                          <a:xfrm>
                            <a:off x="7389" y="540"/>
                            <a:ext cx="2796" cy="1044"/>
                          </a:xfrm>
                          <a:prstGeom prst="rect">
                            <a:avLst/>
                          </a:prstGeom>
                          <a:noFill/>
                          <a:ln>
                            <a:noFill/>
                          </a:ln>
                        </pic:spPr>
                      </pic:pic>
                    </wpg:wgp>
                  </a:graphicData>
                </a:graphic>
              </wp:anchor>
            </w:drawing>
          </mc:Choice>
          <mc:Fallback>
            <w:pict>
              <v:group w14:anchorId="26152162" id="Group 18" o:spid="_x0000_s1026" style="position:absolute;margin-left:.75pt;margin-top:0;width:611.4pt;height:85.85pt;z-index:-251658239;mso-position-horizontal-relative:page;mso-position-vertical-relative:page" coordorigin="12" coordsize="12228,17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">
                <v:rect id="Rectangles 12" o:spid="_x0000_s1027" style="position:absolute;left:12;top:18;width:12228;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" fillcolor="#e0dfc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4022;width:8218;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">
                  <v:imagedata r:id="rId15" o:title=""/>
                  <v:path arrowok="t"/>
                </v:shape>
                <v:shape id="Freeform 14" o:spid="_x0000_s1029" style="position:absolute;left:4163;top:22;width:8076;height:1619;visibility:visible;mso-wrap-style:square;v-text-anchor:top" coordsize="8076,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" path="m8076,l,,1604,1619r6472,l8076,xe" fillcolor="#4eb3cf" stroked="f">
                  <v:path arrowok="t" textboxrect="0,0,8076,1619"/>
                </v:shape>
                <v:rect id="Rectangles 15" o:spid="_x0000_s1030" style="position:absolute;left:6810;top:480;width:3954;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rect id="Rectangles 16" o:spid="_x0000_s1031" style="position:absolute;left:6810;top:480;width:3954;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" filled="f" strokecolor="#51c3f8" strokeweight="3pt"/>
                <v:shape id="Picture 8" o:spid="_x0000_s1032" type="#_x0000_t75" style="position:absolute;left:7389;top:540;width:2796;height: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">
                  <v:imagedata r:id="rId16" o:title=""/>
                  <v:path arrowok="t"/>
                </v:shape>
                <w10:wrap anchorx="page" anchory="page"/>
              </v:group>
            </w:pict>
          </mc:Fallback>
        </mc:AlternateContent>
      </w:r>
      <w:r w:rsidRPr="00A56BD1">
        <w:rPr>
          <w:noProof/>
          <w:lang w:val="en-IN" w:eastAsia="en-IN"/>
        </w:rPr>
        <mc:AlternateContent>
          <mc:Choice Requires="wpg">
            <w:drawing>
              <wp:anchor distT="0" distB="0" distL="114300" distR="114300" simplePos="0" relativeHeight="251658240" behindDoc="0" locked="0" layoutInCell="1" allowOverlap="1" wp14:anchorId="6224C544" wp14:editId="37B09E64">
                <wp:simplePos x="0" y="0"/>
                <wp:positionH relativeFrom="page">
                  <wp:posOffset>7620</wp:posOffset>
                </wp:positionH>
                <wp:positionV relativeFrom="page">
                  <wp:posOffset>9210675</wp:posOffset>
                </wp:positionV>
                <wp:extent cx="7764780" cy="476885"/>
                <wp:effectExtent l="0" t="0" r="7620" b="18415"/>
                <wp:wrapNone/>
                <wp:docPr id="11" name="Group 11"/>
                <wp:cNvGraphicFramePr/>
                <a:graphic xmlns:a="http://schemas.openxmlformats.org/drawingml/2006/main">
                  <a:graphicData uri="http://schemas.microsoft.com/office/word/2010/wordprocessingGroup">
                    <wpg:wgp>
                      <wpg:cNvGrpSpPr/>
                      <wpg:grpSpPr>
                        <a:xfrm>
                          <a:off x="0" y="0"/>
                          <a:ext cx="7764780" cy="476885"/>
                          <a:chOff x="12" y="14506"/>
                          <a:chExt cx="12228" cy="751"/>
                        </a:xfrm>
                      </wpg:grpSpPr>
                      <wps:wsp>
                        <wps:cNvPr id="6" name="Rectangles 6"/>
                        <wps:cNvSpPr/>
                        <wps:spPr>
                          <a:xfrm>
                            <a:off x="12" y="14578"/>
                            <a:ext cx="12228" cy="601"/>
                          </a:xfrm>
                          <a:prstGeom prst="rect">
                            <a:avLst/>
                          </a:prstGeom>
                          <a:solidFill>
                            <a:srgbClr val="E0DFCC"/>
                          </a:solidFill>
                          <a:ln>
                            <a:noFill/>
                          </a:ln>
                        </wps:spPr>
                        <wps:bodyPr upright="1"/>
                      </wps:wsp>
                      <pic:pic xmlns:pic="http://schemas.openxmlformats.org/drawingml/2006/picture">
                        <pic:nvPicPr>
                          <pic:cNvPr id="7" name="Picture 11"/>
                          <pic:cNvPicPr>
                            <a:picLocks noChangeAspect="1"/>
                          </pic:cNvPicPr>
                        </pic:nvPicPr>
                        <pic:blipFill>
                          <a:blip r:embed="rId17"/>
                          <a:stretch>
                            <a:fillRect/>
                          </a:stretch>
                        </pic:blipFill>
                        <pic:spPr>
                          <a:xfrm>
                            <a:off x="4052" y="14506"/>
                            <a:ext cx="8188" cy="751"/>
                          </a:xfrm>
                          <a:prstGeom prst="rect">
                            <a:avLst/>
                          </a:prstGeom>
                          <a:noFill/>
                          <a:ln>
                            <a:noFill/>
                          </a:ln>
                        </pic:spPr>
                      </pic:pic>
                      <pic:pic xmlns:pic="http://schemas.openxmlformats.org/drawingml/2006/picture">
                        <pic:nvPicPr>
                          <pic:cNvPr id="8" name="Picture 12"/>
                          <pic:cNvPicPr>
                            <a:picLocks noChangeAspect="1"/>
                          </pic:cNvPicPr>
                        </pic:nvPicPr>
                        <pic:blipFill>
                          <a:blip r:embed="rId18"/>
                          <a:stretch>
                            <a:fillRect/>
                          </a:stretch>
                        </pic:blipFill>
                        <pic:spPr>
                          <a:xfrm>
                            <a:off x="4062" y="14590"/>
                            <a:ext cx="8178" cy="587"/>
                          </a:xfrm>
                          <a:prstGeom prst="rect">
                            <a:avLst/>
                          </a:prstGeom>
                          <a:noFill/>
                          <a:ln>
                            <a:noFill/>
                          </a:ln>
                        </pic:spPr>
                      </pic:pic>
                      <wps:wsp>
                        <wps:cNvPr id="9" name="Freeform 9"/>
                        <wps:cNvSpPr/>
                        <wps:spPr>
                          <a:xfrm>
                            <a:off x="4074" y="14588"/>
                            <a:ext cx="8128" cy="595"/>
                          </a:xfrm>
                          <a:custGeom>
                            <a:avLst/>
                            <a:gdLst/>
                            <a:ahLst/>
                            <a:cxnLst/>
                            <a:rect l="0" t="0" r="0" b="0"/>
                            <a:pathLst>
                              <a:path w="8128" h="595">
                                <a:moveTo>
                                  <a:pt x="8128" y="0"/>
                                </a:moveTo>
                                <a:lnTo>
                                  <a:pt x="0" y="0"/>
                                </a:lnTo>
                                <a:lnTo>
                                  <a:pt x="1610" y="595"/>
                                </a:lnTo>
                                <a:lnTo>
                                  <a:pt x="8128" y="595"/>
                                </a:lnTo>
                                <a:lnTo>
                                  <a:pt x="8128" y="0"/>
                                </a:lnTo>
                                <a:close/>
                              </a:path>
                            </a:pathLst>
                          </a:custGeom>
                          <a:solidFill>
                            <a:srgbClr val="4EB3CF"/>
                          </a:solidFill>
                          <a:ln>
                            <a:noFill/>
                          </a:ln>
                        </wps:spPr>
                        <wps:bodyPr upright="1"/>
                      </wps:wsp>
                      <wps:wsp>
                        <wps:cNvPr id="10" name="Text Box 10"/>
                        <wps:cNvSpPr txBox="1"/>
                        <wps:spPr>
                          <a:xfrm>
                            <a:off x="12" y="14506"/>
                            <a:ext cx="12228" cy="751"/>
                          </a:xfrm>
                          <a:prstGeom prst="rect">
                            <a:avLst/>
                          </a:prstGeom>
                          <a:noFill/>
                          <a:ln>
                            <a:noFill/>
                          </a:ln>
                        </wps:spPr>
                        <wps:txbx>
                          <w:txbxContent>
                            <w:p w14:paraId="2881F8D8" w14:textId="77777777" w:rsidR="00184796" w:rsidRDefault="00184796">
                              <w:pPr>
                                <w:spacing w:before="6"/>
                                <w:rPr>
                                  <w:sz w:val="18"/>
                                </w:rPr>
                              </w:pPr>
                            </w:p>
                            <w:p w14:paraId="1D344C44" w14:textId="77777777" w:rsidR="00184796" w:rsidRDefault="00184796">
                              <w:pPr>
                                <w:ind w:left="6341"/>
                                <w:rPr>
                                  <w:rFonts w:ascii="Verdana"/>
                                  <w:sz w:val="14"/>
                                </w:rPr>
                              </w:pPr>
                              <w:r>
                                <w:rPr>
                                  <w:rFonts w:ascii="Verdana"/>
                                  <w:color w:val="FFFFFF"/>
                                  <w:w w:val="90"/>
                                  <w:sz w:val="14"/>
                                </w:rPr>
                                <w:t>Copyright</w:t>
                              </w:r>
                              <w:r>
                                <w:rPr>
                                  <w:rFonts w:ascii="Verdana"/>
                                  <w:color w:val="FFFFFF"/>
                                  <w:spacing w:val="11"/>
                                  <w:w w:val="90"/>
                                  <w:sz w:val="14"/>
                                </w:rPr>
                                <w:t xml:space="preserve"> </w:t>
                              </w:r>
                              <w:r>
                                <w:rPr>
                                  <w:rFonts w:ascii="Verdana"/>
                                  <w:color w:val="FFFFFF"/>
                                  <w:w w:val="90"/>
                                  <w:sz w:val="14"/>
                                </w:rPr>
                                <w:t>@</w:t>
                              </w:r>
                              <w:r>
                                <w:rPr>
                                  <w:rFonts w:ascii="Verdana"/>
                                  <w:color w:val="FFFFFF"/>
                                  <w:spacing w:val="12"/>
                                  <w:w w:val="90"/>
                                  <w:sz w:val="14"/>
                                </w:rPr>
                                <w:t xml:space="preserve"> </w:t>
                              </w:r>
                              <w:r>
                                <w:rPr>
                                  <w:rFonts w:ascii="Verdana"/>
                                  <w:color w:val="FFFFFF"/>
                                  <w:w w:val="90"/>
                                  <w:sz w:val="14"/>
                                </w:rPr>
                                <w:t>2024</w:t>
                              </w:r>
                              <w:r>
                                <w:rPr>
                                  <w:rFonts w:ascii="Verdana"/>
                                  <w:color w:val="FFFFFF"/>
                                  <w:spacing w:val="7"/>
                                  <w:w w:val="90"/>
                                  <w:sz w:val="14"/>
                                </w:rPr>
                                <w:t xml:space="preserve"> </w:t>
                              </w:r>
                              <w:r>
                                <w:rPr>
                                  <w:rFonts w:ascii="Verdana"/>
                                  <w:color w:val="FFFFFF"/>
                                  <w:w w:val="90"/>
                                  <w:sz w:val="14"/>
                                </w:rPr>
                                <w:t>PibyThree.com</w:t>
                              </w:r>
                              <w:r>
                                <w:rPr>
                                  <w:rFonts w:ascii="Verdana"/>
                                  <w:color w:val="FFFFFF"/>
                                  <w:spacing w:val="8"/>
                                  <w:w w:val="90"/>
                                  <w:sz w:val="14"/>
                                </w:rPr>
                                <w:t xml:space="preserve"> </w:t>
                              </w:r>
                              <w:r>
                                <w:rPr>
                                  <w:rFonts w:ascii="Verdana"/>
                                  <w:color w:val="FFFFFF"/>
                                  <w:w w:val="90"/>
                                  <w:sz w:val="14"/>
                                </w:rPr>
                                <w:t>All</w:t>
                              </w:r>
                              <w:r>
                                <w:rPr>
                                  <w:rFonts w:ascii="Verdana"/>
                                  <w:color w:val="FFFFFF"/>
                                  <w:spacing w:val="16"/>
                                  <w:w w:val="90"/>
                                  <w:sz w:val="14"/>
                                </w:rPr>
                                <w:t xml:space="preserve"> </w:t>
                              </w:r>
                              <w:r>
                                <w:rPr>
                                  <w:rFonts w:ascii="Verdana"/>
                                  <w:color w:val="FFFFFF"/>
                                  <w:w w:val="90"/>
                                  <w:sz w:val="14"/>
                                </w:rPr>
                                <w:t>Rights</w:t>
                              </w:r>
                              <w:r>
                                <w:rPr>
                                  <w:rFonts w:ascii="Verdana"/>
                                  <w:color w:val="FFFFFF"/>
                                  <w:spacing w:val="15"/>
                                  <w:w w:val="90"/>
                                  <w:sz w:val="14"/>
                                </w:rPr>
                                <w:t xml:space="preserve"> </w:t>
                              </w:r>
                              <w:r>
                                <w:rPr>
                                  <w:rFonts w:ascii="Verdana"/>
                                  <w:color w:val="FFFFFF"/>
                                  <w:w w:val="90"/>
                                  <w:sz w:val="14"/>
                                </w:rPr>
                                <w:t>Reserved</w:t>
                              </w:r>
                            </w:p>
                          </w:txbxContent>
                        </wps:txbx>
                        <wps:bodyPr lIns="0" tIns="0" rIns="0" bIns="0" upright="1"/>
                      </wps:wsp>
                    </wpg:wgp>
                  </a:graphicData>
                </a:graphic>
              </wp:anchor>
            </w:drawing>
          </mc:Choice>
          <mc:Fallback>
            <w:pict>
              <v:group w14:anchorId="6224C544" id="Group 11" o:spid="_x0000_s1026" style="position:absolute;margin-left:.6pt;margin-top:725.25pt;width:611.4pt;height:37.55pt;z-index:251658240;mso-position-horizontal-relative:page;mso-position-vertical-relative:page" coordorigin="12,14506" coordsize="12228,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">
                <v:rect id="Rectangles 6" o:spid="_x0000_s1027" style="position:absolute;left:12;top:14578;width:12228;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" fillcolor="#e0dfc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4052;top:14506;width:8188;height: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">
                  <v:imagedata r:id="rId19" o:title=""/>
                  <v:path arrowok="t"/>
                </v:shape>
                <v:shape id="Picture 12" o:spid="_x0000_s1029" type="#_x0000_t75" style="position:absolute;left:4062;top:14590;width:8178;height: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">
                  <v:imagedata r:id="rId20" o:title=""/>
                  <v:path arrowok="t"/>
                </v:shape>
                <v:shape id="Freeform 9" o:spid="_x0000_s1030" style="position:absolute;left:4074;top:14588;width:8128;height:595;visibility:visible;mso-wrap-style:square;v-text-anchor:top" coordsize="8128,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" path="m8128,l,,1610,595r6518,l8128,xe" fillcolor="#4eb3cf" stroked="f">
                  <v:path arrowok="t" textboxrect="0,0,8128,595"/>
                </v:shape>
                <v:shapetype id="_x0000_t202" coordsize="21600,21600" o:spt="202" path="m,l,21600r21600,l21600,xe">
                  <v:stroke joinstyle="miter"/>
                  <v:path gradientshapeok="t" o:connecttype="rect"/>
                </v:shapetype>
                <v:shape id="Text Box 10" o:spid="_x0000_s1031" type="#_x0000_t202" style="position:absolute;left:12;top:14506;width:12228;height: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881F8D8" w14:textId="77777777" w:rsidR="00184796" w:rsidRDefault="00184796">
                        <w:pPr>
                          <w:spacing w:before="6"/>
                          <w:rPr>
                            <w:sz w:val="18"/>
                          </w:rPr>
                        </w:pPr>
                      </w:p>
                      <w:p w14:paraId="1D344C44" w14:textId="77777777" w:rsidR="00184796" w:rsidRDefault="00184796">
                        <w:pPr>
                          <w:ind w:left="6341"/>
                          <w:rPr>
                            <w:rFonts w:ascii="Verdana"/>
                            <w:sz w:val="14"/>
                          </w:rPr>
                        </w:pPr>
                        <w:r>
                          <w:rPr>
                            <w:rFonts w:ascii="Verdana"/>
                            <w:color w:val="FFFFFF"/>
                            <w:w w:val="90"/>
                            <w:sz w:val="14"/>
                          </w:rPr>
                          <w:t>Copyright</w:t>
                        </w:r>
                        <w:r>
                          <w:rPr>
                            <w:rFonts w:ascii="Verdana"/>
                            <w:color w:val="FFFFFF"/>
                            <w:spacing w:val="11"/>
                            <w:w w:val="90"/>
                            <w:sz w:val="14"/>
                          </w:rPr>
                          <w:t xml:space="preserve"> </w:t>
                        </w:r>
                        <w:r>
                          <w:rPr>
                            <w:rFonts w:ascii="Verdana"/>
                            <w:color w:val="FFFFFF"/>
                            <w:w w:val="90"/>
                            <w:sz w:val="14"/>
                          </w:rPr>
                          <w:t>@</w:t>
                        </w:r>
                        <w:r>
                          <w:rPr>
                            <w:rFonts w:ascii="Verdana"/>
                            <w:color w:val="FFFFFF"/>
                            <w:spacing w:val="12"/>
                            <w:w w:val="90"/>
                            <w:sz w:val="14"/>
                          </w:rPr>
                          <w:t xml:space="preserve"> </w:t>
                        </w:r>
                        <w:r>
                          <w:rPr>
                            <w:rFonts w:ascii="Verdana"/>
                            <w:color w:val="FFFFFF"/>
                            <w:w w:val="90"/>
                            <w:sz w:val="14"/>
                          </w:rPr>
                          <w:t>2024</w:t>
                        </w:r>
                        <w:r>
                          <w:rPr>
                            <w:rFonts w:ascii="Verdana"/>
                            <w:color w:val="FFFFFF"/>
                            <w:spacing w:val="7"/>
                            <w:w w:val="90"/>
                            <w:sz w:val="14"/>
                          </w:rPr>
                          <w:t xml:space="preserve"> </w:t>
                        </w:r>
                        <w:r>
                          <w:rPr>
                            <w:rFonts w:ascii="Verdana"/>
                            <w:color w:val="FFFFFF"/>
                            <w:w w:val="90"/>
                            <w:sz w:val="14"/>
                          </w:rPr>
                          <w:t>PibyThree.com</w:t>
                        </w:r>
                        <w:r>
                          <w:rPr>
                            <w:rFonts w:ascii="Verdana"/>
                            <w:color w:val="FFFFFF"/>
                            <w:spacing w:val="8"/>
                            <w:w w:val="90"/>
                            <w:sz w:val="14"/>
                          </w:rPr>
                          <w:t xml:space="preserve"> </w:t>
                        </w:r>
                        <w:r>
                          <w:rPr>
                            <w:rFonts w:ascii="Verdana"/>
                            <w:color w:val="FFFFFF"/>
                            <w:w w:val="90"/>
                            <w:sz w:val="14"/>
                          </w:rPr>
                          <w:t>All</w:t>
                        </w:r>
                        <w:r>
                          <w:rPr>
                            <w:rFonts w:ascii="Verdana"/>
                            <w:color w:val="FFFFFF"/>
                            <w:spacing w:val="16"/>
                            <w:w w:val="90"/>
                            <w:sz w:val="14"/>
                          </w:rPr>
                          <w:t xml:space="preserve"> </w:t>
                        </w:r>
                        <w:r>
                          <w:rPr>
                            <w:rFonts w:ascii="Verdana"/>
                            <w:color w:val="FFFFFF"/>
                            <w:w w:val="90"/>
                            <w:sz w:val="14"/>
                          </w:rPr>
                          <w:t>Rights</w:t>
                        </w:r>
                        <w:r>
                          <w:rPr>
                            <w:rFonts w:ascii="Verdana"/>
                            <w:color w:val="FFFFFF"/>
                            <w:spacing w:val="15"/>
                            <w:w w:val="90"/>
                            <w:sz w:val="14"/>
                          </w:rPr>
                          <w:t xml:space="preserve"> </w:t>
                        </w:r>
                        <w:r>
                          <w:rPr>
                            <w:rFonts w:ascii="Verdana"/>
                            <w:color w:val="FFFFFF"/>
                            <w:w w:val="90"/>
                            <w:sz w:val="14"/>
                          </w:rPr>
                          <w:t>Reserved</w:t>
                        </w:r>
                      </w:p>
                    </w:txbxContent>
                  </v:textbox>
                </v:shape>
                <w10:wrap anchorx="page" anchory="page"/>
              </v:group>
            </w:pict>
          </mc:Fallback>
        </mc:AlternateContent>
      </w:r>
    </w:p>
    <w:p w14:paraId="52C43E47" w14:textId="069845DE" w:rsidR="004B2D1E" w:rsidRPr="00A56BD1" w:rsidRDefault="0059768E" w:rsidP="004B2D1E">
      <w:pPr>
        <w:pStyle w:val="MyHeading"/>
        <w:rPr>
          <w:rFonts w:cs="Times New Roman"/>
        </w:rPr>
      </w:pPr>
      <w:r w:rsidRPr="00A56BD1">
        <w:rPr>
          <w:rFonts w:cs="Times New Roman"/>
        </w:rPr>
        <w:t xml:space="preserve">Linux Fundamentals </w:t>
      </w:r>
    </w:p>
    <w:sdt>
      <w:sdtPr>
        <w:rPr>
          <w:rFonts w:ascii="Arial MT" w:eastAsia="Arial MT" w:hAnsi="Arial MT" w:cs="Arial MT"/>
          <w:color w:val="auto"/>
          <w:sz w:val="22"/>
          <w:szCs w:val="22"/>
        </w:rPr>
        <w:id w:val="696576918"/>
        <w:docPartObj>
          <w:docPartGallery w:val="Table of Contents"/>
          <w:docPartUnique/>
        </w:docPartObj>
      </w:sdtPr>
      <w:sdtEndPr>
        <w:rPr>
          <w:rFonts w:ascii="Times New Roman" w:hAnsi="Times New Roman" w:cs="Times New Roman"/>
          <w:b/>
          <w:bCs/>
          <w:noProof/>
        </w:rPr>
      </w:sdtEndPr>
      <w:sdtContent>
        <w:p w14:paraId="77CDB1F8" w14:textId="3D0792FB" w:rsidR="00201ADA" w:rsidRPr="00201ADA" w:rsidRDefault="0059768E" w:rsidP="00201ADA">
          <w:pPr>
            <w:pStyle w:val="TOCHeading"/>
            <w:rPr>
              <w:rFonts w:ascii="Times New Roman" w:hAnsi="Times New Roman" w:cs="Times New Roman"/>
              <w:sz w:val="24"/>
              <w:szCs w:val="24"/>
            </w:rPr>
          </w:pPr>
          <w:r w:rsidRPr="00201ADA">
            <w:rPr>
              <w:rFonts w:ascii="Times New Roman" w:hAnsi="Times New Roman" w:cs="Times New Roman"/>
              <w:szCs w:val="24"/>
            </w:rPr>
            <w:t>Contents</w:t>
          </w:r>
          <w:r w:rsidRPr="00201ADA">
            <w:rPr>
              <w:rFonts w:ascii="Times New Roman" w:hAnsi="Times New Roman" w:cs="Times New Roman"/>
              <w:sz w:val="24"/>
              <w:szCs w:val="24"/>
            </w:rPr>
            <w:fldChar w:fldCharType="begin"/>
          </w:r>
          <w:r w:rsidRPr="00201ADA">
            <w:rPr>
              <w:rFonts w:ascii="Times New Roman" w:hAnsi="Times New Roman" w:cs="Times New Roman"/>
              <w:sz w:val="24"/>
              <w:szCs w:val="24"/>
            </w:rPr>
            <w:instrText xml:space="preserve"> TOC \o "1-3" \h \z \u </w:instrText>
          </w:r>
          <w:r w:rsidRPr="00201ADA">
            <w:rPr>
              <w:rFonts w:ascii="Times New Roman" w:hAnsi="Times New Roman" w:cs="Times New Roman"/>
              <w:sz w:val="24"/>
              <w:szCs w:val="24"/>
            </w:rPr>
            <w:fldChar w:fldCharType="separate"/>
          </w:r>
        </w:p>
        <w:p w14:paraId="2931793F" w14:textId="6B3CBA3B" w:rsidR="00201ADA" w:rsidRPr="00201ADA" w:rsidRDefault="00201ADA">
          <w:pPr>
            <w:pStyle w:val="TOC1"/>
            <w:tabs>
              <w:tab w:val="right" w:leader="dot" w:pos="9550"/>
            </w:tabs>
            <w:rPr>
              <w:rFonts w:ascii="Times New Roman" w:eastAsiaTheme="minorEastAsia" w:hAnsi="Times New Roman" w:cs="Times New Roman"/>
              <w:noProof/>
              <w:sz w:val="24"/>
              <w:szCs w:val="24"/>
              <w:lang w:val="en-IN" w:eastAsia="en-IN"/>
            </w:rPr>
          </w:pPr>
          <w:hyperlink w:anchor="_Toc200113869" w:history="1">
            <w:r w:rsidRPr="00201ADA">
              <w:rPr>
                <w:rStyle w:val="Hyperlink"/>
                <w:rFonts w:ascii="Times New Roman" w:hAnsi="Times New Roman" w:cs="Times New Roman"/>
                <w:noProof/>
                <w:sz w:val="24"/>
                <w:szCs w:val="24"/>
              </w:rPr>
              <w:t>1. Linux</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_Toc200113869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2</w:t>
            </w:r>
            <w:r w:rsidRPr="00201ADA">
              <w:rPr>
                <w:rFonts w:ascii="Times New Roman" w:hAnsi="Times New Roman" w:cs="Times New Roman"/>
                <w:noProof/>
                <w:webHidden/>
                <w:sz w:val="24"/>
                <w:szCs w:val="24"/>
              </w:rPr>
              <w:fldChar w:fldCharType="end"/>
            </w:r>
          </w:hyperlink>
        </w:p>
        <w:p w14:paraId="6A052CFE" w14:textId="569CC69D" w:rsidR="00201ADA" w:rsidRPr="00201ADA" w:rsidRDefault="00201ADA">
          <w:pPr>
            <w:pStyle w:val="TOC1"/>
            <w:tabs>
              <w:tab w:val="right" w:leader="dot" w:pos="9550"/>
            </w:tabs>
            <w:rPr>
              <w:rFonts w:ascii="Times New Roman" w:eastAsiaTheme="minorEastAsia" w:hAnsi="Times New Roman" w:cs="Times New Roman"/>
              <w:noProof/>
              <w:sz w:val="24"/>
              <w:szCs w:val="24"/>
              <w:lang w:val="en-IN" w:eastAsia="en-IN"/>
            </w:rPr>
          </w:pPr>
          <w:hyperlink w:anchor="_Toc200113870" w:history="1">
            <w:r w:rsidRPr="00201ADA">
              <w:rPr>
                <w:rStyle w:val="Hyperlink"/>
                <w:rFonts w:ascii="Times New Roman" w:hAnsi="Times New Roman" w:cs="Times New Roman"/>
                <w:noProof/>
                <w:sz w:val="24"/>
                <w:szCs w:val="24"/>
              </w:rPr>
              <w:t>2. Linux Distributions</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_Toc200113870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3</w:t>
            </w:r>
            <w:r w:rsidRPr="00201ADA">
              <w:rPr>
                <w:rFonts w:ascii="Times New Roman" w:hAnsi="Times New Roman" w:cs="Times New Roman"/>
                <w:noProof/>
                <w:webHidden/>
                <w:sz w:val="24"/>
                <w:szCs w:val="24"/>
              </w:rPr>
              <w:fldChar w:fldCharType="end"/>
            </w:r>
          </w:hyperlink>
        </w:p>
        <w:p w14:paraId="639BF492" w14:textId="56695EDE" w:rsidR="00201ADA" w:rsidRPr="00201ADA" w:rsidRDefault="00201ADA">
          <w:pPr>
            <w:pStyle w:val="TOC1"/>
            <w:tabs>
              <w:tab w:val="right" w:leader="dot" w:pos="9550"/>
            </w:tabs>
            <w:rPr>
              <w:rFonts w:ascii="Times New Roman" w:eastAsiaTheme="minorEastAsia" w:hAnsi="Times New Roman" w:cs="Times New Roman"/>
              <w:noProof/>
              <w:sz w:val="24"/>
              <w:szCs w:val="24"/>
              <w:lang w:val="en-IN" w:eastAsia="en-IN"/>
            </w:rPr>
          </w:pPr>
          <w:hyperlink w:anchor="_Toc200113871" w:history="1">
            <w:r w:rsidRPr="00201ADA">
              <w:rPr>
                <w:rStyle w:val="Hyperlink"/>
                <w:rFonts w:ascii="Times New Roman" w:hAnsi="Times New Roman" w:cs="Times New Roman"/>
                <w:noProof/>
                <w:sz w:val="24"/>
                <w:szCs w:val="24"/>
              </w:rPr>
              <w:t>3. Linux Components</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_Toc200113871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4</w:t>
            </w:r>
            <w:r w:rsidRPr="00201ADA">
              <w:rPr>
                <w:rFonts w:ascii="Times New Roman" w:hAnsi="Times New Roman" w:cs="Times New Roman"/>
                <w:noProof/>
                <w:webHidden/>
                <w:sz w:val="24"/>
                <w:szCs w:val="24"/>
              </w:rPr>
              <w:fldChar w:fldCharType="end"/>
            </w:r>
          </w:hyperlink>
        </w:p>
        <w:p w14:paraId="71027F3F" w14:textId="176FACDA" w:rsidR="00201ADA" w:rsidRPr="00201ADA" w:rsidRDefault="00201ADA">
          <w:pPr>
            <w:pStyle w:val="TOC2"/>
            <w:tabs>
              <w:tab w:val="left" w:pos="660"/>
              <w:tab w:val="right" w:leader="dot" w:pos="9550"/>
            </w:tabs>
            <w:rPr>
              <w:rFonts w:ascii="Times New Roman" w:eastAsiaTheme="minorEastAsia" w:hAnsi="Times New Roman" w:cs="Times New Roman"/>
              <w:noProof/>
              <w:sz w:val="24"/>
              <w:szCs w:val="24"/>
              <w:lang w:val="en-IN" w:eastAsia="en-IN"/>
            </w:rPr>
          </w:pPr>
          <w:hyperlink w:anchor="_Toc200113872" w:history="1">
            <w:r w:rsidRPr="00201ADA">
              <w:rPr>
                <w:rStyle w:val="Hyperlink"/>
                <w:rFonts w:ascii="Times New Roman" w:hAnsi="Times New Roman" w:cs="Times New Roman"/>
                <w:noProof/>
                <w:sz w:val="24"/>
                <w:szCs w:val="24"/>
              </w:rPr>
              <w:t>i.</w:t>
            </w:r>
            <w:r w:rsidRPr="00201ADA">
              <w:rPr>
                <w:rFonts w:ascii="Times New Roman" w:eastAsiaTheme="minorEastAsia" w:hAnsi="Times New Roman" w:cs="Times New Roman"/>
                <w:noProof/>
                <w:sz w:val="24"/>
                <w:szCs w:val="24"/>
                <w:lang w:val="en-IN" w:eastAsia="en-IN"/>
              </w:rPr>
              <w:tab/>
            </w:r>
            <w:r w:rsidRPr="00201ADA">
              <w:rPr>
                <w:rStyle w:val="Hyperlink"/>
                <w:rFonts w:ascii="Times New Roman" w:hAnsi="Times New Roman" w:cs="Times New Roman"/>
                <w:noProof/>
                <w:sz w:val="24"/>
                <w:szCs w:val="24"/>
              </w:rPr>
              <w:t>Linux Kernel</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_Toc200113872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4</w:t>
            </w:r>
            <w:r w:rsidRPr="00201ADA">
              <w:rPr>
                <w:rFonts w:ascii="Times New Roman" w:hAnsi="Times New Roman" w:cs="Times New Roman"/>
                <w:noProof/>
                <w:webHidden/>
                <w:sz w:val="24"/>
                <w:szCs w:val="24"/>
              </w:rPr>
              <w:fldChar w:fldCharType="end"/>
            </w:r>
          </w:hyperlink>
        </w:p>
        <w:p w14:paraId="07D8778C" w14:textId="67A3B796" w:rsidR="00201ADA" w:rsidRPr="00201ADA" w:rsidRDefault="00201ADA">
          <w:pPr>
            <w:pStyle w:val="TOC2"/>
            <w:tabs>
              <w:tab w:val="left" w:pos="660"/>
              <w:tab w:val="right" w:leader="dot" w:pos="9550"/>
            </w:tabs>
            <w:rPr>
              <w:rFonts w:ascii="Times New Roman" w:eastAsiaTheme="minorEastAsia" w:hAnsi="Times New Roman" w:cs="Times New Roman"/>
              <w:noProof/>
              <w:sz w:val="24"/>
              <w:szCs w:val="24"/>
              <w:lang w:val="en-IN" w:eastAsia="en-IN"/>
            </w:rPr>
          </w:pPr>
          <w:hyperlink w:anchor="_Toc200113873" w:history="1">
            <w:r w:rsidRPr="00201ADA">
              <w:rPr>
                <w:rStyle w:val="Hyperlink"/>
                <w:rFonts w:ascii="Times New Roman" w:hAnsi="Times New Roman" w:cs="Times New Roman"/>
                <w:noProof/>
                <w:sz w:val="24"/>
                <w:szCs w:val="24"/>
              </w:rPr>
              <w:t>ii.</w:t>
            </w:r>
            <w:r w:rsidRPr="00201ADA">
              <w:rPr>
                <w:rFonts w:ascii="Times New Roman" w:eastAsiaTheme="minorEastAsia" w:hAnsi="Times New Roman" w:cs="Times New Roman"/>
                <w:noProof/>
                <w:sz w:val="24"/>
                <w:szCs w:val="24"/>
                <w:lang w:val="en-IN" w:eastAsia="en-IN"/>
              </w:rPr>
              <w:tab/>
            </w:r>
            <w:r w:rsidRPr="00201ADA">
              <w:rPr>
                <w:rStyle w:val="Hyperlink"/>
                <w:rFonts w:ascii="Times New Roman" w:hAnsi="Times New Roman" w:cs="Times New Roman"/>
                <w:noProof/>
                <w:sz w:val="24"/>
                <w:szCs w:val="24"/>
              </w:rPr>
              <w:t>Components of Linux Kernel Architecture</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_Toc200113873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4</w:t>
            </w:r>
            <w:r w:rsidRPr="00201ADA">
              <w:rPr>
                <w:rFonts w:ascii="Times New Roman" w:hAnsi="Times New Roman" w:cs="Times New Roman"/>
                <w:noProof/>
                <w:webHidden/>
                <w:sz w:val="24"/>
                <w:szCs w:val="24"/>
              </w:rPr>
              <w:fldChar w:fldCharType="end"/>
            </w:r>
          </w:hyperlink>
        </w:p>
        <w:p w14:paraId="166ED974" w14:textId="01B8603F" w:rsidR="00201ADA" w:rsidRPr="00201ADA" w:rsidRDefault="00201ADA">
          <w:pPr>
            <w:pStyle w:val="TOC3"/>
            <w:tabs>
              <w:tab w:val="left" w:pos="880"/>
              <w:tab w:val="right" w:leader="dot" w:pos="9550"/>
            </w:tabs>
            <w:rPr>
              <w:rFonts w:ascii="Times New Roman" w:eastAsiaTheme="minorEastAsia" w:hAnsi="Times New Roman" w:cs="Times New Roman"/>
              <w:noProof/>
              <w:sz w:val="24"/>
              <w:szCs w:val="24"/>
              <w:lang w:val="en-IN" w:eastAsia="en-IN"/>
            </w:rPr>
          </w:pPr>
          <w:hyperlink w:anchor="_Toc200113874" w:history="1">
            <w:r w:rsidRPr="00201ADA">
              <w:rPr>
                <w:rStyle w:val="Hyperlink"/>
                <w:rFonts w:ascii="Times New Roman" w:hAnsi="Times New Roman" w:cs="Times New Roman"/>
                <w:noProof/>
                <w:sz w:val="24"/>
                <w:szCs w:val="24"/>
                <w:lang w:val="en-IN"/>
              </w:rPr>
              <w:t>a.</w:t>
            </w:r>
            <w:r w:rsidRPr="00201ADA">
              <w:rPr>
                <w:rFonts w:ascii="Times New Roman" w:eastAsiaTheme="minorEastAsia" w:hAnsi="Times New Roman" w:cs="Times New Roman"/>
                <w:noProof/>
                <w:sz w:val="24"/>
                <w:szCs w:val="24"/>
                <w:lang w:val="en-IN" w:eastAsia="en-IN"/>
              </w:rPr>
              <w:tab/>
            </w:r>
            <w:r w:rsidRPr="00201ADA">
              <w:rPr>
                <w:rStyle w:val="Hyperlink"/>
                <w:rFonts w:ascii="Times New Roman" w:hAnsi="Times New Roman" w:cs="Times New Roman"/>
                <w:noProof/>
                <w:sz w:val="24"/>
                <w:szCs w:val="24"/>
                <w:lang w:val="en-IN"/>
              </w:rPr>
              <w:t>Process Scheduler</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_Toc200113874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4</w:t>
            </w:r>
            <w:r w:rsidRPr="00201ADA">
              <w:rPr>
                <w:rFonts w:ascii="Times New Roman" w:hAnsi="Times New Roman" w:cs="Times New Roman"/>
                <w:noProof/>
                <w:webHidden/>
                <w:sz w:val="24"/>
                <w:szCs w:val="24"/>
              </w:rPr>
              <w:fldChar w:fldCharType="end"/>
            </w:r>
          </w:hyperlink>
        </w:p>
        <w:p w14:paraId="3598F555" w14:textId="52A2E6A9" w:rsidR="00201ADA" w:rsidRPr="00201ADA" w:rsidRDefault="00201ADA">
          <w:pPr>
            <w:pStyle w:val="TOC3"/>
            <w:tabs>
              <w:tab w:val="left" w:pos="880"/>
              <w:tab w:val="right" w:leader="dot" w:pos="9550"/>
            </w:tabs>
            <w:rPr>
              <w:rFonts w:ascii="Times New Roman" w:eastAsiaTheme="minorEastAsia" w:hAnsi="Times New Roman" w:cs="Times New Roman"/>
              <w:noProof/>
              <w:sz w:val="24"/>
              <w:szCs w:val="24"/>
              <w:lang w:val="en-IN" w:eastAsia="en-IN"/>
            </w:rPr>
          </w:pPr>
          <w:hyperlink w:anchor="_Toc200113875" w:history="1">
            <w:r w:rsidRPr="00201ADA">
              <w:rPr>
                <w:rStyle w:val="Hyperlink"/>
                <w:rFonts w:ascii="Times New Roman" w:hAnsi="Times New Roman" w:cs="Times New Roman"/>
                <w:noProof/>
                <w:sz w:val="24"/>
                <w:szCs w:val="24"/>
                <w:lang w:val="en-IN"/>
              </w:rPr>
              <w:t>b.</w:t>
            </w:r>
            <w:r w:rsidRPr="00201ADA">
              <w:rPr>
                <w:rFonts w:ascii="Times New Roman" w:eastAsiaTheme="minorEastAsia" w:hAnsi="Times New Roman" w:cs="Times New Roman"/>
                <w:noProof/>
                <w:sz w:val="24"/>
                <w:szCs w:val="24"/>
                <w:lang w:val="en-IN" w:eastAsia="en-IN"/>
              </w:rPr>
              <w:tab/>
            </w:r>
            <w:r w:rsidRPr="00201ADA">
              <w:rPr>
                <w:rStyle w:val="Hyperlink"/>
                <w:rFonts w:ascii="Times New Roman" w:hAnsi="Times New Roman" w:cs="Times New Roman"/>
                <w:noProof/>
                <w:sz w:val="24"/>
                <w:szCs w:val="24"/>
                <w:lang w:val="en-IN"/>
              </w:rPr>
              <w:t>Memory Manager</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_Toc200113875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5</w:t>
            </w:r>
            <w:r w:rsidRPr="00201ADA">
              <w:rPr>
                <w:rFonts w:ascii="Times New Roman" w:hAnsi="Times New Roman" w:cs="Times New Roman"/>
                <w:noProof/>
                <w:webHidden/>
                <w:sz w:val="24"/>
                <w:szCs w:val="24"/>
              </w:rPr>
              <w:fldChar w:fldCharType="end"/>
            </w:r>
          </w:hyperlink>
        </w:p>
        <w:p w14:paraId="48088E94" w14:textId="619EC6BE" w:rsidR="00201ADA" w:rsidRPr="00201ADA" w:rsidRDefault="00201ADA">
          <w:pPr>
            <w:pStyle w:val="TOC3"/>
            <w:tabs>
              <w:tab w:val="left" w:pos="880"/>
              <w:tab w:val="right" w:leader="dot" w:pos="9550"/>
            </w:tabs>
            <w:rPr>
              <w:rFonts w:ascii="Times New Roman" w:eastAsiaTheme="minorEastAsia" w:hAnsi="Times New Roman" w:cs="Times New Roman"/>
              <w:noProof/>
              <w:sz w:val="24"/>
              <w:szCs w:val="24"/>
              <w:lang w:val="en-IN" w:eastAsia="en-IN"/>
            </w:rPr>
          </w:pPr>
          <w:hyperlink w:anchor="_Toc200113876" w:history="1">
            <w:r w:rsidRPr="00201ADA">
              <w:rPr>
                <w:rStyle w:val="Hyperlink"/>
                <w:rFonts w:ascii="Times New Roman" w:hAnsi="Times New Roman" w:cs="Times New Roman"/>
                <w:noProof/>
                <w:sz w:val="24"/>
                <w:szCs w:val="24"/>
                <w:lang w:val="en-IN"/>
              </w:rPr>
              <w:t>c.</w:t>
            </w:r>
            <w:r w:rsidRPr="00201ADA">
              <w:rPr>
                <w:rFonts w:ascii="Times New Roman" w:eastAsiaTheme="minorEastAsia" w:hAnsi="Times New Roman" w:cs="Times New Roman"/>
                <w:noProof/>
                <w:sz w:val="24"/>
                <w:szCs w:val="24"/>
                <w:lang w:val="en-IN" w:eastAsia="en-IN"/>
              </w:rPr>
              <w:tab/>
            </w:r>
            <w:r w:rsidRPr="00201ADA">
              <w:rPr>
                <w:rStyle w:val="Hyperlink"/>
                <w:rFonts w:ascii="Times New Roman" w:hAnsi="Times New Roman" w:cs="Times New Roman"/>
                <w:noProof/>
                <w:sz w:val="24"/>
                <w:szCs w:val="24"/>
                <w:lang w:val="en-IN"/>
              </w:rPr>
              <w:t>Virtual File System</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_Toc200113876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5</w:t>
            </w:r>
            <w:r w:rsidRPr="00201ADA">
              <w:rPr>
                <w:rFonts w:ascii="Times New Roman" w:hAnsi="Times New Roman" w:cs="Times New Roman"/>
                <w:noProof/>
                <w:webHidden/>
                <w:sz w:val="24"/>
                <w:szCs w:val="24"/>
              </w:rPr>
              <w:fldChar w:fldCharType="end"/>
            </w:r>
          </w:hyperlink>
        </w:p>
        <w:p w14:paraId="0B528F4C" w14:textId="382AB6CC" w:rsidR="00201ADA" w:rsidRPr="00201ADA" w:rsidRDefault="00201ADA">
          <w:pPr>
            <w:pStyle w:val="TOC3"/>
            <w:tabs>
              <w:tab w:val="left" w:pos="880"/>
              <w:tab w:val="right" w:leader="dot" w:pos="9550"/>
            </w:tabs>
            <w:rPr>
              <w:rFonts w:ascii="Times New Roman" w:eastAsiaTheme="minorEastAsia" w:hAnsi="Times New Roman" w:cs="Times New Roman"/>
              <w:noProof/>
              <w:sz w:val="24"/>
              <w:szCs w:val="24"/>
              <w:lang w:val="en-IN" w:eastAsia="en-IN"/>
            </w:rPr>
          </w:pPr>
          <w:hyperlink w:anchor="_Toc200113877" w:history="1">
            <w:r w:rsidRPr="00201ADA">
              <w:rPr>
                <w:rStyle w:val="Hyperlink"/>
                <w:rFonts w:ascii="Times New Roman" w:hAnsi="Times New Roman" w:cs="Times New Roman"/>
                <w:noProof/>
                <w:sz w:val="24"/>
                <w:szCs w:val="24"/>
                <w:lang w:val="en-IN"/>
              </w:rPr>
              <w:t>d.</w:t>
            </w:r>
            <w:r w:rsidRPr="00201ADA">
              <w:rPr>
                <w:rFonts w:ascii="Times New Roman" w:eastAsiaTheme="minorEastAsia" w:hAnsi="Times New Roman" w:cs="Times New Roman"/>
                <w:noProof/>
                <w:sz w:val="24"/>
                <w:szCs w:val="24"/>
                <w:lang w:val="en-IN" w:eastAsia="en-IN"/>
              </w:rPr>
              <w:tab/>
            </w:r>
            <w:r w:rsidRPr="00201ADA">
              <w:rPr>
                <w:rStyle w:val="Hyperlink"/>
                <w:rFonts w:ascii="Times New Roman" w:hAnsi="Times New Roman" w:cs="Times New Roman"/>
                <w:noProof/>
                <w:sz w:val="24"/>
                <w:szCs w:val="24"/>
                <w:lang w:val="en-IN"/>
              </w:rPr>
              <w:t>Inter-Process Communicator</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_Toc200113877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5</w:t>
            </w:r>
            <w:r w:rsidRPr="00201ADA">
              <w:rPr>
                <w:rFonts w:ascii="Times New Roman" w:hAnsi="Times New Roman" w:cs="Times New Roman"/>
                <w:noProof/>
                <w:webHidden/>
                <w:sz w:val="24"/>
                <w:szCs w:val="24"/>
              </w:rPr>
              <w:fldChar w:fldCharType="end"/>
            </w:r>
          </w:hyperlink>
        </w:p>
        <w:p w14:paraId="79500DAE" w14:textId="54EBA18A" w:rsidR="00201ADA" w:rsidRPr="00201ADA" w:rsidRDefault="00201ADA">
          <w:pPr>
            <w:pStyle w:val="TOC3"/>
            <w:tabs>
              <w:tab w:val="left" w:pos="880"/>
              <w:tab w:val="right" w:leader="dot" w:pos="9550"/>
            </w:tabs>
            <w:rPr>
              <w:rFonts w:ascii="Times New Roman" w:eastAsiaTheme="minorEastAsia" w:hAnsi="Times New Roman" w:cs="Times New Roman"/>
              <w:noProof/>
              <w:sz w:val="24"/>
              <w:szCs w:val="24"/>
              <w:lang w:val="en-IN" w:eastAsia="en-IN"/>
            </w:rPr>
          </w:pPr>
          <w:hyperlink w:anchor="_Toc200113878" w:history="1">
            <w:r w:rsidRPr="00201ADA">
              <w:rPr>
                <w:rStyle w:val="Hyperlink"/>
                <w:rFonts w:ascii="Times New Roman" w:hAnsi="Times New Roman" w:cs="Times New Roman"/>
                <w:noProof/>
                <w:sz w:val="24"/>
                <w:szCs w:val="24"/>
                <w:lang w:val="en-IN"/>
              </w:rPr>
              <w:t>e.</w:t>
            </w:r>
            <w:r w:rsidRPr="00201ADA">
              <w:rPr>
                <w:rFonts w:ascii="Times New Roman" w:eastAsiaTheme="minorEastAsia" w:hAnsi="Times New Roman" w:cs="Times New Roman"/>
                <w:noProof/>
                <w:sz w:val="24"/>
                <w:szCs w:val="24"/>
                <w:lang w:val="en-IN" w:eastAsia="en-IN"/>
              </w:rPr>
              <w:tab/>
            </w:r>
            <w:r w:rsidRPr="00201ADA">
              <w:rPr>
                <w:rStyle w:val="Hyperlink"/>
                <w:rFonts w:ascii="Times New Roman" w:hAnsi="Times New Roman" w:cs="Times New Roman"/>
                <w:noProof/>
                <w:sz w:val="24"/>
                <w:szCs w:val="24"/>
                <w:lang w:val="en-IN"/>
              </w:rPr>
              <w:t>Network Interface</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_Toc200113878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5</w:t>
            </w:r>
            <w:r w:rsidRPr="00201ADA">
              <w:rPr>
                <w:rFonts w:ascii="Times New Roman" w:hAnsi="Times New Roman" w:cs="Times New Roman"/>
                <w:noProof/>
                <w:webHidden/>
                <w:sz w:val="24"/>
                <w:szCs w:val="24"/>
              </w:rPr>
              <w:fldChar w:fldCharType="end"/>
            </w:r>
          </w:hyperlink>
        </w:p>
        <w:p w14:paraId="0F29B976" w14:textId="329ED240" w:rsidR="00201ADA" w:rsidRPr="00201ADA" w:rsidRDefault="00201ADA">
          <w:pPr>
            <w:pStyle w:val="TOC1"/>
            <w:tabs>
              <w:tab w:val="right" w:leader="dot" w:pos="9550"/>
            </w:tabs>
            <w:rPr>
              <w:rFonts w:ascii="Times New Roman" w:eastAsiaTheme="minorEastAsia" w:hAnsi="Times New Roman" w:cs="Times New Roman"/>
              <w:noProof/>
              <w:sz w:val="24"/>
              <w:szCs w:val="24"/>
              <w:lang w:val="en-IN" w:eastAsia="en-IN"/>
            </w:rPr>
          </w:pPr>
          <w:hyperlink w:anchor="_Toc200113879" w:history="1">
            <w:r w:rsidRPr="00201ADA">
              <w:rPr>
                <w:rStyle w:val="Hyperlink"/>
                <w:rFonts w:ascii="Times New Roman" w:hAnsi="Times New Roman" w:cs="Times New Roman"/>
                <w:noProof/>
                <w:sz w:val="24"/>
                <w:szCs w:val="24"/>
              </w:rPr>
              <w:t>4. Linux File System Hierarchy</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_Toc200113879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6</w:t>
            </w:r>
            <w:r w:rsidRPr="00201ADA">
              <w:rPr>
                <w:rFonts w:ascii="Times New Roman" w:hAnsi="Times New Roman" w:cs="Times New Roman"/>
                <w:noProof/>
                <w:webHidden/>
                <w:sz w:val="24"/>
                <w:szCs w:val="24"/>
              </w:rPr>
              <w:fldChar w:fldCharType="end"/>
            </w:r>
          </w:hyperlink>
        </w:p>
        <w:p w14:paraId="4EBC910C" w14:textId="7361428B" w:rsidR="00201ADA" w:rsidRPr="00201ADA" w:rsidRDefault="00201ADA">
          <w:pPr>
            <w:pStyle w:val="TOC1"/>
            <w:tabs>
              <w:tab w:val="right" w:leader="dot" w:pos="9550"/>
            </w:tabs>
            <w:rPr>
              <w:rFonts w:ascii="Times New Roman" w:eastAsiaTheme="minorEastAsia" w:hAnsi="Times New Roman" w:cs="Times New Roman"/>
              <w:noProof/>
              <w:sz w:val="24"/>
              <w:szCs w:val="24"/>
              <w:lang w:val="en-IN" w:eastAsia="en-IN"/>
            </w:rPr>
          </w:pPr>
          <w:hyperlink w:anchor="_Toc200113880" w:history="1">
            <w:r w:rsidRPr="00201ADA">
              <w:rPr>
                <w:rStyle w:val="Hyperlink"/>
                <w:rFonts w:ascii="Times New Roman" w:hAnsi="Times New Roman" w:cs="Times New Roman"/>
                <w:noProof/>
                <w:sz w:val="24"/>
                <w:szCs w:val="24"/>
              </w:rPr>
              <w:t>5. Linux Scripting</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_Toc200113880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7</w:t>
            </w:r>
            <w:r w:rsidRPr="00201ADA">
              <w:rPr>
                <w:rFonts w:ascii="Times New Roman" w:hAnsi="Times New Roman" w:cs="Times New Roman"/>
                <w:noProof/>
                <w:webHidden/>
                <w:sz w:val="24"/>
                <w:szCs w:val="24"/>
              </w:rPr>
              <w:fldChar w:fldCharType="end"/>
            </w:r>
          </w:hyperlink>
        </w:p>
        <w:p w14:paraId="33156781" w14:textId="1E4E42CB" w:rsidR="00201ADA" w:rsidRPr="00201ADA" w:rsidRDefault="00201ADA">
          <w:pPr>
            <w:pStyle w:val="TOC2"/>
            <w:tabs>
              <w:tab w:val="left" w:pos="660"/>
              <w:tab w:val="right" w:leader="dot" w:pos="9550"/>
            </w:tabs>
            <w:rPr>
              <w:rFonts w:ascii="Times New Roman" w:eastAsiaTheme="minorEastAsia" w:hAnsi="Times New Roman" w:cs="Times New Roman"/>
              <w:noProof/>
              <w:sz w:val="24"/>
              <w:szCs w:val="24"/>
              <w:lang w:val="en-IN" w:eastAsia="en-IN"/>
            </w:rPr>
          </w:pPr>
          <w:hyperlink w:anchor="_Toc200113881" w:history="1">
            <w:r w:rsidRPr="00201ADA">
              <w:rPr>
                <w:rStyle w:val="Hyperlink"/>
                <w:rFonts w:ascii="Times New Roman" w:hAnsi="Times New Roman" w:cs="Times New Roman"/>
                <w:noProof/>
                <w:sz w:val="24"/>
                <w:szCs w:val="24"/>
              </w:rPr>
              <w:t>i.</w:t>
            </w:r>
            <w:r w:rsidRPr="00201ADA">
              <w:rPr>
                <w:rFonts w:ascii="Times New Roman" w:eastAsiaTheme="minorEastAsia" w:hAnsi="Times New Roman" w:cs="Times New Roman"/>
                <w:noProof/>
                <w:sz w:val="24"/>
                <w:szCs w:val="24"/>
                <w:lang w:val="en-IN" w:eastAsia="en-IN"/>
              </w:rPr>
              <w:tab/>
            </w:r>
            <w:r w:rsidRPr="00201ADA">
              <w:rPr>
                <w:rStyle w:val="Hyperlink"/>
                <w:rFonts w:ascii="Times New Roman" w:hAnsi="Times New Roman" w:cs="Times New Roman"/>
                <w:noProof/>
                <w:sz w:val="24"/>
                <w:szCs w:val="24"/>
              </w:rPr>
              <w:t>Core vs Shell</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_Toc200113881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7</w:t>
            </w:r>
            <w:r w:rsidRPr="00201ADA">
              <w:rPr>
                <w:rFonts w:ascii="Times New Roman" w:hAnsi="Times New Roman" w:cs="Times New Roman"/>
                <w:noProof/>
                <w:webHidden/>
                <w:sz w:val="24"/>
                <w:szCs w:val="24"/>
              </w:rPr>
              <w:fldChar w:fldCharType="end"/>
            </w:r>
          </w:hyperlink>
        </w:p>
        <w:p w14:paraId="57309A27" w14:textId="354DFA49" w:rsidR="00201ADA" w:rsidRPr="00201ADA" w:rsidRDefault="00201ADA">
          <w:pPr>
            <w:pStyle w:val="TOC3"/>
            <w:tabs>
              <w:tab w:val="left" w:pos="880"/>
              <w:tab w:val="right" w:leader="dot" w:pos="9550"/>
            </w:tabs>
            <w:rPr>
              <w:rFonts w:ascii="Times New Roman" w:eastAsiaTheme="minorEastAsia" w:hAnsi="Times New Roman" w:cs="Times New Roman"/>
              <w:noProof/>
              <w:sz w:val="24"/>
              <w:szCs w:val="24"/>
              <w:lang w:val="en-IN" w:eastAsia="en-IN"/>
            </w:rPr>
          </w:pPr>
          <w:hyperlink w:anchor="_Toc200113882" w:history="1">
            <w:r w:rsidRPr="00201ADA">
              <w:rPr>
                <w:rStyle w:val="Hyperlink"/>
                <w:rFonts w:ascii="Times New Roman" w:hAnsi="Times New Roman" w:cs="Times New Roman"/>
                <w:noProof/>
                <w:sz w:val="24"/>
                <w:szCs w:val="24"/>
                <w:lang w:val="en-IN"/>
              </w:rPr>
              <w:t>a.</w:t>
            </w:r>
            <w:r w:rsidRPr="00201ADA">
              <w:rPr>
                <w:rFonts w:ascii="Times New Roman" w:eastAsiaTheme="minorEastAsia" w:hAnsi="Times New Roman" w:cs="Times New Roman"/>
                <w:noProof/>
                <w:sz w:val="24"/>
                <w:szCs w:val="24"/>
                <w:lang w:val="en-IN" w:eastAsia="en-IN"/>
              </w:rPr>
              <w:tab/>
            </w:r>
            <w:r w:rsidRPr="00201ADA">
              <w:rPr>
                <w:rStyle w:val="Hyperlink"/>
                <w:rFonts w:ascii="Times New Roman" w:hAnsi="Times New Roman" w:cs="Times New Roman"/>
                <w:noProof/>
                <w:sz w:val="24"/>
                <w:szCs w:val="24"/>
                <w:lang w:val="en-IN"/>
              </w:rPr>
              <w:t>Shell:</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_Toc200113882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7</w:t>
            </w:r>
            <w:r w:rsidRPr="00201ADA">
              <w:rPr>
                <w:rFonts w:ascii="Times New Roman" w:hAnsi="Times New Roman" w:cs="Times New Roman"/>
                <w:noProof/>
                <w:webHidden/>
                <w:sz w:val="24"/>
                <w:szCs w:val="24"/>
              </w:rPr>
              <w:fldChar w:fldCharType="end"/>
            </w:r>
          </w:hyperlink>
        </w:p>
        <w:p w14:paraId="7E969F48" w14:textId="6DD3B817" w:rsidR="00201ADA" w:rsidRPr="00201ADA" w:rsidRDefault="00201ADA">
          <w:pPr>
            <w:pStyle w:val="TOC3"/>
            <w:tabs>
              <w:tab w:val="left" w:pos="880"/>
              <w:tab w:val="right" w:leader="dot" w:pos="9550"/>
            </w:tabs>
            <w:rPr>
              <w:rFonts w:ascii="Times New Roman" w:eastAsiaTheme="minorEastAsia" w:hAnsi="Times New Roman" w:cs="Times New Roman"/>
              <w:noProof/>
              <w:sz w:val="24"/>
              <w:szCs w:val="24"/>
              <w:lang w:val="en-IN" w:eastAsia="en-IN"/>
            </w:rPr>
          </w:pPr>
          <w:hyperlink w:anchor="_Toc200113883" w:history="1">
            <w:r w:rsidRPr="00201ADA">
              <w:rPr>
                <w:rStyle w:val="Hyperlink"/>
                <w:rFonts w:ascii="Times New Roman" w:hAnsi="Times New Roman" w:cs="Times New Roman"/>
                <w:noProof/>
                <w:sz w:val="24"/>
                <w:szCs w:val="24"/>
                <w:lang w:val="en-IN"/>
              </w:rPr>
              <w:t>b.</w:t>
            </w:r>
            <w:r w:rsidRPr="00201ADA">
              <w:rPr>
                <w:rFonts w:ascii="Times New Roman" w:eastAsiaTheme="minorEastAsia" w:hAnsi="Times New Roman" w:cs="Times New Roman"/>
                <w:noProof/>
                <w:sz w:val="24"/>
                <w:szCs w:val="24"/>
                <w:lang w:val="en-IN" w:eastAsia="en-IN"/>
              </w:rPr>
              <w:tab/>
            </w:r>
            <w:r w:rsidRPr="00201ADA">
              <w:rPr>
                <w:rStyle w:val="Hyperlink"/>
                <w:rFonts w:ascii="Times New Roman" w:hAnsi="Times New Roman" w:cs="Times New Roman"/>
                <w:noProof/>
                <w:sz w:val="24"/>
                <w:szCs w:val="24"/>
                <w:lang w:val="en-IN"/>
              </w:rPr>
              <w:t>Kernel:</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_Toc200113883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7</w:t>
            </w:r>
            <w:r w:rsidRPr="00201ADA">
              <w:rPr>
                <w:rFonts w:ascii="Times New Roman" w:hAnsi="Times New Roman" w:cs="Times New Roman"/>
                <w:noProof/>
                <w:webHidden/>
                <w:sz w:val="24"/>
                <w:szCs w:val="24"/>
              </w:rPr>
              <w:fldChar w:fldCharType="end"/>
            </w:r>
          </w:hyperlink>
        </w:p>
        <w:p w14:paraId="73699A8B" w14:textId="306380FE" w:rsidR="00201ADA" w:rsidRPr="00201ADA" w:rsidRDefault="00201ADA">
          <w:pPr>
            <w:pStyle w:val="TOC2"/>
            <w:tabs>
              <w:tab w:val="left" w:pos="660"/>
              <w:tab w:val="right" w:leader="dot" w:pos="9550"/>
            </w:tabs>
            <w:rPr>
              <w:rFonts w:ascii="Times New Roman" w:eastAsiaTheme="minorEastAsia" w:hAnsi="Times New Roman" w:cs="Times New Roman"/>
              <w:noProof/>
              <w:sz w:val="24"/>
              <w:szCs w:val="24"/>
              <w:lang w:val="en-IN" w:eastAsia="en-IN"/>
            </w:rPr>
          </w:pPr>
          <w:hyperlink w:anchor="_Toc200113884" w:history="1">
            <w:r w:rsidRPr="00201ADA">
              <w:rPr>
                <w:rStyle w:val="Hyperlink"/>
                <w:rFonts w:ascii="Times New Roman" w:hAnsi="Times New Roman" w:cs="Times New Roman"/>
                <w:noProof/>
                <w:sz w:val="24"/>
                <w:szCs w:val="24"/>
              </w:rPr>
              <w:t>ii.</w:t>
            </w:r>
            <w:r w:rsidRPr="00201ADA">
              <w:rPr>
                <w:rFonts w:ascii="Times New Roman" w:eastAsiaTheme="minorEastAsia" w:hAnsi="Times New Roman" w:cs="Times New Roman"/>
                <w:noProof/>
                <w:sz w:val="24"/>
                <w:szCs w:val="24"/>
                <w:lang w:val="en-IN" w:eastAsia="en-IN"/>
              </w:rPr>
              <w:tab/>
            </w:r>
            <w:r w:rsidRPr="00201ADA">
              <w:rPr>
                <w:rStyle w:val="Hyperlink"/>
                <w:rFonts w:ascii="Times New Roman" w:hAnsi="Times New Roman" w:cs="Times New Roman"/>
                <w:noProof/>
                <w:sz w:val="24"/>
                <w:szCs w:val="24"/>
              </w:rPr>
              <w:t>Different types of Shell</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_Toc200113884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8</w:t>
            </w:r>
            <w:r w:rsidRPr="00201ADA">
              <w:rPr>
                <w:rFonts w:ascii="Times New Roman" w:hAnsi="Times New Roman" w:cs="Times New Roman"/>
                <w:noProof/>
                <w:webHidden/>
                <w:sz w:val="24"/>
                <w:szCs w:val="24"/>
              </w:rPr>
              <w:fldChar w:fldCharType="end"/>
            </w:r>
          </w:hyperlink>
        </w:p>
        <w:p w14:paraId="355ABD69" w14:textId="7FE2E115" w:rsidR="00201ADA" w:rsidRPr="00201ADA" w:rsidRDefault="00201ADA">
          <w:pPr>
            <w:pStyle w:val="TOC3"/>
            <w:tabs>
              <w:tab w:val="left" w:pos="880"/>
              <w:tab w:val="right" w:leader="dot" w:pos="9550"/>
            </w:tabs>
            <w:rPr>
              <w:rFonts w:ascii="Times New Roman" w:eastAsiaTheme="minorEastAsia" w:hAnsi="Times New Roman" w:cs="Times New Roman"/>
              <w:noProof/>
              <w:sz w:val="24"/>
              <w:szCs w:val="24"/>
              <w:lang w:val="en-IN" w:eastAsia="en-IN"/>
            </w:rPr>
          </w:pPr>
          <w:hyperlink w:anchor="_Toc200113885" w:history="1">
            <w:r w:rsidRPr="00201ADA">
              <w:rPr>
                <w:rStyle w:val="Hyperlink"/>
                <w:rFonts w:ascii="Times New Roman" w:hAnsi="Times New Roman" w:cs="Times New Roman"/>
                <w:noProof/>
                <w:sz w:val="24"/>
                <w:szCs w:val="24"/>
                <w:lang w:val="en-IN"/>
              </w:rPr>
              <w:t>a.</w:t>
            </w:r>
            <w:r w:rsidRPr="00201ADA">
              <w:rPr>
                <w:rFonts w:ascii="Times New Roman" w:eastAsiaTheme="minorEastAsia" w:hAnsi="Times New Roman" w:cs="Times New Roman"/>
                <w:noProof/>
                <w:sz w:val="24"/>
                <w:szCs w:val="24"/>
                <w:lang w:val="en-IN" w:eastAsia="en-IN"/>
              </w:rPr>
              <w:tab/>
            </w:r>
            <w:r w:rsidRPr="00201ADA">
              <w:rPr>
                <w:rStyle w:val="Hyperlink"/>
                <w:rFonts w:ascii="Times New Roman" w:hAnsi="Times New Roman" w:cs="Times New Roman"/>
                <w:noProof/>
                <w:sz w:val="24"/>
                <w:szCs w:val="24"/>
              </w:rPr>
              <w:t>Bourne Shell (sh):</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_Toc200113885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8</w:t>
            </w:r>
            <w:r w:rsidRPr="00201ADA">
              <w:rPr>
                <w:rFonts w:ascii="Times New Roman" w:hAnsi="Times New Roman" w:cs="Times New Roman"/>
                <w:noProof/>
                <w:webHidden/>
                <w:sz w:val="24"/>
                <w:szCs w:val="24"/>
              </w:rPr>
              <w:fldChar w:fldCharType="end"/>
            </w:r>
          </w:hyperlink>
        </w:p>
        <w:p w14:paraId="752122CF" w14:textId="1C57E7AF" w:rsidR="00201ADA" w:rsidRPr="00201ADA" w:rsidRDefault="00201ADA">
          <w:pPr>
            <w:pStyle w:val="TOC3"/>
            <w:tabs>
              <w:tab w:val="left" w:pos="880"/>
              <w:tab w:val="right" w:leader="dot" w:pos="9550"/>
            </w:tabs>
            <w:rPr>
              <w:rFonts w:ascii="Times New Roman" w:eastAsiaTheme="minorEastAsia" w:hAnsi="Times New Roman" w:cs="Times New Roman"/>
              <w:noProof/>
              <w:sz w:val="24"/>
              <w:szCs w:val="24"/>
              <w:lang w:val="en-IN" w:eastAsia="en-IN"/>
            </w:rPr>
          </w:pPr>
          <w:hyperlink w:anchor="_Toc200113886" w:history="1">
            <w:r w:rsidRPr="00201ADA">
              <w:rPr>
                <w:rStyle w:val="Hyperlink"/>
                <w:rFonts w:ascii="Times New Roman" w:hAnsi="Times New Roman" w:cs="Times New Roman"/>
                <w:noProof/>
                <w:sz w:val="24"/>
                <w:szCs w:val="24"/>
                <w:lang w:val="en-IN"/>
              </w:rPr>
              <w:t>b.</w:t>
            </w:r>
            <w:r w:rsidRPr="00201ADA">
              <w:rPr>
                <w:rFonts w:ascii="Times New Roman" w:eastAsiaTheme="minorEastAsia" w:hAnsi="Times New Roman" w:cs="Times New Roman"/>
                <w:noProof/>
                <w:sz w:val="24"/>
                <w:szCs w:val="24"/>
                <w:lang w:val="en-IN" w:eastAsia="en-IN"/>
              </w:rPr>
              <w:tab/>
            </w:r>
            <w:r w:rsidRPr="00201ADA">
              <w:rPr>
                <w:rStyle w:val="Hyperlink"/>
                <w:rFonts w:ascii="Times New Roman" w:hAnsi="Times New Roman" w:cs="Times New Roman"/>
                <w:noProof/>
                <w:sz w:val="24"/>
                <w:szCs w:val="24"/>
                <w:lang w:val="en-IN"/>
              </w:rPr>
              <w:t>Bourne Again Shell (Bash):</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_Toc200113886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8</w:t>
            </w:r>
            <w:r w:rsidRPr="00201ADA">
              <w:rPr>
                <w:rFonts w:ascii="Times New Roman" w:hAnsi="Times New Roman" w:cs="Times New Roman"/>
                <w:noProof/>
                <w:webHidden/>
                <w:sz w:val="24"/>
                <w:szCs w:val="24"/>
              </w:rPr>
              <w:fldChar w:fldCharType="end"/>
            </w:r>
          </w:hyperlink>
        </w:p>
        <w:p w14:paraId="13414BD9" w14:textId="3E7A61B3" w:rsidR="00201ADA" w:rsidRPr="00201ADA" w:rsidRDefault="00201ADA">
          <w:pPr>
            <w:pStyle w:val="TOC3"/>
            <w:tabs>
              <w:tab w:val="left" w:pos="880"/>
              <w:tab w:val="right" w:leader="dot" w:pos="9550"/>
            </w:tabs>
            <w:rPr>
              <w:rFonts w:ascii="Times New Roman" w:eastAsiaTheme="minorEastAsia" w:hAnsi="Times New Roman" w:cs="Times New Roman"/>
              <w:noProof/>
              <w:sz w:val="24"/>
              <w:szCs w:val="24"/>
              <w:lang w:val="en-IN" w:eastAsia="en-IN"/>
            </w:rPr>
          </w:pPr>
          <w:hyperlink w:anchor="_Toc200113887" w:history="1">
            <w:r w:rsidRPr="00201ADA">
              <w:rPr>
                <w:rStyle w:val="Hyperlink"/>
                <w:rFonts w:ascii="Times New Roman" w:hAnsi="Times New Roman" w:cs="Times New Roman"/>
                <w:noProof/>
                <w:sz w:val="24"/>
                <w:szCs w:val="24"/>
                <w:lang w:val="en-IN"/>
              </w:rPr>
              <w:t>c.</w:t>
            </w:r>
            <w:r w:rsidRPr="00201ADA">
              <w:rPr>
                <w:rFonts w:ascii="Times New Roman" w:eastAsiaTheme="minorEastAsia" w:hAnsi="Times New Roman" w:cs="Times New Roman"/>
                <w:noProof/>
                <w:sz w:val="24"/>
                <w:szCs w:val="24"/>
                <w:lang w:val="en-IN" w:eastAsia="en-IN"/>
              </w:rPr>
              <w:tab/>
            </w:r>
            <w:r w:rsidRPr="00201ADA">
              <w:rPr>
                <w:rStyle w:val="Hyperlink"/>
                <w:rFonts w:ascii="Times New Roman" w:hAnsi="Times New Roman" w:cs="Times New Roman"/>
                <w:noProof/>
                <w:sz w:val="24"/>
                <w:szCs w:val="24"/>
                <w:lang w:val="en-IN"/>
              </w:rPr>
              <w:t>C Shell (csh):</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_Toc200113887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8</w:t>
            </w:r>
            <w:r w:rsidRPr="00201ADA">
              <w:rPr>
                <w:rFonts w:ascii="Times New Roman" w:hAnsi="Times New Roman" w:cs="Times New Roman"/>
                <w:noProof/>
                <w:webHidden/>
                <w:sz w:val="24"/>
                <w:szCs w:val="24"/>
              </w:rPr>
              <w:fldChar w:fldCharType="end"/>
            </w:r>
          </w:hyperlink>
        </w:p>
        <w:p w14:paraId="4B0785FE" w14:textId="1F57A36A" w:rsidR="00201ADA" w:rsidRPr="00201ADA" w:rsidRDefault="00201ADA">
          <w:pPr>
            <w:pStyle w:val="TOC3"/>
            <w:tabs>
              <w:tab w:val="left" w:pos="880"/>
              <w:tab w:val="right" w:leader="dot" w:pos="9550"/>
            </w:tabs>
            <w:rPr>
              <w:rFonts w:ascii="Times New Roman" w:eastAsiaTheme="minorEastAsia" w:hAnsi="Times New Roman" w:cs="Times New Roman"/>
              <w:noProof/>
              <w:sz w:val="24"/>
              <w:szCs w:val="24"/>
              <w:lang w:val="en-IN" w:eastAsia="en-IN"/>
            </w:rPr>
          </w:pPr>
          <w:hyperlink w:anchor="_Toc200113888" w:history="1">
            <w:r w:rsidRPr="00201ADA">
              <w:rPr>
                <w:rStyle w:val="Hyperlink"/>
                <w:rFonts w:ascii="Times New Roman" w:hAnsi="Times New Roman" w:cs="Times New Roman"/>
                <w:noProof/>
                <w:sz w:val="24"/>
                <w:szCs w:val="24"/>
                <w:lang w:val="en-IN"/>
              </w:rPr>
              <w:t>d.</w:t>
            </w:r>
            <w:r w:rsidRPr="00201ADA">
              <w:rPr>
                <w:rFonts w:ascii="Times New Roman" w:eastAsiaTheme="minorEastAsia" w:hAnsi="Times New Roman" w:cs="Times New Roman"/>
                <w:noProof/>
                <w:sz w:val="24"/>
                <w:szCs w:val="24"/>
                <w:lang w:val="en-IN" w:eastAsia="en-IN"/>
              </w:rPr>
              <w:tab/>
            </w:r>
            <w:r w:rsidRPr="00201ADA">
              <w:rPr>
                <w:rStyle w:val="Hyperlink"/>
                <w:rFonts w:ascii="Times New Roman" w:hAnsi="Times New Roman" w:cs="Times New Roman"/>
                <w:noProof/>
                <w:sz w:val="24"/>
                <w:szCs w:val="24"/>
                <w:lang w:val="en-IN"/>
              </w:rPr>
              <w:t>Z Shell (zsh):</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_Toc200113888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8</w:t>
            </w:r>
            <w:r w:rsidRPr="00201ADA">
              <w:rPr>
                <w:rFonts w:ascii="Times New Roman" w:hAnsi="Times New Roman" w:cs="Times New Roman"/>
                <w:noProof/>
                <w:webHidden/>
                <w:sz w:val="24"/>
                <w:szCs w:val="24"/>
              </w:rPr>
              <w:fldChar w:fldCharType="end"/>
            </w:r>
          </w:hyperlink>
        </w:p>
        <w:p w14:paraId="7AAC4A05" w14:textId="20821E15" w:rsidR="00201ADA" w:rsidRPr="00201ADA" w:rsidRDefault="00201ADA">
          <w:pPr>
            <w:pStyle w:val="TOC3"/>
            <w:tabs>
              <w:tab w:val="left" w:pos="880"/>
              <w:tab w:val="right" w:leader="dot" w:pos="9550"/>
            </w:tabs>
            <w:rPr>
              <w:rFonts w:ascii="Times New Roman" w:eastAsiaTheme="minorEastAsia" w:hAnsi="Times New Roman" w:cs="Times New Roman"/>
              <w:noProof/>
              <w:sz w:val="24"/>
              <w:szCs w:val="24"/>
              <w:lang w:val="en-IN" w:eastAsia="en-IN"/>
            </w:rPr>
          </w:pPr>
          <w:hyperlink w:anchor="_Toc200113889" w:history="1">
            <w:r w:rsidRPr="00201ADA">
              <w:rPr>
                <w:rStyle w:val="Hyperlink"/>
                <w:rFonts w:ascii="Times New Roman" w:hAnsi="Times New Roman" w:cs="Times New Roman"/>
                <w:noProof/>
                <w:sz w:val="24"/>
                <w:szCs w:val="24"/>
                <w:lang w:val="en-IN"/>
              </w:rPr>
              <w:t>e.</w:t>
            </w:r>
            <w:r w:rsidRPr="00201ADA">
              <w:rPr>
                <w:rFonts w:ascii="Times New Roman" w:eastAsiaTheme="minorEastAsia" w:hAnsi="Times New Roman" w:cs="Times New Roman"/>
                <w:noProof/>
                <w:sz w:val="24"/>
                <w:szCs w:val="24"/>
                <w:lang w:val="en-IN" w:eastAsia="en-IN"/>
              </w:rPr>
              <w:tab/>
            </w:r>
            <w:r w:rsidRPr="00201ADA">
              <w:rPr>
                <w:rStyle w:val="Hyperlink"/>
                <w:rFonts w:ascii="Times New Roman" w:hAnsi="Times New Roman" w:cs="Times New Roman"/>
                <w:noProof/>
                <w:sz w:val="24"/>
                <w:szCs w:val="24"/>
                <w:lang w:val="en-IN"/>
              </w:rPr>
              <w:t>Korn Shell (ksh):</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_Toc200113889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8</w:t>
            </w:r>
            <w:r w:rsidRPr="00201ADA">
              <w:rPr>
                <w:rFonts w:ascii="Times New Roman" w:hAnsi="Times New Roman" w:cs="Times New Roman"/>
                <w:noProof/>
                <w:webHidden/>
                <w:sz w:val="24"/>
                <w:szCs w:val="24"/>
              </w:rPr>
              <w:fldChar w:fldCharType="end"/>
            </w:r>
          </w:hyperlink>
        </w:p>
        <w:p w14:paraId="3EA09F79" w14:textId="42DC88EB" w:rsidR="00201ADA" w:rsidRPr="00201ADA" w:rsidRDefault="00201ADA">
          <w:pPr>
            <w:pStyle w:val="TOC2"/>
            <w:tabs>
              <w:tab w:val="left" w:pos="660"/>
              <w:tab w:val="right" w:leader="dot" w:pos="9550"/>
            </w:tabs>
            <w:rPr>
              <w:rFonts w:ascii="Times New Roman" w:eastAsiaTheme="minorEastAsia" w:hAnsi="Times New Roman" w:cs="Times New Roman"/>
              <w:noProof/>
              <w:sz w:val="24"/>
              <w:szCs w:val="24"/>
              <w:lang w:val="en-IN" w:eastAsia="en-IN"/>
            </w:rPr>
          </w:pPr>
          <w:hyperlink w:anchor="_Toc200113890" w:history="1">
            <w:r w:rsidRPr="00201ADA">
              <w:rPr>
                <w:rStyle w:val="Hyperlink"/>
                <w:rFonts w:ascii="Times New Roman" w:hAnsi="Times New Roman" w:cs="Times New Roman"/>
                <w:noProof/>
                <w:sz w:val="24"/>
                <w:szCs w:val="24"/>
              </w:rPr>
              <w:t>iii.</w:t>
            </w:r>
            <w:r w:rsidRPr="00201ADA">
              <w:rPr>
                <w:rFonts w:ascii="Times New Roman" w:eastAsiaTheme="minorEastAsia" w:hAnsi="Times New Roman" w:cs="Times New Roman"/>
                <w:noProof/>
                <w:sz w:val="24"/>
                <w:szCs w:val="24"/>
                <w:lang w:val="en-IN" w:eastAsia="en-IN"/>
              </w:rPr>
              <w:tab/>
            </w:r>
            <w:r w:rsidRPr="00201ADA">
              <w:rPr>
                <w:rStyle w:val="Hyperlink"/>
                <w:rFonts w:ascii="Times New Roman" w:hAnsi="Times New Roman" w:cs="Times New Roman"/>
                <w:noProof/>
                <w:sz w:val="24"/>
                <w:szCs w:val="24"/>
              </w:rPr>
              <w:t>Shell Scripting</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_Toc200113890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9</w:t>
            </w:r>
            <w:r w:rsidRPr="00201ADA">
              <w:rPr>
                <w:rFonts w:ascii="Times New Roman" w:hAnsi="Times New Roman" w:cs="Times New Roman"/>
                <w:noProof/>
                <w:webHidden/>
                <w:sz w:val="24"/>
                <w:szCs w:val="24"/>
              </w:rPr>
              <w:fldChar w:fldCharType="end"/>
            </w:r>
          </w:hyperlink>
        </w:p>
        <w:p w14:paraId="3312AFF6" w14:textId="652CE376" w:rsidR="00201ADA" w:rsidRPr="00201ADA" w:rsidRDefault="00201ADA">
          <w:pPr>
            <w:pStyle w:val="TOC3"/>
            <w:tabs>
              <w:tab w:val="left" w:pos="880"/>
              <w:tab w:val="right" w:leader="dot" w:pos="9550"/>
            </w:tabs>
            <w:rPr>
              <w:rFonts w:ascii="Times New Roman" w:eastAsiaTheme="minorEastAsia" w:hAnsi="Times New Roman" w:cs="Times New Roman"/>
              <w:noProof/>
              <w:sz w:val="24"/>
              <w:szCs w:val="24"/>
              <w:lang w:val="en-IN" w:eastAsia="en-IN"/>
            </w:rPr>
          </w:pPr>
          <w:hyperlink w:anchor="_Toc200113891" w:history="1">
            <w:r w:rsidRPr="00201ADA">
              <w:rPr>
                <w:rStyle w:val="Hyperlink"/>
                <w:rFonts w:ascii="Times New Roman" w:hAnsi="Times New Roman" w:cs="Times New Roman"/>
                <w:noProof/>
                <w:sz w:val="24"/>
                <w:szCs w:val="24"/>
              </w:rPr>
              <w:t>a.</w:t>
            </w:r>
            <w:r w:rsidRPr="00201ADA">
              <w:rPr>
                <w:rFonts w:ascii="Times New Roman" w:eastAsiaTheme="minorEastAsia" w:hAnsi="Times New Roman" w:cs="Times New Roman"/>
                <w:noProof/>
                <w:sz w:val="24"/>
                <w:szCs w:val="24"/>
                <w:lang w:val="en-IN" w:eastAsia="en-IN"/>
              </w:rPr>
              <w:tab/>
            </w:r>
            <w:r w:rsidRPr="00201ADA">
              <w:rPr>
                <w:rStyle w:val="Hyperlink"/>
                <w:rFonts w:ascii="Times New Roman" w:hAnsi="Times New Roman" w:cs="Times New Roman"/>
                <w:noProof/>
                <w:sz w:val="24"/>
                <w:szCs w:val="24"/>
              </w:rPr>
              <w:t>Shebang (or Hashbang) Line</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_Toc200113891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9</w:t>
            </w:r>
            <w:r w:rsidRPr="00201ADA">
              <w:rPr>
                <w:rFonts w:ascii="Times New Roman" w:hAnsi="Times New Roman" w:cs="Times New Roman"/>
                <w:noProof/>
                <w:webHidden/>
                <w:sz w:val="24"/>
                <w:szCs w:val="24"/>
              </w:rPr>
              <w:fldChar w:fldCharType="end"/>
            </w:r>
          </w:hyperlink>
        </w:p>
        <w:p w14:paraId="6EF54363" w14:textId="6FE8418B" w:rsidR="00201ADA" w:rsidRPr="00201ADA" w:rsidRDefault="00201ADA">
          <w:pPr>
            <w:pStyle w:val="TOC3"/>
            <w:tabs>
              <w:tab w:val="left" w:pos="880"/>
              <w:tab w:val="right" w:leader="dot" w:pos="9550"/>
            </w:tabs>
            <w:rPr>
              <w:rFonts w:ascii="Times New Roman" w:eastAsiaTheme="minorEastAsia" w:hAnsi="Times New Roman" w:cs="Times New Roman"/>
              <w:noProof/>
              <w:sz w:val="24"/>
              <w:szCs w:val="24"/>
              <w:lang w:val="en-IN" w:eastAsia="en-IN"/>
            </w:rPr>
          </w:pPr>
          <w:hyperlink w:anchor="_Toc200113892" w:history="1">
            <w:r w:rsidRPr="00201ADA">
              <w:rPr>
                <w:rStyle w:val="Hyperlink"/>
                <w:rFonts w:ascii="Times New Roman" w:hAnsi="Times New Roman" w:cs="Times New Roman"/>
                <w:noProof/>
                <w:sz w:val="24"/>
                <w:szCs w:val="24"/>
              </w:rPr>
              <w:t>b.</w:t>
            </w:r>
            <w:r w:rsidRPr="00201ADA">
              <w:rPr>
                <w:rFonts w:ascii="Times New Roman" w:eastAsiaTheme="minorEastAsia" w:hAnsi="Times New Roman" w:cs="Times New Roman"/>
                <w:noProof/>
                <w:sz w:val="24"/>
                <w:szCs w:val="24"/>
                <w:lang w:val="en-IN" w:eastAsia="en-IN"/>
              </w:rPr>
              <w:tab/>
            </w:r>
            <w:r w:rsidRPr="00201ADA">
              <w:rPr>
                <w:rStyle w:val="Hyperlink"/>
                <w:rFonts w:ascii="Times New Roman" w:hAnsi="Times New Roman" w:cs="Times New Roman"/>
                <w:noProof/>
                <w:sz w:val="24"/>
                <w:szCs w:val="24"/>
              </w:rPr>
              <w:t>Scripting with Bash</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_Toc200113892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9</w:t>
            </w:r>
            <w:r w:rsidRPr="00201ADA">
              <w:rPr>
                <w:rFonts w:ascii="Times New Roman" w:hAnsi="Times New Roman" w:cs="Times New Roman"/>
                <w:noProof/>
                <w:webHidden/>
                <w:sz w:val="24"/>
                <w:szCs w:val="24"/>
              </w:rPr>
              <w:fldChar w:fldCharType="end"/>
            </w:r>
          </w:hyperlink>
        </w:p>
        <w:p w14:paraId="522710B2" w14:textId="4C425FD0" w:rsidR="00201ADA" w:rsidRPr="00201ADA" w:rsidRDefault="00201ADA">
          <w:pPr>
            <w:pStyle w:val="TOC1"/>
            <w:tabs>
              <w:tab w:val="right" w:leader="dot" w:pos="9550"/>
            </w:tabs>
            <w:rPr>
              <w:rFonts w:ascii="Times New Roman" w:eastAsiaTheme="minorEastAsia" w:hAnsi="Times New Roman" w:cs="Times New Roman"/>
              <w:noProof/>
              <w:sz w:val="24"/>
              <w:szCs w:val="24"/>
              <w:lang w:val="en-IN" w:eastAsia="en-IN"/>
            </w:rPr>
          </w:pPr>
          <w:hyperlink w:anchor="_Toc200113893" w:history="1">
            <w:r w:rsidRPr="00201ADA">
              <w:rPr>
                <w:rStyle w:val="Hyperlink"/>
                <w:rFonts w:ascii="Times New Roman" w:hAnsi="Times New Roman" w:cs="Times New Roman"/>
                <w:noProof/>
                <w:sz w:val="24"/>
                <w:szCs w:val="24"/>
              </w:rPr>
              <w:t>References</w:t>
            </w:r>
            <w:r w:rsidRPr="00201ADA">
              <w:rPr>
                <w:rFonts w:ascii="Times New Roman" w:hAnsi="Times New Roman" w:cs="Times New Roman"/>
                <w:noProof/>
                <w:webHidden/>
                <w:sz w:val="24"/>
                <w:szCs w:val="24"/>
              </w:rPr>
              <w:tab/>
            </w:r>
            <w:r w:rsidRPr="00201ADA">
              <w:rPr>
                <w:rFonts w:ascii="Times New Roman" w:hAnsi="Times New Roman" w:cs="Times New Roman"/>
                <w:noProof/>
                <w:webHidden/>
                <w:sz w:val="24"/>
                <w:szCs w:val="24"/>
              </w:rPr>
              <w:fldChar w:fldCharType="begin"/>
            </w:r>
            <w:r w:rsidRPr="00201ADA">
              <w:rPr>
                <w:rFonts w:ascii="Times New Roman" w:hAnsi="Times New Roman" w:cs="Times New Roman"/>
                <w:noProof/>
                <w:webHidden/>
                <w:sz w:val="24"/>
                <w:szCs w:val="24"/>
              </w:rPr>
              <w:instrText xml:space="preserve"> PAGEREF _Toc200113893 \h </w:instrText>
            </w:r>
            <w:r w:rsidRPr="00201ADA">
              <w:rPr>
                <w:rFonts w:ascii="Times New Roman" w:hAnsi="Times New Roman" w:cs="Times New Roman"/>
                <w:noProof/>
                <w:webHidden/>
                <w:sz w:val="24"/>
                <w:szCs w:val="24"/>
              </w:rPr>
            </w:r>
            <w:r w:rsidRPr="00201ADA">
              <w:rPr>
                <w:rFonts w:ascii="Times New Roman" w:hAnsi="Times New Roman" w:cs="Times New Roman"/>
                <w:noProof/>
                <w:webHidden/>
                <w:sz w:val="24"/>
                <w:szCs w:val="24"/>
              </w:rPr>
              <w:fldChar w:fldCharType="separate"/>
            </w:r>
            <w:r w:rsidR="005D3FDC">
              <w:rPr>
                <w:rFonts w:ascii="Times New Roman" w:hAnsi="Times New Roman" w:cs="Times New Roman"/>
                <w:noProof/>
                <w:webHidden/>
                <w:sz w:val="24"/>
                <w:szCs w:val="24"/>
              </w:rPr>
              <w:t>13</w:t>
            </w:r>
            <w:r w:rsidRPr="00201ADA">
              <w:rPr>
                <w:rFonts w:ascii="Times New Roman" w:hAnsi="Times New Roman" w:cs="Times New Roman"/>
                <w:noProof/>
                <w:webHidden/>
                <w:sz w:val="24"/>
                <w:szCs w:val="24"/>
              </w:rPr>
              <w:fldChar w:fldCharType="end"/>
            </w:r>
          </w:hyperlink>
        </w:p>
        <w:p w14:paraId="60AD8CA4" w14:textId="46244090" w:rsidR="0059768E" w:rsidRPr="00A56BD1" w:rsidRDefault="0059768E">
          <w:pPr>
            <w:rPr>
              <w:rFonts w:ascii="Times New Roman" w:hAnsi="Times New Roman" w:cs="Times New Roman"/>
            </w:rPr>
          </w:pPr>
          <w:r w:rsidRPr="00201ADA">
            <w:rPr>
              <w:rFonts w:ascii="Times New Roman" w:hAnsi="Times New Roman" w:cs="Times New Roman"/>
              <w:b/>
              <w:bCs/>
              <w:noProof/>
              <w:sz w:val="24"/>
              <w:szCs w:val="24"/>
            </w:rPr>
            <w:fldChar w:fldCharType="end"/>
          </w:r>
        </w:p>
      </w:sdtContent>
    </w:sdt>
    <w:p w14:paraId="7CF9527B" w14:textId="10896C72" w:rsidR="0059768E" w:rsidRPr="00A56BD1" w:rsidRDefault="0059768E">
      <w:pPr>
        <w:widowControl/>
        <w:autoSpaceDE/>
        <w:autoSpaceDN/>
        <w:rPr>
          <w:rFonts w:ascii="Times New Roman" w:eastAsia="Arial" w:hAnsi="Times New Roman" w:cs="Times New Roman"/>
          <w:b/>
          <w:bCs/>
          <w:sz w:val="28"/>
          <w:szCs w:val="20"/>
        </w:rPr>
      </w:pPr>
    </w:p>
    <w:p w14:paraId="224A6CFE" w14:textId="6FBAFC87" w:rsidR="00CE5355" w:rsidRDefault="00852268" w:rsidP="00852268">
      <w:pPr>
        <w:pStyle w:val="Heading1"/>
        <w:jc w:val="center"/>
      </w:pPr>
      <w:bookmarkStart w:id="0" w:name="_Toc200113868"/>
      <w:bookmarkStart w:id="1" w:name="_GoBack"/>
      <w:bookmarkEnd w:id="1"/>
      <w:r>
        <w:rPr>
          <w:noProof/>
          <w:lang w:val="en-IN" w:eastAsia="en-IN"/>
        </w:rPr>
        <w:drawing>
          <wp:inline distT="0" distB="0" distL="0" distR="0" wp14:anchorId="4CBF48E7" wp14:editId="1BEFC731">
            <wp:extent cx="2061653" cy="2061653"/>
            <wp:effectExtent l="0" t="0" r="0" b="0"/>
            <wp:docPr id="38" name="Picture 38" descr="Linux Logo, Penguin, Community, Freedom, Tux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inux Logo, Penguin, Community, Freedom, Tux 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65850" cy="2065850"/>
                    </a:xfrm>
                    <a:prstGeom prst="rect">
                      <a:avLst/>
                    </a:prstGeom>
                    <a:noFill/>
                    <a:ln>
                      <a:noFill/>
                    </a:ln>
                  </pic:spPr>
                </pic:pic>
              </a:graphicData>
            </a:graphic>
          </wp:inline>
        </w:drawing>
      </w:r>
      <w:bookmarkEnd w:id="0"/>
    </w:p>
    <w:p w14:paraId="03DE2FE6" w14:textId="77777777" w:rsidR="00D95DC3" w:rsidRPr="00A56BD1" w:rsidRDefault="0059768E" w:rsidP="00C07A3A">
      <w:pPr>
        <w:pStyle w:val="Heading1"/>
        <w:rPr>
          <w:rFonts w:cs="Times New Roman"/>
        </w:rPr>
      </w:pPr>
      <w:bookmarkStart w:id="2" w:name="_Toc200113869"/>
      <w:r w:rsidRPr="00A56BD1">
        <w:rPr>
          <w:rFonts w:cs="Times New Roman"/>
        </w:rPr>
        <w:t>1. Linux</w:t>
      </w:r>
      <w:bookmarkEnd w:id="2"/>
      <w:r w:rsidRPr="00A56BD1">
        <w:rPr>
          <w:rFonts w:cs="Times New Roman"/>
        </w:rPr>
        <w:t xml:space="preserve"> </w:t>
      </w:r>
    </w:p>
    <w:p w14:paraId="7DE03DBA" w14:textId="77777777" w:rsidR="0059768E" w:rsidRPr="00A56BD1" w:rsidRDefault="0059768E" w:rsidP="00CE5355"/>
    <w:p w14:paraId="1EAD0B19" w14:textId="77777777" w:rsidR="0059768E" w:rsidRPr="00A56BD1" w:rsidRDefault="0059768E" w:rsidP="00CE5355">
      <w:r w:rsidRPr="00A56BD1">
        <w:t>In 1969, Ken Thompson and Dennis Ritchie of Bell Laboratories developed the UNIX operating system. It was later rewritten in C to make it more portable and eventually became a widely used operating system.</w:t>
      </w:r>
    </w:p>
    <w:p w14:paraId="6F8F81BD" w14:textId="77777777" w:rsidR="0059768E" w:rsidRPr="00A56BD1" w:rsidRDefault="0059768E" w:rsidP="00CE5355"/>
    <w:p w14:paraId="6F7130AF" w14:textId="77777777" w:rsidR="0059768E" w:rsidRPr="00A56BD1" w:rsidRDefault="0059768E" w:rsidP="00CE5355">
      <w:r w:rsidRPr="00A56BD1">
        <w:t>A decade or so later, Richard Stallman started working on the GNU (GNU is Not UNIX) project, the GNU kernel called Hurd, which unfortunately never came to completion. The GNU General Public License (GPL), a free software license, was also created as a result of this.</w:t>
      </w:r>
    </w:p>
    <w:p w14:paraId="6465A1AF" w14:textId="77777777" w:rsidR="0059768E" w:rsidRPr="00A56BD1" w:rsidRDefault="0059768E" w:rsidP="00CE5355">
      <w:r w:rsidRPr="00A56BD1">
        <w:t>The kernel is the most important piece in the operating system. It allows the hardware to talk to the software. It also does a whole lot of other things, but we’ll dig into that in a different course. For now, just know that the kernel controls pretty much everything that happens on your system.</w:t>
      </w:r>
    </w:p>
    <w:p w14:paraId="29F89702" w14:textId="38849A79" w:rsidR="0059768E" w:rsidRPr="00A56BD1" w:rsidRDefault="0059768E" w:rsidP="00CE5355">
      <w:r w:rsidRPr="00A56BD1">
        <w:t xml:space="preserve">During this time other efforts such as BSD, MINIX, </w:t>
      </w:r>
      <w:r w:rsidR="00BE5565" w:rsidRPr="00A56BD1">
        <w:t>etc.</w:t>
      </w:r>
      <w:r w:rsidRPr="00A56BD1">
        <w:t xml:space="preserve"> were developed to be UNIX like-systems. However, one thing that all these UNIX like-systems had in common was the lack of a unified kernel.</w:t>
      </w:r>
    </w:p>
    <w:p w14:paraId="40C5F8CD" w14:textId="77777777" w:rsidR="0059768E" w:rsidRPr="00A56BD1" w:rsidRDefault="0059768E" w:rsidP="00CE5355"/>
    <w:p w14:paraId="05E6987C" w14:textId="77777777" w:rsidR="0059768E" w:rsidRPr="00A56BD1" w:rsidRDefault="0059768E" w:rsidP="00CE5355">
      <w:r w:rsidRPr="00A56BD1">
        <w:t>Then in 1991, Linus Torvalds started developing what we now know today as the Linux kernel.</w:t>
      </w:r>
    </w:p>
    <w:p w14:paraId="7A746F83" w14:textId="5FBAD05A" w:rsidR="00766A5A" w:rsidRDefault="00766A5A">
      <w:pPr>
        <w:widowControl/>
        <w:autoSpaceDE/>
        <w:autoSpaceDN/>
        <w:rPr>
          <w:rFonts w:ascii="Times New Roman" w:hAnsi="Times New Roman" w:cs="Times New Roman"/>
          <w:sz w:val="24"/>
          <w:szCs w:val="20"/>
        </w:rPr>
      </w:pPr>
      <w:r>
        <w:rPr>
          <w:rFonts w:cs="Times New Roman"/>
        </w:rPr>
        <w:br w:type="page"/>
      </w:r>
    </w:p>
    <w:p w14:paraId="1CD7E676" w14:textId="77777777" w:rsidR="0059768E" w:rsidRPr="00A56BD1" w:rsidRDefault="0059768E" w:rsidP="00CE5355">
      <w:pPr>
        <w:rPr>
          <w:rFonts w:cs="Times New Roman"/>
        </w:rPr>
      </w:pPr>
    </w:p>
    <w:p w14:paraId="5FE6E3B5" w14:textId="77777777" w:rsidR="0059768E" w:rsidRPr="00A56BD1" w:rsidRDefault="0059768E" w:rsidP="00C07A3A">
      <w:pPr>
        <w:pStyle w:val="Heading1"/>
        <w:rPr>
          <w:rFonts w:cs="Times New Roman"/>
        </w:rPr>
      </w:pPr>
      <w:bookmarkStart w:id="3" w:name="_Toc200113870"/>
      <w:r w:rsidRPr="00A56BD1">
        <w:rPr>
          <w:rFonts w:cs="Times New Roman"/>
        </w:rPr>
        <w:t>2. Linux Distributions</w:t>
      </w:r>
      <w:bookmarkEnd w:id="3"/>
      <w:r w:rsidRPr="00A56BD1">
        <w:rPr>
          <w:rFonts w:cs="Times New Roman"/>
        </w:rPr>
        <w:tab/>
      </w:r>
    </w:p>
    <w:p w14:paraId="37BA7EFB" w14:textId="77777777" w:rsidR="0059768E" w:rsidRPr="00A56BD1" w:rsidRDefault="0059768E" w:rsidP="00CE5355"/>
    <w:p w14:paraId="6A3ADCCA" w14:textId="77777777" w:rsidR="00A56BD1" w:rsidRPr="00A56BD1" w:rsidRDefault="00900D07" w:rsidP="0059768E">
      <w:pPr>
        <w:widowControl/>
        <w:autoSpaceDE/>
        <w:autoSpaceDN/>
        <w:rPr>
          <w:rFonts w:ascii="Times New Roman" w:hAnsi="Times New Roman" w:cs="Times New Roman"/>
          <w:sz w:val="24"/>
          <w:szCs w:val="24"/>
          <w:lang w:val="en-IN"/>
        </w:rPr>
      </w:pPr>
      <w:r w:rsidRPr="00A56BD1">
        <w:rPr>
          <w:rFonts w:ascii="Times New Roman" w:hAnsi="Times New Roman" w:cs="Times New Roman"/>
          <w:sz w:val="24"/>
          <w:szCs w:val="24"/>
          <w:lang w:val="en-IN"/>
        </w:rPr>
        <w:t xml:space="preserve">As the popularity of Linux grew, various different organizations worked together on creating an Operating System using the Linux kernel catering to a specific use. They later came to be known as </w:t>
      </w:r>
      <w:r w:rsidRPr="00A56BD1">
        <w:rPr>
          <w:rFonts w:ascii="Times New Roman" w:hAnsi="Times New Roman" w:cs="Times New Roman"/>
          <w:b/>
          <w:sz w:val="24"/>
          <w:szCs w:val="24"/>
          <w:lang w:val="en-IN"/>
        </w:rPr>
        <w:t xml:space="preserve">Distributions </w:t>
      </w:r>
      <w:r w:rsidRPr="00A56BD1">
        <w:rPr>
          <w:rFonts w:ascii="Times New Roman" w:hAnsi="Times New Roman" w:cs="Times New Roman"/>
          <w:sz w:val="24"/>
          <w:szCs w:val="24"/>
          <w:lang w:val="en-IN"/>
        </w:rPr>
        <w:t xml:space="preserve">or </w:t>
      </w:r>
      <w:r w:rsidRPr="00A56BD1">
        <w:rPr>
          <w:rFonts w:ascii="Times New Roman" w:hAnsi="Times New Roman" w:cs="Times New Roman"/>
          <w:b/>
          <w:sz w:val="24"/>
          <w:szCs w:val="24"/>
          <w:lang w:val="en-IN"/>
        </w:rPr>
        <w:t>Distros</w:t>
      </w:r>
      <w:r w:rsidRPr="00A56BD1">
        <w:rPr>
          <w:rFonts w:ascii="Times New Roman" w:hAnsi="Times New Roman" w:cs="Times New Roman"/>
          <w:sz w:val="24"/>
          <w:szCs w:val="24"/>
          <w:lang w:val="en-IN"/>
        </w:rPr>
        <w:t>.</w:t>
      </w:r>
    </w:p>
    <w:p w14:paraId="6955AB4E" w14:textId="77777777" w:rsidR="00A56BD1" w:rsidRPr="00A56BD1" w:rsidRDefault="00A56BD1" w:rsidP="0059768E">
      <w:pPr>
        <w:widowControl/>
        <w:autoSpaceDE/>
        <w:autoSpaceDN/>
        <w:rPr>
          <w:rFonts w:ascii="Times New Roman" w:hAnsi="Times New Roman" w:cs="Times New Roman"/>
          <w:sz w:val="24"/>
          <w:szCs w:val="24"/>
          <w:lang w:val="en-IN"/>
        </w:rPr>
      </w:pPr>
    </w:p>
    <w:tbl>
      <w:tblPr>
        <w:tblStyle w:val="TableGrid"/>
        <w:tblW w:w="11199" w:type="dxa"/>
        <w:tblInd w:w="-572" w:type="dxa"/>
        <w:tblLayout w:type="fixed"/>
        <w:tblLook w:val="04A0" w:firstRow="1" w:lastRow="0" w:firstColumn="1" w:lastColumn="0" w:noHBand="0" w:noVBand="1"/>
      </w:tblPr>
      <w:tblGrid>
        <w:gridCol w:w="1418"/>
        <w:gridCol w:w="1495"/>
        <w:gridCol w:w="1349"/>
        <w:gridCol w:w="1377"/>
        <w:gridCol w:w="1423"/>
        <w:gridCol w:w="1390"/>
        <w:gridCol w:w="1363"/>
        <w:gridCol w:w="1384"/>
      </w:tblGrid>
      <w:tr w:rsidR="00417155" w14:paraId="5B460288" w14:textId="77777777" w:rsidTr="00DF5DFC">
        <w:trPr>
          <w:trHeight w:val="290"/>
        </w:trPr>
        <w:tc>
          <w:tcPr>
            <w:tcW w:w="1418" w:type="dxa"/>
          </w:tcPr>
          <w:p w14:paraId="6776F2DB" w14:textId="0349AE70" w:rsidR="009838BB" w:rsidRPr="00766A5A" w:rsidRDefault="009838BB" w:rsidP="00766A5A">
            <w:pPr>
              <w:widowControl/>
              <w:autoSpaceDE/>
              <w:autoSpaceDN/>
              <w:jc w:val="center"/>
              <w:rPr>
                <w:rFonts w:ascii="Times New Roman" w:hAnsi="Times New Roman" w:cs="Times New Roman"/>
                <w:b/>
                <w:sz w:val="24"/>
                <w:szCs w:val="24"/>
              </w:rPr>
            </w:pPr>
          </w:p>
        </w:tc>
        <w:tc>
          <w:tcPr>
            <w:tcW w:w="1495" w:type="dxa"/>
          </w:tcPr>
          <w:p w14:paraId="70B44591" w14:textId="56D8280D" w:rsidR="00C07A3A" w:rsidRDefault="00417155" w:rsidP="00C07A3A">
            <w:pPr>
              <w:widowControl/>
              <w:autoSpaceDE/>
              <w:autoSpaceDN/>
              <w:jc w:val="center"/>
              <w:rPr>
                <w:rFonts w:ascii="Times New Roman" w:hAnsi="Times New Roman" w:cs="Times New Roman"/>
                <w:b/>
                <w:sz w:val="24"/>
                <w:szCs w:val="24"/>
              </w:rPr>
            </w:pPr>
            <w:proofErr w:type="spellStart"/>
            <w:r>
              <w:rPr>
                <w:rFonts w:ascii="Times New Roman" w:hAnsi="Times New Roman" w:cs="Times New Roman"/>
                <w:b/>
                <w:sz w:val="24"/>
                <w:szCs w:val="24"/>
              </w:rPr>
              <w:t>Deb</w:t>
            </w:r>
            <w:r w:rsidR="00BE5565">
              <w:rPr>
                <w:rFonts w:ascii="Times New Roman" w:hAnsi="Times New Roman" w:cs="Times New Roman"/>
                <w:b/>
                <w:sz w:val="24"/>
                <w:szCs w:val="24"/>
              </w:rPr>
              <w:t>ian</w:t>
            </w:r>
            <w:proofErr w:type="spellEnd"/>
          </w:p>
          <w:p w14:paraId="594FA49B" w14:textId="2BE0BF90" w:rsidR="009838BB" w:rsidRPr="00766A5A" w:rsidRDefault="00C07A3A" w:rsidP="00C07A3A">
            <w:pPr>
              <w:widowControl/>
              <w:autoSpaceDE/>
              <w:autoSpaceDN/>
              <w:jc w:val="center"/>
              <w:rPr>
                <w:rFonts w:ascii="Times New Roman" w:hAnsi="Times New Roman" w:cs="Times New Roman"/>
                <w:b/>
                <w:sz w:val="24"/>
                <w:szCs w:val="24"/>
              </w:rPr>
            </w:pPr>
            <w:r>
              <w:rPr>
                <w:noProof/>
                <w:lang w:val="en-IN" w:eastAsia="en-IN"/>
              </w:rPr>
              <w:drawing>
                <wp:inline distT="0" distB="0" distL="0" distR="0" wp14:anchorId="4EE79F65" wp14:editId="7B404055">
                  <wp:extent cx="457200" cy="457200"/>
                  <wp:effectExtent l="0" t="0" r="0" b="0"/>
                  <wp:docPr id="30" name="Picture 30" descr="https://raw.githubusercontent.com/EgoistDeveloper/operating-system-logos/master/src/48x48/D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raw.githubusercontent.com/EgoistDeveloper/operating-system-logos/master/src/48x48/DE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349" w:type="dxa"/>
          </w:tcPr>
          <w:p w14:paraId="7C544EC4" w14:textId="77777777" w:rsidR="009838BB" w:rsidRDefault="009838BB" w:rsidP="00766A5A">
            <w:pPr>
              <w:widowControl/>
              <w:autoSpaceDE/>
              <w:autoSpaceDN/>
              <w:jc w:val="center"/>
              <w:rPr>
                <w:rFonts w:ascii="Times New Roman" w:hAnsi="Times New Roman" w:cs="Times New Roman"/>
                <w:b/>
                <w:sz w:val="24"/>
                <w:szCs w:val="24"/>
              </w:rPr>
            </w:pPr>
            <w:r>
              <w:rPr>
                <w:rFonts w:ascii="Times New Roman" w:hAnsi="Times New Roman" w:cs="Times New Roman"/>
                <w:b/>
                <w:sz w:val="24"/>
                <w:szCs w:val="24"/>
              </w:rPr>
              <w:t>Ubuntu</w:t>
            </w:r>
          </w:p>
          <w:p w14:paraId="5F6AC179" w14:textId="05BDF890" w:rsidR="00DF5DFC" w:rsidRPr="00766A5A" w:rsidRDefault="00C07A3A" w:rsidP="00766A5A">
            <w:pPr>
              <w:widowControl/>
              <w:autoSpaceDE/>
              <w:autoSpaceDN/>
              <w:jc w:val="center"/>
              <w:rPr>
                <w:rFonts w:ascii="Times New Roman" w:hAnsi="Times New Roman" w:cs="Times New Roman"/>
                <w:b/>
                <w:sz w:val="24"/>
                <w:szCs w:val="24"/>
              </w:rPr>
            </w:pPr>
            <w:r>
              <w:rPr>
                <w:noProof/>
                <w:lang w:val="en-IN" w:eastAsia="en-IN"/>
              </w:rPr>
              <w:drawing>
                <wp:inline distT="0" distB="0" distL="0" distR="0" wp14:anchorId="6F74873F" wp14:editId="184E0FB9">
                  <wp:extent cx="457200" cy="457200"/>
                  <wp:effectExtent l="0" t="0" r="0" b="0"/>
                  <wp:docPr id="29" name="Picture 29" descr="https://raw.githubusercontent.com/EgoistDeveloper/operating-system-logos/master/src/48x48/U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raw.githubusercontent.com/EgoistDeveloper/operating-system-logos/master/src/48x48/UB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377" w:type="dxa"/>
          </w:tcPr>
          <w:p w14:paraId="4DFB2FA3" w14:textId="77777777" w:rsidR="00DF5DFC" w:rsidRDefault="00417155" w:rsidP="00417155">
            <w:pPr>
              <w:widowControl/>
              <w:autoSpaceDE/>
              <w:autoSpaceDN/>
              <w:jc w:val="center"/>
              <w:rPr>
                <w:rFonts w:ascii="Times New Roman" w:hAnsi="Times New Roman" w:cs="Times New Roman"/>
                <w:b/>
                <w:sz w:val="24"/>
                <w:szCs w:val="24"/>
              </w:rPr>
            </w:pPr>
            <w:proofErr w:type="spellStart"/>
            <w:r>
              <w:rPr>
                <w:rFonts w:ascii="Times New Roman" w:hAnsi="Times New Roman" w:cs="Times New Roman"/>
                <w:b/>
                <w:sz w:val="24"/>
                <w:szCs w:val="24"/>
              </w:rPr>
              <w:t>OpenS</w:t>
            </w:r>
            <w:r w:rsidR="00BE5565">
              <w:rPr>
                <w:rFonts w:ascii="Times New Roman" w:hAnsi="Times New Roman" w:cs="Times New Roman"/>
                <w:b/>
                <w:sz w:val="24"/>
                <w:szCs w:val="24"/>
              </w:rPr>
              <w:t>USE</w:t>
            </w:r>
            <w:proofErr w:type="spellEnd"/>
          </w:p>
          <w:p w14:paraId="1D8D1FC4" w14:textId="260E972F" w:rsidR="009838BB" w:rsidRPr="00766A5A" w:rsidRDefault="00C07A3A" w:rsidP="00417155">
            <w:pPr>
              <w:widowControl/>
              <w:autoSpaceDE/>
              <w:autoSpaceDN/>
              <w:jc w:val="center"/>
              <w:rPr>
                <w:rFonts w:ascii="Times New Roman" w:hAnsi="Times New Roman" w:cs="Times New Roman"/>
                <w:b/>
                <w:sz w:val="24"/>
                <w:szCs w:val="24"/>
              </w:rPr>
            </w:pPr>
            <w:r>
              <w:rPr>
                <w:noProof/>
                <w:lang w:val="en-IN" w:eastAsia="en-IN"/>
              </w:rPr>
              <w:drawing>
                <wp:inline distT="0" distB="0" distL="0" distR="0" wp14:anchorId="1E34A977" wp14:editId="02E1A89F">
                  <wp:extent cx="457200" cy="457200"/>
                  <wp:effectExtent l="0" t="0" r="0" b="0"/>
                  <wp:docPr id="28" name="Picture 28" descr="https://raw.githubusercontent.com/EgoistDeveloper/operating-system-logos/master/src/48x48/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raw.githubusercontent.com/EgoistDeveloper/operating-system-logos/master/src/48x48/S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423" w:type="dxa"/>
          </w:tcPr>
          <w:p w14:paraId="40251932" w14:textId="77777777" w:rsidR="009838BB" w:rsidRDefault="009838BB" w:rsidP="00766A5A">
            <w:pPr>
              <w:widowControl/>
              <w:autoSpaceDE/>
              <w:autoSpaceDN/>
              <w:jc w:val="center"/>
              <w:rPr>
                <w:rFonts w:ascii="Times New Roman" w:hAnsi="Times New Roman" w:cs="Times New Roman"/>
                <w:b/>
                <w:sz w:val="24"/>
                <w:szCs w:val="24"/>
              </w:rPr>
            </w:pPr>
            <w:r>
              <w:rPr>
                <w:rFonts w:ascii="Times New Roman" w:hAnsi="Times New Roman" w:cs="Times New Roman"/>
                <w:b/>
                <w:sz w:val="24"/>
                <w:szCs w:val="24"/>
              </w:rPr>
              <w:t>Fedora</w:t>
            </w:r>
          </w:p>
          <w:p w14:paraId="4A086FC1" w14:textId="57E726E2" w:rsidR="00DF5DFC" w:rsidRPr="00766A5A" w:rsidRDefault="00C07A3A" w:rsidP="00766A5A">
            <w:pPr>
              <w:widowControl/>
              <w:autoSpaceDE/>
              <w:autoSpaceDN/>
              <w:jc w:val="center"/>
              <w:rPr>
                <w:rFonts w:ascii="Times New Roman" w:hAnsi="Times New Roman" w:cs="Times New Roman"/>
                <w:b/>
                <w:sz w:val="24"/>
                <w:szCs w:val="24"/>
              </w:rPr>
            </w:pPr>
            <w:r>
              <w:rPr>
                <w:noProof/>
                <w:lang w:val="en-IN" w:eastAsia="en-IN"/>
              </w:rPr>
              <w:drawing>
                <wp:inline distT="0" distB="0" distL="0" distR="0" wp14:anchorId="17784372" wp14:editId="15361C44">
                  <wp:extent cx="457200" cy="457200"/>
                  <wp:effectExtent l="0" t="0" r="0" b="0"/>
                  <wp:docPr id="27" name="Picture 27" descr="https://raw.githubusercontent.com/EgoistDeveloper/operating-system-logos/master/src/48x48/F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raw.githubusercontent.com/EgoistDeveloper/operating-system-logos/master/src/48x48/F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390" w:type="dxa"/>
          </w:tcPr>
          <w:p w14:paraId="5AE915A2" w14:textId="77777777" w:rsidR="009838BB" w:rsidRDefault="009838BB" w:rsidP="00766A5A">
            <w:pPr>
              <w:widowControl/>
              <w:autoSpaceDE/>
              <w:autoSpaceDN/>
              <w:jc w:val="center"/>
              <w:rPr>
                <w:rFonts w:ascii="Times New Roman" w:hAnsi="Times New Roman" w:cs="Times New Roman"/>
                <w:b/>
                <w:sz w:val="24"/>
                <w:szCs w:val="24"/>
              </w:rPr>
            </w:pPr>
            <w:r>
              <w:rPr>
                <w:rFonts w:ascii="Times New Roman" w:hAnsi="Times New Roman" w:cs="Times New Roman"/>
                <w:b/>
                <w:sz w:val="24"/>
                <w:szCs w:val="24"/>
              </w:rPr>
              <w:t>RHEL</w:t>
            </w:r>
          </w:p>
          <w:p w14:paraId="40B418E1" w14:textId="618E80E3" w:rsidR="00DF5DFC" w:rsidRPr="00766A5A" w:rsidRDefault="00C07A3A" w:rsidP="00766A5A">
            <w:pPr>
              <w:widowControl/>
              <w:autoSpaceDE/>
              <w:autoSpaceDN/>
              <w:jc w:val="center"/>
              <w:rPr>
                <w:rFonts w:ascii="Times New Roman" w:hAnsi="Times New Roman" w:cs="Times New Roman"/>
                <w:b/>
                <w:sz w:val="24"/>
                <w:szCs w:val="24"/>
              </w:rPr>
            </w:pPr>
            <w:r>
              <w:rPr>
                <w:noProof/>
                <w:lang w:val="en-IN" w:eastAsia="en-IN"/>
              </w:rPr>
              <w:drawing>
                <wp:inline distT="0" distB="0" distL="0" distR="0" wp14:anchorId="3ADA68F8" wp14:editId="305C5751">
                  <wp:extent cx="457200" cy="457200"/>
                  <wp:effectExtent l="0" t="0" r="0" b="0"/>
                  <wp:docPr id="26" name="Picture 26" descr="https://raw.githubusercontent.com/EgoistDeveloper/operating-system-logos/master/src/48x48/R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aw.githubusercontent.com/EgoistDeveloper/operating-system-logos/master/src/48x48/RH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363" w:type="dxa"/>
          </w:tcPr>
          <w:p w14:paraId="1D227B3D" w14:textId="77777777" w:rsidR="009838BB" w:rsidRDefault="009838BB" w:rsidP="00766A5A">
            <w:pPr>
              <w:widowControl/>
              <w:autoSpaceDE/>
              <w:autoSpaceDN/>
              <w:jc w:val="center"/>
              <w:rPr>
                <w:rFonts w:ascii="Times New Roman" w:hAnsi="Times New Roman" w:cs="Times New Roman"/>
                <w:b/>
                <w:sz w:val="24"/>
                <w:szCs w:val="24"/>
              </w:rPr>
            </w:pPr>
            <w:r>
              <w:rPr>
                <w:rFonts w:ascii="Times New Roman" w:hAnsi="Times New Roman" w:cs="Times New Roman"/>
                <w:b/>
                <w:sz w:val="24"/>
                <w:szCs w:val="24"/>
              </w:rPr>
              <w:t>Arch</w:t>
            </w:r>
          </w:p>
          <w:p w14:paraId="582B3A71" w14:textId="6D0E351A" w:rsidR="00DF5DFC" w:rsidRPr="00766A5A" w:rsidRDefault="00C07A3A" w:rsidP="00766A5A">
            <w:pPr>
              <w:widowControl/>
              <w:autoSpaceDE/>
              <w:autoSpaceDN/>
              <w:jc w:val="center"/>
              <w:rPr>
                <w:rFonts w:ascii="Times New Roman" w:hAnsi="Times New Roman" w:cs="Times New Roman"/>
                <w:b/>
                <w:sz w:val="24"/>
                <w:szCs w:val="24"/>
              </w:rPr>
            </w:pPr>
            <w:r>
              <w:rPr>
                <w:noProof/>
                <w:lang w:val="en-IN" w:eastAsia="en-IN"/>
              </w:rPr>
              <w:drawing>
                <wp:inline distT="0" distB="0" distL="0" distR="0" wp14:anchorId="4E8D3725" wp14:editId="0BA8FD68">
                  <wp:extent cx="457200" cy="457200"/>
                  <wp:effectExtent l="0" t="0" r="0" b="0"/>
                  <wp:docPr id="25" name="Picture 25" descr="https://raw.githubusercontent.com/EgoistDeveloper/operating-system-logos/master/src/48x48/A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aw.githubusercontent.com/EgoistDeveloper/operating-system-logos/master/src/48x48/AR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384" w:type="dxa"/>
          </w:tcPr>
          <w:p w14:paraId="4D63A468" w14:textId="77777777" w:rsidR="009838BB" w:rsidRDefault="009838BB" w:rsidP="00766A5A">
            <w:pPr>
              <w:widowControl/>
              <w:autoSpaceDE/>
              <w:autoSpaceDN/>
              <w:jc w:val="center"/>
              <w:rPr>
                <w:rFonts w:ascii="Times New Roman" w:hAnsi="Times New Roman" w:cs="Times New Roman"/>
                <w:b/>
                <w:sz w:val="24"/>
                <w:szCs w:val="24"/>
              </w:rPr>
            </w:pPr>
            <w:r>
              <w:rPr>
                <w:rFonts w:ascii="Times New Roman" w:hAnsi="Times New Roman" w:cs="Times New Roman"/>
                <w:b/>
                <w:sz w:val="24"/>
                <w:szCs w:val="24"/>
              </w:rPr>
              <w:t>Gentoo</w:t>
            </w:r>
          </w:p>
          <w:p w14:paraId="0D6DDE91" w14:textId="5ABE9C96" w:rsidR="00DF5DFC" w:rsidRPr="00766A5A" w:rsidRDefault="001A7FAB" w:rsidP="00766A5A">
            <w:pPr>
              <w:widowControl/>
              <w:autoSpaceDE/>
              <w:autoSpaceDN/>
              <w:jc w:val="center"/>
              <w:rPr>
                <w:rFonts w:ascii="Times New Roman" w:hAnsi="Times New Roman" w:cs="Times New Roman"/>
                <w:b/>
                <w:sz w:val="24"/>
                <w:szCs w:val="24"/>
              </w:rPr>
            </w:pPr>
            <w:r>
              <w:rPr>
                <w:noProof/>
                <w:lang w:val="en-IN" w:eastAsia="en-IN"/>
              </w:rPr>
              <w:drawing>
                <wp:inline distT="0" distB="0" distL="0" distR="0" wp14:anchorId="44C1D68B" wp14:editId="30918C42">
                  <wp:extent cx="457200" cy="457200"/>
                  <wp:effectExtent l="0" t="0" r="0" b="0"/>
                  <wp:docPr id="24" name="Picture 24" descr="https://raw.githubusercontent.com/EgoistDeveloper/operating-system-logos/master/src/48x48/G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aw.githubusercontent.com/EgoistDeveloper/operating-system-logos/master/src/48x48/GN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DF5DFC" w14:paraId="577534E9" w14:textId="77777777" w:rsidTr="00DF5DFC">
        <w:trPr>
          <w:trHeight w:val="600"/>
        </w:trPr>
        <w:tc>
          <w:tcPr>
            <w:tcW w:w="1418" w:type="dxa"/>
          </w:tcPr>
          <w:p w14:paraId="3EA473E0" w14:textId="541165E6" w:rsidR="00DF5DFC"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Uses</w:t>
            </w:r>
          </w:p>
        </w:tc>
        <w:tc>
          <w:tcPr>
            <w:tcW w:w="1495" w:type="dxa"/>
          </w:tcPr>
          <w:p w14:paraId="45FE20AE" w14:textId="68F26D1B" w:rsidR="00DF5DFC"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A</w:t>
            </w:r>
            <w:r w:rsidRPr="00DF5DFC">
              <w:rPr>
                <w:rFonts w:ascii="Times New Roman" w:hAnsi="Times New Roman" w:cs="Times New Roman"/>
                <w:sz w:val="24"/>
                <w:szCs w:val="24"/>
              </w:rPr>
              <w:t>ny platform</w:t>
            </w:r>
          </w:p>
        </w:tc>
        <w:tc>
          <w:tcPr>
            <w:tcW w:w="1349" w:type="dxa"/>
          </w:tcPr>
          <w:p w14:paraId="413897EA" w14:textId="2F175210" w:rsidR="00DF5DFC"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A</w:t>
            </w:r>
            <w:r w:rsidRPr="00DF5DFC">
              <w:rPr>
                <w:rFonts w:ascii="Times New Roman" w:hAnsi="Times New Roman" w:cs="Times New Roman"/>
                <w:sz w:val="24"/>
                <w:szCs w:val="24"/>
              </w:rPr>
              <w:t>ny platform, desktop, laptop and server</w:t>
            </w:r>
          </w:p>
        </w:tc>
        <w:tc>
          <w:tcPr>
            <w:tcW w:w="1377" w:type="dxa"/>
          </w:tcPr>
          <w:p w14:paraId="3328CAA5" w14:textId="0D255848" w:rsidR="00DF5DFC"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For d</w:t>
            </w:r>
            <w:r w:rsidRPr="00DF5DFC">
              <w:rPr>
                <w:rFonts w:ascii="Times New Roman" w:hAnsi="Times New Roman" w:cs="Times New Roman"/>
                <w:sz w:val="24"/>
                <w:szCs w:val="24"/>
              </w:rPr>
              <w:t>esktop and laptop</w:t>
            </w:r>
          </w:p>
        </w:tc>
        <w:tc>
          <w:tcPr>
            <w:tcW w:w="1423" w:type="dxa"/>
          </w:tcPr>
          <w:p w14:paraId="3EF2DF3A" w14:textId="53681ED6" w:rsidR="00DF5DFC"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RHEL without price tag for d</w:t>
            </w:r>
            <w:r w:rsidRPr="00DF5DFC">
              <w:rPr>
                <w:rFonts w:ascii="Times New Roman" w:hAnsi="Times New Roman" w:cs="Times New Roman"/>
                <w:sz w:val="24"/>
                <w:szCs w:val="24"/>
              </w:rPr>
              <w:t>esktop and laptop</w:t>
            </w:r>
          </w:p>
        </w:tc>
        <w:tc>
          <w:tcPr>
            <w:tcW w:w="1390" w:type="dxa"/>
          </w:tcPr>
          <w:p w14:paraId="066A9242" w14:textId="2C3B283B" w:rsidR="00DF5DFC"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E</w:t>
            </w:r>
            <w:r w:rsidRPr="00DF5DFC">
              <w:rPr>
                <w:rFonts w:ascii="Times New Roman" w:hAnsi="Times New Roman" w:cs="Times New Roman"/>
                <w:sz w:val="24"/>
                <w:szCs w:val="24"/>
              </w:rPr>
              <w:t xml:space="preserve">nterprise,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w:t>
            </w:r>
            <w:r w:rsidRPr="00DF5DFC">
              <w:rPr>
                <w:rFonts w:ascii="Times New Roman" w:hAnsi="Times New Roman" w:cs="Times New Roman"/>
                <w:sz w:val="24"/>
                <w:szCs w:val="24"/>
              </w:rPr>
              <w:t xml:space="preserve"> a solid server OS</w:t>
            </w:r>
          </w:p>
          <w:p w14:paraId="23321C71" w14:textId="77777777" w:rsidR="00DF5DFC" w:rsidRPr="00DF5DFC" w:rsidRDefault="00DF5DFC" w:rsidP="00DF5DFC">
            <w:pPr>
              <w:rPr>
                <w:rFonts w:ascii="Times New Roman" w:hAnsi="Times New Roman" w:cs="Times New Roman"/>
                <w:sz w:val="24"/>
                <w:szCs w:val="24"/>
              </w:rPr>
            </w:pPr>
          </w:p>
        </w:tc>
        <w:tc>
          <w:tcPr>
            <w:tcW w:w="1363" w:type="dxa"/>
          </w:tcPr>
          <w:p w14:paraId="7FBE288B" w14:textId="77777777" w:rsidR="00DF5DFC"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For d</w:t>
            </w:r>
            <w:r w:rsidRPr="00DF5DFC">
              <w:rPr>
                <w:rFonts w:ascii="Times New Roman" w:hAnsi="Times New Roman" w:cs="Times New Roman"/>
                <w:sz w:val="24"/>
                <w:szCs w:val="24"/>
              </w:rPr>
              <w:t>esktop and laptop</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like Raspberry</w:t>
            </w:r>
          </w:p>
          <w:p w14:paraId="4179ADD1" w14:textId="77EAA4B8" w:rsidR="00DF5DFC"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PI</w:t>
            </w:r>
          </w:p>
        </w:tc>
        <w:tc>
          <w:tcPr>
            <w:tcW w:w="1384" w:type="dxa"/>
          </w:tcPr>
          <w:p w14:paraId="740DFB79" w14:textId="1BC4482B" w:rsidR="00DF5DFC"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For d</w:t>
            </w:r>
            <w:r w:rsidRPr="00DF5DFC">
              <w:rPr>
                <w:rFonts w:ascii="Times New Roman" w:hAnsi="Times New Roman" w:cs="Times New Roman"/>
                <w:sz w:val="24"/>
                <w:szCs w:val="24"/>
              </w:rPr>
              <w:t>esktop and laptop</w:t>
            </w:r>
          </w:p>
        </w:tc>
      </w:tr>
      <w:tr w:rsidR="00DF5DFC" w14:paraId="58704EED" w14:textId="77777777" w:rsidTr="00DF5DFC">
        <w:trPr>
          <w:trHeight w:val="600"/>
        </w:trPr>
        <w:tc>
          <w:tcPr>
            <w:tcW w:w="1418" w:type="dxa"/>
          </w:tcPr>
          <w:p w14:paraId="27DBFBFE" w14:textId="54895C57"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Based on</w:t>
            </w:r>
          </w:p>
        </w:tc>
        <w:tc>
          <w:tcPr>
            <w:tcW w:w="1495" w:type="dxa"/>
          </w:tcPr>
          <w:p w14:paraId="3D5EF7EB" w14:textId="46CB7058"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1349" w:type="dxa"/>
          </w:tcPr>
          <w:p w14:paraId="7F59D87F" w14:textId="44A4F529" w:rsidR="00DF5DFC" w:rsidRPr="00766A5A" w:rsidRDefault="00DF5DFC" w:rsidP="00DF5DFC">
            <w:pPr>
              <w:widowControl/>
              <w:autoSpaceDE/>
              <w:autoSpaceDN/>
              <w:jc w:val="center"/>
              <w:rPr>
                <w:rFonts w:ascii="Times New Roman" w:hAnsi="Times New Roman" w:cs="Times New Roman"/>
                <w:sz w:val="24"/>
                <w:szCs w:val="24"/>
              </w:rPr>
            </w:pPr>
            <w:proofErr w:type="spellStart"/>
            <w:r>
              <w:rPr>
                <w:rFonts w:ascii="Times New Roman" w:hAnsi="Times New Roman" w:cs="Times New Roman"/>
                <w:sz w:val="24"/>
                <w:szCs w:val="24"/>
              </w:rPr>
              <w:t>Debian</w:t>
            </w:r>
            <w:proofErr w:type="spellEnd"/>
          </w:p>
        </w:tc>
        <w:tc>
          <w:tcPr>
            <w:tcW w:w="1377" w:type="dxa"/>
          </w:tcPr>
          <w:p w14:paraId="34D37015" w14:textId="075E0B93"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w:t>
            </w:r>
          </w:p>
        </w:tc>
        <w:tc>
          <w:tcPr>
            <w:tcW w:w="1423" w:type="dxa"/>
          </w:tcPr>
          <w:p w14:paraId="2E7F977E" w14:textId="3DEECC89"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w:t>
            </w:r>
          </w:p>
        </w:tc>
        <w:tc>
          <w:tcPr>
            <w:tcW w:w="1390" w:type="dxa"/>
          </w:tcPr>
          <w:p w14:paraId="6FE389A6" w14:textId="443DFCAE"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Fedora</w:t>
            </w:r>
          </w:p>
        </w:tc>
        <w:tc>
          <w:tcPr>
            <w:tcW w:w="1363" w:type="dxa"/>
          </w:tcPr>
          <w:p w14:paraId="07248D16" w14:textId="6D2CC282" w:rsidR="00DF5DFC" w:rsidRPr="009838BB"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w:t>
            </w:r>
          </w:p>
        </w:tc>
        <w:tc>
          <w:tcPr>
            <w:tcW w:w="1384" w:type="dxa"/>
          </w:tcPr>
          <w:p w14:paraId="20452823" w14:textId="632DD702"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w:t>
            </w:r>
          </w:p>
        </w:tc>
      </w:tr>
      <w:tr w:rsidR="00DF5DFC" w14:paraId="0CC8FF15" w14:textId="77777777" w:rsidTr="00DF5DFC">
        <w:trPr>
          <w:trHeight w:val="290"/>
        </w:trPr>
        <w:tc>
          <w:tcPr>
            <w:tcW w:w="1418" w:type="dxa"/>
          </w:tcPr>
          <w:p w14:paraId="6790C9BD" w14:textId="0A52046F"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Initial Release</w:t>
            </w:r>
          </w:p>
        </w:tc>
        <w:tc>
          <w:tcPr>
            <w:tcW w:w="1495" w:type="dxa"/>
          </w:tcPr>
          <w:p w14:paraId="38984A3A" w14:textId="7BB732F6"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1993</w:t>
            </w:r>
          </w:p>
        </w:tc>
        <w:tc>
          <w:tcPr>
            <w:tcW w:w="1349" w:type="dxa"/>
          </w:tcPr>
          <w:p w14:paraId="4564627F" w14:textId="37DA8485"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2004</w:t>
            </w:r>
          </w:p>
        </w:tc>
        <w:tc>
          <w:tcPr>
            <w:tcW w:w="1377" w:type="dxa"/>
          </w:tcPr>
          <w:p w14:paraId="37236A4B" w14:textId="3EB58E4A"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1994</w:t>
            </w:r>
          </w:p>
        </w:tc>
        <w:tc>
          <w:tcPr>
            <w:tcW w:w="1423" w:type="dxa"/>
          </w:tcPr>
          <w:p w14:paraId="64B19603" w14:textId="3BB24E1F"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 xml:space="preserve">1995 as </w:t>
            </w:r>
            <w:proofErr w:type="spellStart"/>
            <w:r>
              <w:rPr>
                <w:rFonts w:ascii="Times New Roman" w:hAnsi="Times New Roman" w:cs="Times New Roman"/>
                <w:sz w:val="24"/>
                <w:szCs w:val="24"/>
              </w:rPr>
              <w:t>Redhat</w:t>
            </w:r>
            <w:proofErr w:type="spellEnd"/>
          </w:p>
        </w:tc>
        <w:tc>
          <w:tcPr>
            <w:tcW w:w="1390" w:type="dxa"/>
          </w:tcPr>
          <w:p w14:paraId="0BD4D7F8" w14:textId="2F311078"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 xml:space="preserve">1995 as </w:t>
            </w:r>
            <w:proofErr w:type="spellStart"/>
            <w:r>
              <w:rPr>
                <w:rFonts w:ascii="Times New Roman" w:hAnsi="Times New Roman" w:cs="Times New Roman"/>
                <w:sz w:val="24"/>
                <w:szCs w:val="24"/>
              </w:rPr>
              <w:t>Redhat</w:t>
            </w:r>
            <w:proofErr w:type="spellEnd"/>
          </w:p>
        </w:tc>
        <w:tc>
          <w:tcPr>
            <w:tcW w:w="1363" w:type="dxa"/>
          </w:tcPr>
          <w:p w14:paraId="7F6E07A0" w14:textId="04174090"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2002</w:t>
            </w:r>
          </w:p>
        </w:tc>
        <w:tc>
          <w:tcPr>
            <w:tcW w:w="1384" w:type="dxa"/>
          </w:tcPr>
          <w:p w14:paraId="3B2790B8" w14:textId="24C7BE9B"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2002</w:t>
            </w:r>
          </w:p>
        </w:tc>
      </w:tr>
      <w:tr w:rsidR="00DF5DFC" w14:paraId="477CEBF0" w14:textId="77777777" w:rsidTr="00DF5DFC">
        <w:trPr>
          <w:trHeight w:val="290"/>
        </w:trPr>
        <w:tc>
          <w:tcPr>
            <w:tcW w:w="1418" w:type="dxa"/>
          </w:tcPr>
          <w:p w14:paraId="15EE7F1B" w14:textId="5BD8BC96"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Community / Corporate</w:t>
            </w:r>
          </w:p>
        </w:tc>
        <w:tc>
          <w:tcPr>
            <w:tcW w:w="1495" w:type="dxa"/>
          </w:tcPr>
          <w:p w14:paraId="798EE44E" w14:textId="21C9EB7B"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Community</w:t>
            </w:r>
          </w:p>
        </w:tc>
        <w:tc>
          <w:tcPr>
            <w:tcW w:w="1349" w:type="dxa"/>
          </w:tcPr>
          <w:p w14:paraId="60F5AEC9" w14:textId="686F1D48" w:rsidR="00DF5DFC"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Corporate</w:t>
            </w:r>
          </w:p>
          <w:p w14:paraId="79D978B2" w14:textId="24E46122"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(Canonical)</w:t>
            </w:r>
          </w:p>
        </w:tc>
        <w:tc>
          <w:tcPr>
            <w:tcW w:w="1377" w:type="dxa"/>
          </w:tcPr>
          <w:p w14:paraId="26F84851" w14:textId="59AEE06B"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Community with Corporate Backing (SUSE)</w:t>
            </w:r>
          </w:p>
        </w:tc>
        <w:tc>
          <w:tcPr>
            <w:tcW w:w="1423" w:type="dxa"/>
          </w:tcPr>
          <w:p w14:paraId="1DFB0473" w14:textId="127CA0CE"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Community</w:t>
            </w:r>
            <w:r w:rsidRPr="00BE5565">
              <w:rPr>
                <w:rFonts w:ascii="Times New Roman" w:hAnsi="Times New Roman" w:cs="Times New Roman"/>
                <w:sz w:val="24"/>
                <w:szCs w:val="24"/>
              </w:rPr>
              <w:t xml:space="preserve"> with corporate backing (IBM)</w:t>
            </w:r>
          </w:p>
        </w:tc>
        <w:tc>
          <w:tcPr>
            <w:tcW w:w="1390" w:type="dxa"/>
          </w:tcPr>
          <w:p w14:paraId="41E66C05" w14:textId="0C447071"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 xml:space="preserve">Corporate (IBM) </w:t>
            </w:r>
          </w:p>
        </w:tc>
        <w:tc>
          <w:tcPr>
            <w:tcW w:w="1363" w:type="dxa"/>
          </w:tcPr>
          <w:p w14:paraId="3FCAD728" w14:textId="2AD94E2A"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Community</w:t>
            </w:r>
          </w:p>
        </w:tc>
        <w:tc>
          <w:tcPr>
            <w:tcW w:w="1384" w:type="dxa"/>
          </w:tcPr>
          <w:p w14:paraId="63ACDD1D" w14:textId="6D75D0D0"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Community</w:t>
            </w:r>
          </w:p>
        </w:tc>
      </w:tr>
      <w:tr w:rsidR="00DF5DFC" w14:paraId="1C9FDEA7" w14:textId="77777777" w:rsidTr="00DF5DFC">
        <w:trPr>
          <w:trHeight w:val="290"/>
        </w:trPr>
        <w:tc>
          <w:tcPr>
            <w:tcW w:w="1418" w:type="dxa"/>
          </w:tcPr>
          <w:p w14:paraId="1E74283D" w14:textId="170D1F48"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Price</w:t>
            </w:r>
          </w:p>
        </w:tc>
        <w:tc>
          <w:tcPr>
            <w:tcW w:w="1495" w:type="dxa"/>
          </w:tcPr>
          <w:p w14:paraId="69385BAA" w14:textId="2723D1C2" w:rsidR="00DF5DFC" w:rsidRPr="00766A5A" w:rsidRDefault="00DF5DFC" w:rsidP="00DF5DFC">
            <w:pPr>
              <w:widowControl/>
              <w:autoSpaceDE/>
              <w:autoSpaceDN/>
              <w:jc w:val="center"/>
              <w:rPr>
                <w:rFonts w:ascii="Times New Roman" w:hAnsi="Times New Roman" w:cs="Times New Roman"/>
                <w:sz w:val="24"/>
                <w:szCs w:val="24"/>
              </w:rPr>
            </w:pPr>
            <w:r w:rsidRPr="00CF2978">
              <w:rPr>
                <w:rFonts w:ascii="Times New Roman" w:hAnsi="Times New Roman" w:cs="Times New Roman"/>
                <w:sz w:val="24"/>
                <w:szCs w:val="24"/>
              </w:rPr>
              <w:t>Free</w:t>
            </w:r>
          </w:p>
        </w:tc>
        <w:tc>
          <w:tcPr>
            <w:tcW w:w="1349" w:type="dxa"/>
          </w:tcPr>
          <w:p w14:paraId="322168BE" w14:textId="2432BD98" w:rsidR="00DF5DFC" w:rsidRPr="00766A5A" w:rsidRDefault="00DF5DFC" w:rsidP="00DF5DFC">
            <w:pPr>
              <w:widowControl/>
              <w:autoSpaceDE/>
              <w:autoSpaceDN/>
              <w:jc w:val="center"/>
              <w:rPr>
                <w:rFonts w:ascii="Times New Roman" w:hAnsi="Times New Roman" w:cs="Times New Roman"/>
                <w:sz w:val="24"/>
                <w:szCs w:val="24"/>
              </w:rPr>
            </w:pPr>
            <w:r w:rsidRPr="00CF2978">
              <w:rPr>
                <w:rFonts w:ascii="Times New Roman" w:hAnsi="Times New Roman" w:cs="Times New Roman"/>
                <w:sz w:val="24"/>
                <w:szCs w:val="24"/>
              </w:rPr>
              <w:t>Free</w:t>
            </w:r>
          </w:p>
        </w:tc>
        <w:tc>
          <w:tcPr>
            <w:tcW w:w="1377" w:type="dxa"/>
          </w:tcPr>
          <w:p w14:paraId="46BC0EA6" w14:textId="49A039F3" w:rsidR="00DF5DFC" w:rsidRPr="00766A5A" w:rsidRDefault="00DF5DFC" w:rsidP="00DF5DFC">
            <w:pPr>
              <w:widowControl/>
              <w:autoSpaceDE/>
              <w:autoSpaceDN/>
              <w:jc w:val="center"/>
              <w:rPr>
                <w:rFonts w:ascii="Times New Roman" w:hAnsi="Times New Roman" w:cs="Times New Roman"/>
                <w:sz w:val="24"/>
                <w:szCs w:val="24"/>
              </w:rPr>
            </w:pPr>
            <w:r w:rsidRPr="00CF2978">
              <w:rPr>
                <w:rFonts w:ascii="Times New Roman" w:hAnsi="Times New Roman" w:cs="Times New Roman"/>
                <w:sz w:val="24"/>
                <w:szCs w:val="24"/>
              </w:rPr>
              <w:t>Free</w:t>
            </w:r>
          </w:p>
        </w:tc>
        <w:tc>
          <w:tcPr>
            <w:tcW w:w="1423" w:type="dxa"/>
          </w:tcPr>
          <w:p w14:paraId="378AD70A" w14:textId="22DBEEEE" w:rsidR="00DF5DFC" w:rsidRPr="00766A5A" w:rsidRDefault="00DF5DFC" w:rsidP="00DF5DFC">
            <w:pPr>
              <w:widowControl/>
              <w:autoSpaceDE/>
              <w:autoSpaceDN/>
              <w:jc w:val="center"/>
              <w:rPr>
                <w:rFonts w:ascii="Times New Roman" w:hAnsi="Times New Roman" w:cs="Times New Roman"/>
                <w:sz w:val="24"/>
                <w:szCs w:val="24"/>
              </w:rPr>
            </w:pPr>
            <w:r w:rsidRPr="00CF2978">
              <w:rPr>
                <w:rFonts w:ascii="Times New Roman" w:hAnsi="Times New Roman" w:cs="Times New Roman"/>
                <w:sz w:val="24"/>
                <w:szCs w:val="24"/>
              </w:rPr>
              <w:t>Free</w:t>
            </w:r>
          </w:p>
        </w:tc>
        <w:tc>
          <w:tcPr>
            <w:tcW w:w="1390" w:type="dxa"/>
          </w:tcPr>
          <w:p w14:paraId="64686137" w14:textId="7894341C" w:rsidR="00DF5DFC" w:rsidRPr="00766A5A" w:rsidRDefault="00DF5DFC" w:rsidP="00DF5DFC">
            <w:pPr>
              <w:widowControl/>
              <w:autoSpaceDE/>
              <w:autoSpaceDN/>
              <w:jc w:val="center"/>
              <w:rPr>
                <w:rFonts w:ascii="Times New Roman" w:hAnsi="Times New Roman" w:cs="Times New Roman"/>
                <w:sz w:val="24"/>
                <w:szCs w:val="24"/>
              </w:rPr>
            </w:pPr>
            <w:r w:rsidRPr="00BE5565">
              <w:rPr>
                <w:rFonts w:ascii="Times New Roman" w:hAnsi="Times New Roman" w:cs="Times New Roman"/>
                <w:sz w:val="24"/>
                <w:szCs w:val="24"/>
              </w:rPr>
              <w:t>Paid, free subscription for developers</w:t>
            </w:r>
          </w:p>
        </w:tc>
        <w:tc>
          <w:tcPr>
            <w:tcW w:w="1363" w:type="dxa"/>
          </w:tcPr>
          <w:p w14:paraId="136658DE" w14:textId="79700A4C" w:rsidR="00DF5DFC" w:rsidRPr="00766A5A" w:rsidRDefault="00DF5DFC" w:rsidP="00DF5DFC">
            <w:pPr>
              <w:widowControl/>
              <w:autoSpaceDE/>
              <w:autoSpaceDN/>
              <w:jc w:val="center"/>
              <w:rPr>
                <w:rFonts w:ascii="Times New Roman" w:hAnsi="Times New Roman" w:cs="Times New Roman"/>
                <w:sz w:val="24"/>
                <w:szCs w:val="24"/>
              </w:rPr>
            </w:pPr>
            <w:r w:rsidRPr="00CF2978">
              <w:rPr>
                <w:rFonts w:ascii="Times New Roman" w:hAnsi="Times New Roman" w:cs="Times New Roman"/>
                <w:sz w:val="24"/>
                <w:szCs w:val="24"/>
              </w:rPr>
              <w:t>Free</w:t>
            </w:r>
          </w:p>
        </w:tc>
        <w:tc>
          <w:tcPr>
            <w:tcW w:w="1384" w:type="dxa"/>
          </w:tcPr>
          <w:p w14:paraId="586C06FA" w14:textId="63E30394" w:rsidR="00DF5DFC" w:rsidRPr="00766A5A" w:rsidRDefault="00DF5DFC" w:rsidP="00DF5DFC">
            <w:pPr>
              <w:widowControl/>
              <w:autoSpaceDE/>
              <w:autoSpaceDN/>
              <w:jc w:val="center"/>
              <w:rPr>
                <w:rFonts w:ascii="Times New Roman" w:hAnsi="Times New Roman" w:cs="Times New Roman"/>
                <w:sz w:val="24"/>
                <w:szCs w:val="24"/>
              </w:rPr>
            </w:pPr>
            <w:r w:rsidRPr="00CF2978">
              <w:rPr>
                <w:rFonts w:ascii="Times New Roman" w:hAnsi="Times New Roman" w:cs="Times New Roman"/>
                <w:sz w:val="24"/>
                <w:szCs w:val="24"/>
              </w:rPr>
              <w:t>Free</w:t>
            </w:r>
          </w:p>
        </w:tc>
      </w:tr>
      <w:tr w:rsidR="00DF5DFC" w14:paraId="610C0520" w14:textId="77777777" w:rsidTr="00DF5DFC">
        <w:trPr>
          <w:trHeight w:val="290"/>
        </w:trPr>
        <w:tc>
          <w:tcPr>
            <w:tcW w:w="1418" w:type="dxa"/>
          </w:tcPr>
          <w:p w14:paraId="3C2D7A12" w14:textId="42702909"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Default File System</w:t>
            </w:r>
          </w:p>
        </w:tc>
        <w:tc>
          <w:tcPr>
            <w:tcW w:w="1495" w:type="dxa"/>
          </w:tcPr>
          <w:p w14:paraId="37B0D05E" w14:textId="73B6B8B9"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ext4</w:t>
            </w:r>
          </w:p>
        </w:tc>
        <w:tc>
          <w:tcPr>
            <w:tcW w:w="1349" w:type="dxa"/>
          </w:tcPr>
          <w:p w14:paraId="15367919" w14:textId="2E22B363"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ext4</w:t>
            </w:r>
          </w:p>
        </w:tc>
        <w:tc>
          <w:tcPr>
            <w:tcW w:w="1377" w:type="dxa"/>
          </w:tcPr>
          <w:p w14:paraId="65D06A7A" w14:textId="444CF705" w:rsidR="00DF5DFC" w:rsidRPr="00766A5A" w:rsidRDefault="00DF5DFC" w:rsidP="00DF5DFC">
            <w:pPr>
              <w:widowControl/>
              <w:autoSpaceDE/>
              <w:autoSpaceDN/>
              <w:jc w:val="center"/>
              <w:rPr>
                <w:rFonts w:ascii="Times New Roman" w:hAnsi="Times New Roman" w:cs="Times New Roman"/>
                <w:sz w:val="24"/>
                <w:szCs w:val="24"/>
              </w:rPr>
            </w:pPr>
            <w:proofErr w:type="spellStart"/>
            <w:r>
              <w:rPr>
                <w:rFonts w:ascii="Times New Roman" w:hAnsi="Times New Roman" w:cs="Times New Roman"/>
                <w:sz w:val="24"/>
                <w:szCs w:val="24"/>
              </w:rPr>
              <w:t>btrfs</w:t>
            </w:r>
            <w:proofErr w:type="spellEnd"/>
          </w:p>
        </w:tc>
        <w:tc>
          <w:tcPr>
            <w:tcW w:w="1423" w:type="dxa"/>
          </w:tcPr>
          <w:p w14:paraId="0791C595" w14:textId="774EC3A0" w:rsidR="00DF5DFC" w:rsidRPr="00766A5A" w:rsidRDefault="00DF5DFC" w:rsidP="00DF5DFC">
            <w:pPr>
              <w:widowControl/>
              <w:autoSpaceDE/>
              <w:autoSpaceDN/>
              <w:jc w:val="center"/>
              <w:rPr>
                <w:rFonts w:ascii="Times New Roman" w:hAnsi="Times New Roman" w:cs="Times New Roman"/>
                <w:sz w:val="24"/>
                <w:szCs w:val="24"/>
              </w:rPr>
            </w:pPr>
            <w:proofErr w:type="spellStart"/>
            <w:r>
              <w:rPr>
                <w:rFonts w:ascii="Times New Roman" w:hAnsi="Times New Roman" w:cs="Times New Roman"/>
                <w:sz w:val="24"/>
                <w:szCs w:val="24"/>
              </w:rPr>
              <w:t>btrfs</w:t>
            </w:r>
            <w:proofErr w:type="spellEnd"/>
          </w:p>
        </w:tc>
        <w:tc>
          <w:tcPr>
            <w:tcW w:w="1390" w:type="dxa"/>
          </w:tcPr>
          <w:p w14:paraId="7E5590E2" w14:textId="1B1044CF" w:rsidR="00DF5DFC" w:rsidRPr="00766A5A" w:rsidRDefault="00DF5DFC" w:rsidP="00DF5DFC">
            <w:pPr>
              <w:widowControl/>
              <w:autoSpaceDE/>
              <w:autoSpaceDN/>
              <w:jc w:val="center"/>
              <w:rPr>
                <w:rFonts w:ascii="Times New Roman" w:hAnsi="Times New Roman" w:cs="Times New Roman"/>
                <w:sz w:val="24"/>
                <w:szCs w:val="24"/>
              </w:rPr>
            </w:pPr>
            <w:proofErr w:type="spellStart"/>
            <w:r>
              <w:rPr>
                <w:rFonts w:ascii="Times New Roman" w:hAnsi="Times New Roman" w:cs="Times New Roman"/>
                <w:sz w:val="24"/>
                <w:szCs w:val="24"/>
              </w:rPr>
              <w:t>xfs</w:t>
            </w:r>
            <w:proofErr w:type="spellEnd"/>
          </w:p>
        </w:tc>
        <w:tc>
          <w:tcPr>
            <w:tcW w:w="1363" w:type="dxa"/>
          </w:tcPr>
          <w:p w14:paraId="33A4314D" w14:textId="1810CCD5"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1384" w:type="dxa"/>
          </w:tcPr>
          <w:p w14:paraId="3D0432E9" w14:textId="1452AAD3"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w:t>
            </w:r>
          </w:p>
        </w:tc>
      </w:tr>
      <w:tr w:rsidR="00DF5DFC" w14:paraId="2923D9A7" w14:textId="77777777" w:rsidTr="00DF5DFC">
        <w:trPr>
          <w:trHeight w:val="290"/>
        </w:trPr>
        <w:tc>
          <w:tcPr>
            <w:tcW w:w="1418" w:type="dxa"/>
          </w:tcPr>
          <w:p w14:paraId="252D7558" w14:textId="2E65D96B"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Package Manager</w:t>
            </w:r>
          </w:p>
        </w:tc>
        <w:tc>
          <w:tcPr>
            <w:tcW w:w="1495" w:type="dxa"/>
          </w:tcPr>
          <w:p w14:paraId="5BFB66D7" w14:textId="6ED3E921"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apt</w:t>
            </w:r>
          </w:p>
        </w:tc>
        <w:tc>
          <w:tcPr>
            <w:tcW w:w="1349" w:type="dxa"/>
          </w:tcPr>
          <w:p w14:paraId="56A536F2" w14:textId="47D70E58"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apt</w:t>
            </w:r>
          </w:p>
        </w:tc>
        <w:tc>
          <w:tcPr>
            <w:tcW w:w="1377" w:type="dxa"/>
          </w:tcPr>
          <w:p w14:paraId="1B39D0E3" w14:textId="271D43CF" w:rsidR="00DF5DFC" w:rsidRPr="00766A5A" w:rsidRDefault="00DF5DFC" w:rsidP="00DF5DFC">
            <w:pPr>
              <w:widowControl/>
              <w:autoSpaceDE/>
              <w:autoSpaceDN/>
              <w:jc w:val="center"/>
              <w:rPr>
                <w:rFonts w:ascii="Times New Roman" w:hAnsi="Times New Roman" w:cs="Times New Roman"/>
                <w:sz w:val="24"/>
                <w:szCs w:val="24"/>
              </w:rPr>
            </w:pPr>
            <w:proofErr w:type="spellStart"/>
            <w:r>
              <w:rPr>
                <w:rFonts w:ascii="Times New Roman" w:hAnsi="Times New Roman" w:cs="Times New Roman"/>
                <w:sz w:val="24"/>
                <w:szCs w:val="24"/>
              </w:rPr>
              <w:t>zypper</w:t>
            </w:r>
            <w:proofErr w:type="spellEnd"/>
          </w:p>
        </w:tc>
        <w:tc>
          <w:tcPr>
            <w:tcW w:w="1423" w:type="dxa"/>
          </w:tcPr>
          <w:p w14:paraId="140F4851" w14:textId="383AD2B5" w:rsidR="00DF5DFC" w:rsidRPr="00766A5A" w:rsidRDefault="00DF5DFC" w:rsidP="00DF5DFC">
            <w:pPr>
              <w:widowControl/>
              <w:autoSpaceDE/>
              <w:autoSpaceDN/>
              <w:jc w:val="center"/>
              <w:rPr>
                <w:rFonts w:ascii="Times New Roman" w:hAnsi="Times New Roman" w:cs="Times New Roman"/>
                <w:sz w:val="24"/>
                <w:szCs w:val="24"/>
              </w:rPr>
            </w:pPr>
            <w:proofErr w:type="spellStart"/>
            <w:r>
              <w:rPr>
                <w:rFonts w:ascii="Times New Roman" w:hAnsi="Times New Roman" w:cs="Times New Roman"/>
                <w:sz w:val="24"/>
                <w:szCs w:val="24"/>
              </w:rPr>
              <w:t>dnf</w:t>
            </w:r>
            <w:proofErr w:type="spellEnd"/>
          </w:p>
        </w:tc>
        <w:tc>
          <w:tcPr>
            <w:tcW w:w="1390" w:type="dxa"/>
          </w:tcPr>
          <w:p w14:paraId="29561994" w14:textId="0DBCEB24" w:rsidR="00DF5DFC" w:rsidRPr="00766A5A" w:rsidRDefault="00DF5DFC" w:rsidP="00DF5DFC">
            <w:pPr>
              <w:widowControl/>
              <w:autoSpaceDE/>
              <w:autoSpaceDN/>
              <w:jc w:val="center"/>
              <w:rPr>
                <w:rFonts w:ascii="Times New Roman" w:hAnsi="Times New Roman" w:cs="Times New Roman"/>
                <w:sz w:val="24"/>
                <w:szCs w:val="24"/>
              </w:rPr>
            </w:pPr>
            <w:proofErr w:type="spellStart"/>
            <w:r>
              <w:rPr>
                <w:rFonts w:ascii="Times New Roman" w:hAnsi="Times New Roman" w:cs="Times New Roman"/>
                <w:sz w:val="24"/>
                <w:szCs w:val="24"/>
              </w:rPr>
              <w:t>dnf</w:t>
            </w:r>
            <w:proofErr w:type="spellEnd"/>
          </w:p>
        </w:tc>
        <w:tc>
          <w:tcPr>
            <w:tcW w:w="1363" w:type="dxa"/>
          </w:tcPr>
          <w:p w14:paraId="6720078C" w14:textId="06B83E61" w:rsidR="00DF5DFC" w:rsidRPr="00766A5A" w:rsidRDefault="00DF5DFC" w:rsidP="00DF5DFC">
            <w:pPr>
              <w:widowControl/>
              <w:autoSpaceDE/>
              <w:autoSpaceDN/>
              <w:jc w:val="center"/>
              <w:rPr>
                <w:rFonts w:ascii="Times New Roman" w:hAnsi="Times New Roman" w:cs="Times New Roman"/>
                <w:sz w:val="24"/>
                <w:szCs w:val="24"/>
              </w:rPr>
            </w:pPr>
            <w:proofErr w:type="spellStart"/>
            <w:r>
              <w:rPr>
                <w:rFonts w:ascii="Times New Roman" w:hAnsi="Times New Roman" w:cs="Times New Roman"/>
                <w:sz w:val="24"/>
                <w:szCs w:val="24"/>
              </w:rPr>
              <w:t>pacman</w:t>
            </w:r>
            <w:proofErr w:type="spellEnd"/>
          </w:p>
        </w:tc>
        <w:tc>
          <w:tcPr>
            <w:tcW w:w="1384" w:type="dxa"/>
          </w:tcPr>
          <w:p w14:paraId="52CE7C52" w14:textId="4E9111D4" w:rsidR="00DF5DFC" w:rsidRPr="00766A5A" w:rsidRDefault="00DF5DFC" w:rsidP="00DF5DFC">
            <w:pPr>
              <w:widowControl/>
              <w:autoSpaceDE/>
              <w:autoSpaceDN/>
              <w:jc w:val="center"/>
              <w:rPr>
                <w:rFonts w:ascii="Times New Roman" w:hAnsi="Times New Roman" w:cs="Times New Roman"/>
                <w:sz w:val="24"/>
                <w:szCs w:val="24"/>
              </w:rPr>
            </w:pPr>
            <w:r w:rsidRPr="00BE5565">
              <w:rPr>
                <w:rFonts w:ascii="Times New Roman" w:hAnsi="Times New Roman" w:cs="Times New Roman"/>
                <w:sz w:val="24"/>
                <w:szCs w:val="24"/>
              </w:rPr>
              <w:t>portage</w:t>
            </w:r>
          </w:p>
        </w:tc>
      </w:tr>
      <w:tr w:rsidR="00DF5DFC" w14:paraId="03ECA061" w14:textId="77777777" w:rsidTr="00DF5DFC">
        <w:trPr>
          <w:trHeight w:val="290"/>
        </w:trPr>
        <w:tc>
          <w:tcPr>
            <w:tcW w:w="1418" w:type="dxa"/>
          </w:tcPr>
          <w:p w14:paraId="5F619F8D" w14:textId="01E93A84" w:rsidR="00DF5DFC" w:rsidRPr="00766A5A" w:rsidRDefault="00DF5DFC" w:rsidP="00DF5DFC">
            <w:pPr>
              <w:widowControl/>
              <w:autoSpaceDE/>
              <w:autoSpaceDN/>
              <w:jc w:val="center"/>
              <w:rPr>
                <w:rFonts w:ascii="Times New Roman" w:hAnsi="Times New Roman" w:cs="Times New Roman"/>
                <w:sz w:val="24"/>
                <w:szCs w:val="24"/>
              </w:rPr>
            </w:pPr>
            <w:r>
              <w:rPr>
                <w:rFonts w:ascii="Times New Roman" w:hAnsi="Times New Roman" w:cs="Times New Roman"/>
                <w:sz w:val="24"/>
                <w:szCs w:val="24"/>
              </w:rPr>
              <w:t>CPUs Supported</w:t>
            </w:r>
          </w:p>
        </w:tc>
        <w:tc>
          <w:tcPr>
            <w:tcW w:w="1495" w:type="dxa"/>
          </w:tcPr>
          <w:p w14:paraId="6FD1E24C" w14:textId="71B4BF34" w:rsidR="00DF5DFC"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amd64</w:t>
            </w:r>
          </w:p>
          <w:p w14:paraId="4AD855DF" w14:textId="77777777" w:rsidR="00DF5DFC"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aarch64</w:t>
            </w:r>
          </w:p>
          <w:p w14:paraId="457F0A04" w14:textId="77777777" w:rsidR="00DF5DFC"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ppc64le</w:t>
            </w:r>
          </w:p>
          <w:p w14:paraId="7280FF1A" w14:textId="59C7843A" w:rsidR="00DF5DFC"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s390x</w:t>
            </w:r>
          </w:p>
          <w:p w14:paraId="540EC096" w14:textId="0FA100FA" w:rsidR="00DF5DFC"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riscv64</w:t>
            </w:r>
            <w:r>
              <w:rPr>
                <w:rFonts w:ascii="Times New Roman" w:hAnsi="Times New Roman" w:cs="Times New Roman"/>
                <w:sz w:val="24"/>
                <w:szCs w:val="24"/>
              </w:rPr>
              <w:br/>
              <w:t>(testing)</w:t>
            </w:r>
          </w:p>
          <w:p w14:paraId="3F32D3CB" w14:textId="4165993E" w:rsidR="00DF5DFC" w:rsidRPr="00BE5565"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i686</w:t>
            </w:r>
          </w:p>
        </w:tc>
        <w:tc>
          <w:tcPr>
            <w:tcW w:w="1349" w:type="dxa"/>
          </w:tcPr>
          <w:p w14:paraId="7D03B7DF" w14:textId="1E551725" w:rsidR="00DF5DFC"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amd64</w:t>
            </w:r>
          </w:p>
          <w:p w14:paraId="1BF3D7FB" w14:textId="151D410C" w:rsidR="00DF5DFC" w:rsidRPr="00766A5A"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sidRPr="00417155">
              <w:rPr>
                <w:rFonts w:ascii="Times New Roman" w:hAnsi="Times New Roman" w:cs="Times New Roman"/>
                <w:sz w:val="24"/>
                <w:szCs w:val="24"/>
              </w:rPr>
              <w:t xml:space="preserve">Server </w:t>
            </w:r>
            <w:proofErr w:type="spellStart"/>
            <w:r w:rsidRPr="00417155">
              <w:rPr>
                <w:rFonts w:ascii="Times New Roman" w:hAnsi="Times New Roman" w:cs="Times New Roman"/>
                <w:sz w:val="24"/>
                <w:szCs w:val="24"/>
              </w:rPr>
              <w:t>i</w:t>
            </w:r>
            <w:r>
              <w:rPr>
                <w:rFonts w:ascii="Times New Roman" w:hAnsi="Times New Roman" w:cs="Times New Roman"/>
                <w:sz w:val="24"/>
                <w:szCs w:val="24"/>
              </w:rPr>
              <w:t>mg</w:t>
            </w:r>
            <w:proofErr w:type="spellEnd"/>
            <w:r>
              <w:rPr>
                <w:rFonts w:ascii="Times New Roman" w:hAnsi="Times New Roman" w:cs="Times New Roman"/>
                <w:sz w:val="24"/>
                <w:szCs w:val="24"/>
              </w:rPr>
              <w:t xml:space="preserve"> - </w:t>
            </w:r>
            <w:r w:rsidRPr="00417155">
              <w:rPr>
                <w:rFonts w:ascii="Times New Roman" w:hAnsi="Times New Roman" w:cs="Times New Roman"/>
                <w:sz w:val="24"/>
                <w:szCs w:val="24"/>
              </w:rPr>
              <w:br/>
              <w:t>aarch64</w:t>
            </w:r>
            <w:r w:rsidRPr="00417155">
              <w:rPr>
                <w:rFonts w:ascii="Times New Roman" w:hAnsi="Times New Roman" w:cs="Times New Roman"/>
                <w:sz w:val="24"/>
                <w:szCs w:val="24"/>
              </w:rPr>
              <w:br/>
              <w:t>ppc64le</w:t>
            </w:r>
            <w:r>
              <w:rPr>
                <w:rFonts w:ascii="Times New Roman" w:hAnsi="Times New Roman" w:cs="Times New Roman"/>
                <w:sz w:val="24"/>
                <w:szCs w:val="24"/>
              </w:rPr>
              <w:br/>
            </w:r>
            <w:r w:rsidRPr="00417155">
              <w:rPr>
                <w:rFonts w:ascii="Times New Roman" w:hAnsi="Times New Roman" w:cs="Times New Roman"/>
                <w:sz w:val="24"/>
                <w:szCs w:val="24"/>
              </w:rPr>
              <w:t>s390x</w:t>
            </w:r>
            <w:r>
              <w:rPr>
                <w:rFonts w:ascii="Times New Roman" w:hAnsi="Times New Roman" w:cs="Times New Roman"/>
                <w:sz w:val="24"/>
                <w:szCs w:val="24"/>
              </w:rPr>
              <w:br/>
              <w:t>riscv64</w:t>
            </w:r>
          </w:p>
        </w:tc>
        <w:tc>
          <w:tcPr>
            <w:tcW w:w="1377" w:type="dxa"/>
          </w:tcPr>
          <w:p w14:paraId="50EE8C3F" w14:textId="70BCC6A3" w:rsidR="00DF5DFC"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amd64</w:t>
            </w:r>
          </w:p>
          <w:p w14:paraId="6A872FA4" w14:textId="77777777" w:rsidR="00DF5DFC"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aarch64</w:t>
            </w:r>
          </w:p>
          <w:p w14:paraId="750C7A27" w14:textId="5BC92379" w:rsidR="00DF5DFC"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sidRPr="00417155">
              <w:rPr>
                <w:rFonts w:ascii="Times New Roman" w:hAnsi="Times New Roman" w:cs="Times New Roman"/>
                <w:sz w:val="24"/>
                <w:szCs w:val="24"/>
              </w:rPr>
              <w:t xml:space="preserve">Server </w:t>
            </w:r>
            <w:proofErr w:type="spellStart"/>
            <w:r w:rsidRPr="00417155">
              <w:rPr>
                <w:rFonts w:ascii="Times New Roman" w:hAnsi="Times New Roman" w:cs="Times New Roman"/>
                <w:sz w:val="24"/>
                <w:szCs w:val="24"/>
              </w:rPr>
              <w:t>i</w:t>
            </w:r>
            <w:r>
              <w:rPr>
                <w:rFonts w:ascii="Times New Roman" w:hAnsi="Times New Roman" w:cs="Times New Roman"/>
                <w:sz w:val="24"/>
                <w:szCs w:val="24"/>
              </w:rPr>
              <w:t>mg</w:t>
            </w:r>
            <w:proofErr w:type="spellEnd"/>
            <w:r>
              <w:rPr>
                <w:rFonts w:ascii="Times New Roman" w:hAnsi="Times New Roman" w:cs="Times New Roman"/>
                <w:sz w:val="24"/>
                <w:szCs w:val="24"/>
              </w:rPr>
              <w:t xml:space="preserve"> - </w:t>
            </w:r>
            <w:r w:rsidRPr="00417155">
              <w:rPr>
                <w:rFonts w:ascii="Times New Roman" w:hAnsi="Times New Roman" w:cs="Times New Roman"/>
                <w:sz w:val="24"/>
                <w:szCs w:val="24"/>
              </w:rPr>
              <w:br/>
              <w:t>ppc64le</w:t>
            </w:r>
            <w:r>
              <w:rPr>
                <w:rFonts w:ascii="Times New Roman" w:hAnsi="Times New Roman" w:cs="Times New Roman"/>
                <w:sz w:val="24"/>
                <w:szCs w:val="24"/>
              </w:rPr>
              <w:br/>
            </w:r>
            <w:r w:rsidRPr="00417155">
              <w:rPr>
                <w:rFonts w:ascii="Times New Roman" w:hAnsi="Times New Roman" w:cs="Times New Roman"/>
                <w:sz w:val="24"/>
                <w:szCs w:val="24"/>
              </w:rPr>
              <w:t>s390x</w:t>
            </w:r>
          </w:p>
          <w:p w14:paraId="06C8570C" w14:textId="77777777" w:rsidR="00DF5DFC"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riscv64</w:t>
            </w:r>
            <w:r>
              <w:rPr>
                <w:rFonts w:ascii="Times New Roman" w:hAnsi="Times New Roman" w:cs="Times New Roman"/>
                <w:sz w:val="24"/>
                <w:szCs w:val="24"/>
              </w:rPr>
              <w:br/>
              <w:t>(testing)</w:t>
            </w:r>
          </w:p>
          <w:p w14:paraId="74B18BBA" w14:textId="73FDF56A" w:rsidR="00DF5DFC" w:rsidRPr="00766A5A"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i686</w:t>
            </w:r>
          </w:p>
        </w:tc>
        <w:tc>
          <w:tcPr>
            <w:tcW w:w="1423" w:type="dxa"/>
          </w:tcPr>
          <w:p w14:paraId="01DC55A2" w14:textId="29EC9431" w:rsidR="00DF5DFC"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amd64</w:t>
            </w:r>
          </w:p>
          <w:p w14:paraId="7CCDDAB9" w14:textId="77777777" w:rsidR="00DF5DFC"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aarch64</w:t>
            </w:r>
          </w:p>
          <w:p w14:paraId="23DB8DC8" w14:textId="2A2FA668" w:rsidR="00DF5DFC" w:rsidRPr="00417155"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sidRPr="00417155">
              <w:rPr>
                <w:rFonts w:ascii="Times New Roman" w:hAnsi="Times New Roman" w:cs="Times New Roman"/>
                <w:sz w:val="24"/>
                <w:szCs w:val="24"/>
              </w:rPr>
              <w:t xml:space="preserve">Server </w:t>
            </w:r>
            <w:proofErr w:type="spellStart"/>
            <w:r w:rsidRPr="00417155">
              <w:rPr>
                <w:rFonts w:ascii="Times New Roman" w:hAnsi="Times New Roman" w:cs="Times New Roman"/>
                <w:sz w:val="24"/>
                <w:szCs w:val="24"/>
              </w:rPr>
              <w:t>img</w:t>
            </w:r>
            <w:proofErr w:type="spellEnd"/>
            <w:r w:rsidRPr="00417155">
              <w:rPr>
                <w:rFonts w:ascii="Times New Roman" w:hAnsi="Times New Roman" w:cs="Times New Roman"/>
                <w:sz w:val="24"/>
                <w:szCs w:val="24"/>
              </w:rPr>
              <w:t xml:space="preserve"> -</w:t>
            </w:r>
            <w:r>
              <w:rPr>
                <w:rFonts w:ascii="Times New Roman" w:hAnsi="Times New Roman" w:cs="Times New Roman"/>
                <w:sz w:val="24"/>
                <w:szCs w:val="24"/>
              </w:rPr>
              <w:br/>
              <w:t>s</w:t>
            </w:r>
            <w:r w:rsidRPr="00417155">
              <w:rPr>
                <w:rFonts w:ascii="Times New Roman" w:hAnsi="Times New Roman" w:cs="Times New Roman"/>
                <w:sz w:val="24"/>
                <w:szCs w:val="24"/>
              </w:rPr>
              <w:t>390x</w:t>
            </w:r>
          </w:p>
          <w:p w14:paraId="5A4A4CB7" w14:textId="6674CD15" w:rsidR="00DF5DFC" w:rsidRPr="00417155"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riscv64</w:t>
            </w:r>
            <w:r>
              <w:rPr>
                <w:rFonts w:ascii="Times New Roman" w:hAnsi="Times New Roman" w:cs="Times New Roman"/>
                <w:sz w:val="24"/>
                <w:szCs w:val="24"/>
              </w:rPr>
              <w:br/>
              <w:t>(testing)</w:t>
            </w:r>
          </w:p>
        </w:tc>
        <w:tc>
          <w:tcPr>
            <w:tcW w:w="1390" w:type="dxa"/>
          </w:tcPr>
          <w:p w14:paraId="6C1960E4" w14:textId="16701F7D" w:rsidR="00DF5DFC"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amd64</w:t>
            </w:r>
          </w:p>
          <w:p w14:paraId="24A6F5C1" w14:textId="77777777" w:rsidR="00DF5DFC"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aarch64</w:t>
            </w:r>
          </w:p>
          <w:p w14:paraId="342EA862" w14:textId="77777777" w:rsidR="00DF5DFC"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ppc64le</w:t>
            </w:r>
          </w:p>
          <w:p w14:paraId="6F6DE2EB" w14:textId="537A5087" w:rsidR="00DF5DFC" w:rsidRPr="00766A5A"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s390x</w:t>
            </w:r>
          </w:p>
        </w:tc>
        <w:tc>
          <w:tcPr>
            <w:tcW w:w="1363" w:type="dxa"/>
          </w:tcPr>
          <w:p w14:paraId="65A7346D" w14:textId="75F858F9" w:rsidR="00DF5DFC" w:rsidRPr="00766A5A"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amd64</w:t>
            </w:r>
          </w:p>
        </w:tc>
        <w:tc>
          <w:tcPr>
            <w:tcW w:w="1384" w:type="dxa"/>
          </w:tcPr>
          <w:p w14:paraId="7E6DA311" w14:textId="66D31C5F" w:rsidR="00DF5DFC"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amd64</w:t>
            </w:r>
          </w:p>
          <w:p w14:paraId="4F15AC3A" w14:textId="77777777" w:rsidR="00DF5DFC"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aarch64</w:t>
            </w:r>
          </w:p>
          <w:p w14:paraId="0D7CFA06" w14:textId="77777777" w:rsidR="00DF5DFC"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ppc64le</w:t>
            </w:r>
          </w:p>
          <w:p w14:paraId="0E908090" w14:textId="77777777" w:rsidR="00DF5DFC"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s390x</w:t>
            </w:r>
          </w:p>
          <w:p w14:paraId="726E0F80" w14:textId="77777777" w:rsidR="00DF5DFC"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riscv64</w:t>
            </w:r>
          </w:p>
          <w:p w14:paraId="5A931888" w14:textId="0B1D7284" w:rsidR="00DF5DFC" w:rsidRPr="00766A5A" w:rsidRDefault="00DF5DFC" w:rsidP="00DF5DFC">
            <w:pPr>
              <w:pStyle w:val="ListParagraph"/>
              <w:widowControl/>
              <w:numPr>
                <w:ilvl w:val="0"/>
                <w:numId w:val="9"/>
              </w:numPr>
              <w:autoSpaceDE/>
              <w:autoSpaceDN/>
              <w:ind w:left="189" w:hanging="189"/>
              <w:rPr>
                <w:rFonts w:ascii="Times New Roman" w:hAnsi="Times New Roman" w:cs="Times New Roman"/>
                <w:sz w:val="24"/>
                <w:szCs w:val="24"/>
              </w:rPr>
            </w:pPr>
            <w:r>
              <w:rPr>
                <w:rFonts w:ascii="Times New Roman" w:hAnsi="Times New Roman" w:cs="Times New Roman"/>
                <w:sz w:val="24"/>
                <w:szCs w:val="24"/>
              </w:rPr>
              <w:t>i686</w:t>
            </w:r>
          </w:p>
        </w:tc>
      </w:tr>
    </w:tbl>
    <w:p w14:paraId="5E89F2ED" w14:textId="77777777" w:rsidR="00DF5DFC" w:rsidRDefault="00DF5DFC" w:rsidP="0059768E">
      <w:pPr>
        <w:widowControl/>
        <w:autoSpaceDE/>
        <w:autoSpaceDN/>
        <w:rPr>
          <w:rFonts w:ascii="Times New Roman" w:hAnsi="Times New Roman" w:cs="Times New Roman"/>
          <w:sz w:val="24"/>
          <w:szCs w:val="24"/>
        </w:rPr>
      </w:pPr>
    </w:p>
    <w:p w14:paraId="541C3AA0" w14:textId="77777777" w:rsidR="00DF5DFC" w:rsidRDefault="00DF5DFC">
      <w:pPr>
        <w:widowControl/>
        <w:autoSpaceDE/>
        <w:autoSpaceDN/>
        <w:rPr>
          <w:rFonts w:ascii="Times New Roman" w:hAnsi="Times New Roman" w:cs="Times New Roman"/>
          <w:sz w:val="24"/>
          <w:szCs w:val="24"/>
        </w:rPr>
      </w:pPr>
      <w:r>
        <w:rPr>
          <w:rFonts w:ascii="Times New Roman" w:hAnsi="Times New Roman" w:cs="Times New Roman"/>
          <w:sz w:val="24"/>
          <w:szCs w:val="24"/>
        </w:rPr>
        <w:br w:type="page"/>
      </w:r>
    </w:p>
    <w:p w14:paraId="1920CB56" w14:textId="77777777" w:rsidR="00DF5DFC" w:rsidRDefault="00DF5DFC">
      <w:pPr>
        <w:widowControl/>
        <w:autoSpaceDE/>
        <w:autoSpaceDN/>
        <w:rPr>
          <w:rFonts w:ascii="Times New Roman" w:hAnsi="Times New Roman" w:cs="Times New Roman"/>
          <w:sz w:val="24"/>
          <w:szCs w:val="24"/>
        </w:rPr>
      </w:pPr>
    </w:p>
    <w:p w14:paraId="1A255C17" w14:textId="0C23418C" w:rsidR="00DF5DFC" w:rsidRPr="00A56BD1" w:rsidRDefault="00DF5DFC" w:rsidP="00C07A3A">
      <w:pPr>
        <w:pStyle w:val="Heading1"/>
      </w:pPr>
      <w:bookmarkStart w:id="4" w:name="_Toc200113871"/>
      <w:r>
        <w:t>3</w:t>
      </w:r>
      <w:r w:rsidRPr="00A56BD1">
        <w:t xml:space="preserve">. Linux </w:t>
      </w:r>
      <w:r>
        <w:t>Components</w:t>
      </w:r>
      <w:bookmarkEnd w:id="4"/>
    </w:p>
    <w:p w14:paraId="37FE4FCE" w14:textId="77777777" w:rsidR="00DF5DFC" w:rsidRDefault="00DF5DFC" w:rsidP="006F56B9">
      <w:pPr>
        <w:pStyle w:val="BodyText"/>
      </w:pPr>
    </w:p>
    <w:p w14:paraId="724E2B4B" w14:textId="77777777" w:rsidR="00DF5DFC" w:rsidRDefault="00DF5DFC" w:rsidP="00CE5355">
      <w:pPr>
        <w:pStyle w:val="Heading2"/>
      </w:pPr>
      <w:bookmarkStart w:id="5" w:name="_Toc200113872"/>
      <w:r>
        <w:t>Linux Kernel</w:t>
      </w:r>
      <w:bookmarkEnd w:id="5"/>
    </w:p>
    <w:p w14:paraId="15E25BE9" w14:textId="2D470389" w:rsidR="00DF5DFC" w:rsidRDefault="00DF5DFC" w:rsidP="00CE5355">
      <w:pPr>
        <w:ind w:left="360"/>
      </w:pPr>
    </w:p>
    <w:p w14:paraId="2961D6FC" w14:textId="77777777" w:rsidR="00C0055C" w:rsidRDefault="00DF5DFC" w:rsidP="00CE5355">
      <w:pPr>
        <w:ind w:left="360"/>
      </w:pPr>
      <w:r w:rsidRPr="00DF5DFC">
        <w:t>The Linux kernel is the core of any Linux operating system. It acts as the bridge between applications and the actual data processing done at the hardware level</w:t>
      </w:r>
      <w:r w:rsidR="00C0055C">
        <w:t>.</w:t>
      </w:r>
    </w:p>
    <w:p w14:paraId="61AD215E" w14:textId="77777777" w:rsidR="00C0055C" w:rsidRDefault="00C0055C" w:rsidP="00CE5355"/>
    <w:p w14:paraId="5681736E" w14:textId="77777777" w:rsidR="00C0055C" w:rsidRDefault="00C0055C" w:rsidP="00CE5355">
      <w:pPr>
        <w:ind w:left="360"/>
      </w:pPr>
      <w:r>
        <w:t>It achieves this</w:t>
      </w:r>
      <w:r w:rsidR="00DF5DFC" w:rsidRPr="00DF5DFC">
        <w:t xml:space="preserve"> </w:t>
      </w:r>
      <w:r w:rsidR="00DF5DFC">
        <w:t>by managing</w:t>
      </w:r>
      <w:r w:rsidR="00DF5DFC" w:rsidRPr="00DF5DFC">
        <w:t xml:space="preserve"> the system’s hardware, provid</w:t>
      </w:r>
      <w:r>
        <w:t>ing</w:t>
      </w:r>
      <w:r w:rsidR="00DF5DFC" w:rsidRPr="00DF5DFC">
        <w:t xml:space="preserve"> essential</w:t>
      </w:r>
      <w:r>
        <w:t xml:space="preserve"> system services, and facilitating</w:t>
      </w:r>
      <w:r w:rsidR="00DF5DFC" w:rsidRPr="00DF5DFC">
        <w:t xml:space="preserve"> communications between your computer’s software and hardware</w:t>
      </w:r>
      <w:r w:rsidR="00DF5DFC">
        <w:t xml:space="preserve">. </w:t>
      </w:r>
    </w:p>
    <w:p w14:paraId="4774EF52" w14:textId="77777777" w:rsidR="00CE5355" w:rsidRDefault="00CE5355" w:rsidP="006F56B9">
      <w:pPr>
        <w:pStyle w:val="BodyText"/>
      </w:pPr>
    </w:p>
    <w:p w14:paraId="1B37E7EC" w14:textId="3DCB9DE3" w:rsidR="00C0055C" w:rsidRDefault="00CE5355" w:rsidP="006F56B9">
      <w:pPr>
        <w:pStyle w:val="BodyText"/>
      </w:pPr>
      <w:r w:rsidRPr="00C0055C">
        <w:rPr>
          <w:noProof/>
          <w:lang w:eastAsia="en-IN"/>
        </w:rPr>
        <w:drawing>
          <wp:anchor distT="0" distB="0" distL="114300" distR="114300" simplePos="0" relativeHeight="251658242" behindDoc="0" locked="0" layoutInCell="1" allowOverlap="1" wp14:anchorId="7DB394CD" wp14:editId="6562D3AE">
            <wp:simplePos x="0" y="0"/>
            <wp:positionH relativeFrom="column">
              <wp:posOffset>243840</wp:posOffset>
            </wp:positionH>
            <wp:positionV relativeFrom="paragraph">
              <wp:posOffset>177165</wp:posOffset>
            </wp:positionV>
            <wp:extent cx="6106160" cy="1746250"/>
            <wp:effectExtent l="0" t="0" r="8890" b="6350"/>
            <wp:wrapSquare wrapText="bothSides"/>
            <wp:docPr id="2" name="Picture 2" descr="How applications, the Linux kernel, and hardware inte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applications, the Linux kernel, and hardware interac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0616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651F8D" w14:textId="6C0DFF2B" w:rsidR="00C0055C" w:rsidRDefault="00C0055C" w:rsidP="006F56B9">
      <w:pPr>
        <w:pStyle w:val="BodyText"/>
      </w:pPr>
    </w:p>
    <w:p w14:paraId="25CF8BF0" w14:textId="26383714" w:rsidR="00CE5355" w:rsidRDefault="00CE5355" w:rsidP="006F56B9">
      <w:pPr>
        <w:pStyle w:val="BodyText"/>
      </w:pPr>
    </w:p>
    <w:p w14:paraId="4A8897E5" w14:textId="034B2D43" w:rsidR="00C0055C" w:rsidRDefault="00C0055C" w:rsidP="00CE5355">
      <w:pPr>
        <w:pStyle w:val="Heading2"/>
      </w:pPr>
      <w:bookmarkStart w:id="6" w:name="_Toc200113873"/>
      <w:r w:rsidRPr="00C0055C">
        <w:t>Components of Linux Kernel Architecture</w:t>
      </w:r>
      <w:bookmarkEnd w:id="6"/>
    </w:p>
    <w:p w14:paraId="761422F3" w14:textId="77777777" w:rsidR="00C0055C" w:rsidRPr="00C0055C" w:rsidRDefault="00C0055C" w:rsidP="00C0055C">
      <w:pPr>
        <w:rPr>
          <w:lang w:val="en-IN"/>
        </w:rPr>
      </w:pPr>
    </w:p>
    <w:p w14:paraId="303FC066" w14:textId="7538190F" w:rsidR="00C0055C" w:rsidRPr="00C0055C" w:rsidRDefault="00C0055C" w:rsidP="00CE5355">
      <w:pPr>
        <w:ind w:left="360"/>
        <w:jc w:val="center"/>
      </w:pPr>
      <w:r>
        <w:rPr>
          <w:noProof/>
          <w:lang w:val="en-IN" w:eastAsia="en-IN"/>
        </w:rPr>
        <w:drawing>
          <wp:inline distT="0" distB="0" distL="0" distR="0" wp14:anchorId="042651BC" wp14:editId="4D1A4162">
            <wp:extent cx="5729806" cy="2764465"/>
            <wp:effectExtent l="0" t="0" r="4445" b="0"/>
            <wp:docPr id="3" name="Picture 3" descr="The Linux kernel structure and interaction with other components of th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Linux kernel structure and interaction with other components of the operating system"/>
                    <pic:cNvPicPr>
                      <a:picLocks noChangeAspect="1" noChangeArrowheads="1"/>
                    </pic:cNvPicPr>
                  </pic:nvPicPr>
                  <pic:blipFill rotWithShape="1">
                    <a:blip r:embed="rId30">
                      <a:extLst>
                        <a:ext uri="{28A0092B-C50C-407E-A947-70E740481C1C}">
                          <a14:useLocalDpi xmlns:a14="http://schemas.microsoft.com/office/drawing/2010/main" val="0"/>
                        </a:ext>
                      </a:extLst>
                    </a:blip>
                    <a:srcRect b="6175"/>
                    <a:stretch/>
                  </pic:blipFill>
                  <pic:spPr bwMode="auto">
                    <a:xfrm>
                      <a:off x="0" y="0"/>
                      <a:ext cx="5742705" cy="2770688"/>
                    </a:xfrm>
                    <a:prstGeom prst="rect">
                      <a:avLst/>
                    </a:prstGeom>
                    <a:noFill/>
                    <a:ln>
                      <a:noFill/>
                    </a:ln>
                    <a:extLst>
                      <a:ext uri="{53640926-AAD7-44D8-BBD7-CCE9431645EC}">
                        <a14:shadowObscured xmlns:a14="http://schemas.microsoft.com/office/drawing/2010/main"/>
                      </a:ext>
                    </a:extLst>
                  </pic:spPr>
                </pic:pic>
              </a:graphicData>
            </a:graphic>
          </wp:inline>
        </w:drawing>
      </w:r>
      <w:r w:rsidRPr="00C0055C">
        <w:br/>
      </w:r>
    </w:p>
    <w:p w14:paraId="51A37AFF" w14:textId="77777777" w:rsidR="00C0055C" w:rsidRPr="00C0055C" w:rsidRDefault="00C0055C" w:rsidP="008A5A52">
      <w:pPr>
        <w:pStyle w:val="Heading3"/>
        <w:rPr>
          <w:lang w:val="en-IN"/>
        </w:rPr>
      </w:pPr>
      <w:bookmarkStart w:id="7" w:name="_Toc200113874"/>
      <w:r w:rsidRPr="00C0055C">
        <w:rPr>
          <w:lang w:val="en-IN"/>
        </w:rPr>
        <w:t>Process Scheduler</w:t>
      </w:r>
      <w:bookmarkEnd w:id="7"/>
    </w:p>
    <w:p w14:paraId="4C2AAA05" w14:textId="77777777" w:rsidR="00C0055C" w:rsidRDefault="00C0055C" w:rsidP="00CE5355">
      <w:pPr>
        <w:ind w:left="720"/>
      </w:pPr>
      <w:r>
        <w:t xml:space="preserve">It </w:t>
      </w:r>
      <w:r w:rsidRPr="00C0055C">
        <w:t>processes the control of the CPUs</w:t>
      </w:r>
      <w:r>
        <w:t xml:space="preserve"> and also </w:t>
      </w:r>
      <w:r w:rsidRPr="00C0055C">
        <w:t xml:space="preserve">controls the other subsystems. </w:t>
      </w:r>
    </w:p>
    <w:p w14:paraId="07B26327" w14:textId="4EC73AE1" w:rsidR="00C0055C" w:rsidRPr="00C0055C" w:rsidRDefault="00C0055C" w:rsidP="00CE5355">
      <w:pPr>
        <w:ind w:left="720"/>
      </w:pPr>
      <w:r w:rsidRPr="00C0055C">
        <w:t>The process scheduler is divided into four main modules:</w:t>
      </w:r>
    </w:p>
    <w:p w14:paraId="619292D4" w14:textId="77777777" w:rsidR="00C0055C" w:rsidRPr="00C0055C" w:rsidRDefault="00C0055C" w:rsidP="006F56B9">
      <w:pPr>
        <w:pStyle w:val="BodyText"/>
        <w:numPr>
          <w:ilvl w:val="0"/>
          <w:numId w:val="15"/>
        </w:numPr>
      </w:pPr>
      <w:r w:rsidRPr="00C0055C">
        <w:t>System call interface.</w:t>
      </w:r>
    </w:p>
    <w:p w14:paraId="4F17A9AE" w14:textId="77777777" w:rsidR="00C0055C" w:rsidRPr="00C0055C" w:rsidRDefault="00C0055C" w:rsidP="006F56B9">
      <w:pPr>
        <w:pStyle w:val="BodyText"/>
        <w:numPr>
          <w:ilvl w:val="0"/>
          <w:numId w:val="15"/>
        </w:numPr>
      </w:pPr>
      <w:r w:rsidRPr="00C0055C">
        <w:t>Scheduling Policy.</w:t>
      </w:r>
    </w:p>
    <w:p w14:paraId="59D549CE" w14:textId="77777777" w:rsidR="00C0055C" w:rsidRPr="00C0055C" w:rsidRDefault="00C0055C" w:rsidP="006F56B9">
      <w:pPr>
        <w:pStyle w:val="BodyText"/>
        <w:numPr>
          <w:ilvl w:val="0"/>
          <w:numId w:val="15"/>
        </w:numPr>
      </w:pPr>
      <w:r w:rsidRPr="00C0055C">
        <w:lastRenderedPageBreak/>
        <w:t>Architecture Independent Scheduler.</w:t>
      </w:r>
    </w:p>
    <w:p w14:paraId="2C99D875" w14:textId="77777777" w:rsidR="001A7FAB" w:rsidRDefault="00C0055C" w:rsidP="006F56B9">
      <w:pPr>
        <w:pStyle w:val="BodyText"/>
        <w:numPr>
          <w:ilvl w:val="0"/>
          <w:numId w:val="15"/>
        </w:numPr>
      </w:pPr>
      <w:r w:rsidRPr="00C0055C">
        <w:t>Architecture Specific Scheduler.</w:t>
      </w:r>
    </w:p>
    <w:p w14:paraId="04DC69F4" w14:textId="46119BFB" w:rsidR="00C0055C" w:rsidRDefault="001A7FAB" w:rsidP="00CE5355">
      <w:r>
        <w:t xml:space="preserve"> </w:t>
      </w:r>
    </w:p>
    <w:p w14:paraId="115E878E" w14:textId="08BC54FD" w:rsidR="00C0055C" w:rsidRPr="00C0055C" w:rsidRDefault="00C0055C" w:rsidP="008A5A52">
      <w:pPr>
        <w:pStyle w:val="Heading3"/>
        <w:rPr>
          <w:szCs w:val="20"/>
          <w:lang w:val="en-IN"/>
        </w:rPr>
      </w:pPr>
      <w:bookmarkStart w:id="8" w:name="_Toc200113875"/>
      <w:r w:rsidRPr="00C0055C">
        <w:rPr>
          <w:lang w:val="en-IN"/>
        </w:rPr>
        <w:t>Memory Manager</w:t>
      </w:r>
      <w:bookmarkEnd w:id="8"/>
    </w:p>
    <w:p w14:paraId="16155E0D" w14:textId="59D05A15" w:rsidR="001A7FAB" w:rsidRDefault="001A7FAB" w:rsidP="00CE5355">
      <w:pPr>
        <w:ind w:left="720"/>
      </w:pPr>
      <w:r>
        <w:t>It</w:t>
      </w:r>
      <w:r w:rsidR="00C0055C" w:rsidRPr="00C0055C">
        <w:t xml:space="preserve"> is responsible for the control process and it manages the hardware’s resource memory. This memory manager redistributes the unused memory into persistent memory by swapping which increases the virtual memory. </w:t>
      </w:r>
    </w:p>
    <w:p w14:paraId="7282FBDE" w14:textId="35E46577" w:rsidR="00C0055C" w:rsidRPr="00C0055C" w:rsidRDefault="00C0055C" w:rsidP="00CE5355">
      <w:pPr>
        <w:ind w:left="720"/>
      </w:pPr>
      <w:r w:rsidRPr="00C0055C">
        <w:t>It has three main modules:</w:t>
      </w:r>
    </w:p>
    <w:p w14:paraId="26057713" w14:textId="77777777" w:rsidR="00C0055C" w:rsidRPr="00C0055C" w:rsidRDefault="00C0055C" w:rsidP="006F56B9">
      <w:pPr>
        <w:pStyle w:val="BodyText"/>
        <w:numPr>
          <w:ilvl w:val="0"/>
          <w:numId w:val="12"/>
        </w:numPr>
      </w:pPr>
      <w:r w:rsidRPr="00C0055C">
        <w:t>System call Interface.</w:t>
      </w:r>
    </w:p>
    <w:p w14:paraId="3AB5DE75" w14:textId="77777777" w:rsidR="00C0055C" w:rsidRPr="00C0055C" w:rsidRDefault="00C0055C" w:rsidP="006F56B9">
      <w:pPr>
        <w:pStyle w:val="BodyText"/>
        <w:numPr>
          <w:ilvl w:val="0"/>
          <w:numId w:val="12"/>
        </w:numPr>
      </w:pPr>
      <w:r w:rsidRPr="00C0055C">
        <w:t>Architecture Independent scheduler.</w:t>
      </w:r>
    </w:p>
    <w:p w14:paraId="6E23FE13" w14:textId="2E6C448E" w:rsidR="00C0055C" w:rsidRDefault="00C0055C" w:rsidP="006F56B9">
      <w:pPr>
        <w:pStyle w:val="BodyText"/>
        <w:numPr>
          <w:ilvl w:val="0"/>
          <w:numId w:val="12"/>
        </w:numPr>
      </w:pPr>
      <w:r w:rsidRPr="00C0055C">
        <w:t>Architecture Specific Scheduler.</w:t>
      </w:r>
    </w:p>
    <w:p w14:paraId="0A8EC971" w14:textId="77777777" w:rsidR="00C0055C" w:rsidRPr="00C0055C" w:rsidRDefault="00C0055C" w:rsidP="006F56B9">
      <w:pPr>
        <w:pStyle w:val="BodyText"/>
      </w:pPr>
    </w:p>
    <w:p w14:paraId="75D71B5B" w14:textId="07ED1C88" w:rsidR="00C0055C" w:rsidRPr="00C0055C" w:rsidRDefault="00C0055C" w:rsidP="008A5A52">
      <w:pPr>
        <w:pStyle w:val="Heading3"/>
        <w:rPr>
          <w:lang w:val="en-IN"/>
        </w:rPr>
      </w:pPr>
      <w:bookmarkStart w:id="9" w:name="_Toc200113876"/>
      <w:r w:rsidRPr="00C0055C">
        <w:rPr>
          <w:lang w:val="en-IN"/>
        </w:rPr>
        <w:t>Virtual File System</w:t>
      </w:r>
      <w:bookmarkEnd w:id="9"/>
    </w:p>
    <w:p w14:paraId="49B8446E" w14:textId="65301A86" w:rsidR="001A7FAB" w:rsidRDefault="001A7FAB" w:rsidP="00CE5355">
      <w:pPr>
        <w:ind w:left="720"/>
      </w:pPr>
      <w:r>
        <w:t xml:space="preserve">It </w:t>
      </w:r>
      <w:r w:rsidR="00C0055C" w:rsidRPr="00C0055C">
        <w:t xml:space="preserve">is the system that shows data stored on the hardware device. It allows the mounting of any logical system on a physical device. It also loads the executable programs. </w:t>
      </w:r>
    </w:p>
    <w:p w14:paraId="58416705" w14:textId="256FB67B" w:rsidR="00C0055C" w:rsidRPr="00C0055C" w:rsidRDefault="00C0055C" w:rsidP="00CE5355">
      <w:pPr>
        <w:ind w:left="720"/>
      </w:pPr>
      <w:r w:rsidRPr="00C0055C">
        <w:t>The modules of the virtual file system:</w:t>
      </w:r>
    </w:p>
    <w:p w14:paraId="601A197C" w14:textId="77777777" w:rsidR="00C0055C" w:rsidRPr="00C0055C" w:rsidRDefault="00C0055C" w:rsidP="006F56B9">
      <w:pPr>
        <w:pStyle w:val="BodyText"/>
        <w:numPr>
          <w:ilvl w:val="0"/>
          <w:numId w:val="13"/>
        </w:numPr>
      </w:pPr>
      <w:r w:rsidRPr="00C0055C">
        <w:t>Device Driver</w:t>
      </w:r>
    </w:p>
    <w:p w14:paraId="64508EC0" w14:textId="77777777" w:rsidR="00C0055C" w:rsidRPr="00C0055C" w:rsidRDefault="00C0055C" w:rsidP="006F56B9">
      <w:pPr>
        <w:pStyle w:val="BodyText"/>
        <w:numPr>
          <w:ilvl w:val="0"/>
          <w:numId w:val="13"/>
        </w:numPr>
      </w:pPr>
      <w:r w:rsidRPr="00C0055C">
        <w:t>Device Independent Interface</w:t>
      </w:r>
    </w:p>
    <w:p w14:paraId="01813A63" w14:textId="77777777" w:rsidR="00C0055C" w:rsidRPr="00C0055C" w:rsidRDefault="00C0055C" w:rsidP="006F56B9">
      <w:pPr>
        <w:pStyle w:val="BodyText"/>
        <w:numPr>
          <w:ilvl w:val="0"/>
          <w:numId w:val="13"/>
        </w:numPr>
      </w:pPr>
      <w:r w:rsidRPr="00C0055C">
        <w:t>Logical system</w:t>
      </w:r>
    </w:p>
    <w:p w14:paraId="55A9AB40" w14:textId="77777777" w:rsidR="00C0055C" w:rsidRPr="00C0055C" w:rsidRDefault="00C0055C" w:rsidP="006F56B9">
      <w:pPr>
        <w:pStyle w:val="BodyText"/>
        <w:numPr>
          <w:ilvl w:val="0"/>
          <w:numId w:val="13"/>
        </w:numPr>
      </w:pPr>
      <w:r w:rsidRPr="00C0055C">
        <w:t>System call interface</w:t>
      </w:r>
    </w:p>
    <w:p w14:paraId="691B946F" w14:textId="75181F50" w:rsidR="00C0055C" w:rsidRDefault="00C0055C" w:rsidP="006F56B9">
      <w:pPr>
        <w:pStyle w:val="BodyText"/>
        <w:numPr>
          <w:ilvl w:val="0"/>
          <w:numId w:val="13"/>
        </w:numPr>
      </w:pPr>
      <w:r w:rsidRPr="00C0055C">
        <w:t>System Independent Interface.</w:t>
      </w:r>
    </w:p>
    <w:p w14:paraId="397644B0" w14:textId="77777777" w:rsidR="001A7FAB" w:rsidRPr="00C0055C" w:rsidRDefault="001A7FAB" w:rsidP="00CE5355"/>
    <w:p w14:paraId="621A57FD" w14:textId="6E122399" w:rsidR="00C0055C" w:rsidRPr="001A7FAB" w:rsidRDefault="00C0055C" w:rsidP="008A5A52">
      <w:pPr>
        <w:pStyle w:val="Heading3"/>
        <w:rPr>
          <w:lang w:val="en-IN"/>
        </w:rPr>
      </w:pPr>
      <w:bookmarkStart w:id="10" w:name="_Toc200113877"/>
      <w:r w:rsidRPr="001A7FAB">
        <w:rPr>
          <w:lang w:val="en-IN"/>
        </w:rPr>
        <w:t>Inter-Process Communicator</w:t>
      </w:r>
      <w:bookmarkEnd w:id="10"/>
    </w:p>
    <w:p w14:paraId="27AE73CE" w14:textId="4CE8193B" w:rsidR="00C0055C" w:rsidRDefault="001A7FAB" w:rsidP="00CE5355">
      <w:pPr>
        <w:ind w:left="720"/>
      </w:pPr>
      <w:r>
        <w:t xml:space="preserve">It </w:t>
      </w:r>
      <w:r w:rsidR="00C0055C" w:rsidRPr="00C0055C">
        <w:t>is the subsystem that is responsible for the communication and data exchange between the process scheduler and memory manager as well as other operating subsystems.</w:t>
      </w:r>
    </w:p>
    <w:p w14:paraId="1983EC97" w14:textId="77777777" w:rsidR="001A7FAB" w:rsidRPr="00C0055C" w:rsidRDefault="001A7FAB" w:rsidP="00CE5355"/>
    <w:p w14:paraId="6A9D7914" w14:textId="2EA92FFC" w:rsidR="00C0055C" w:rsidRPr="001A7FAB" w:rsidRDefault="00C0055C" w:rsidP="008A5A52">
      <w:pPr>
        <w:pStyle w:val="Heading3"/>
        <w:rPr>
          <w:lang w:val="en-IN"/>
        </w:rPr>
      </w:pPr>
      <w:bookmarkStart w:id="11" w:name="_Toc200113878"/>
      <w:r w:rsidRPr="001A7FAB">
        <w:rPr>
          <w:lang w:val="en-IN"/>
        </w:rPr>
        <w:t>Network Interface</w:t>
      </w:r>
      <w:bookmarkEnd w:id="11"/>
    </w:p>
    <w:p w14:paraId="0EACF492" w14:textId="77777777" w:rsidR="001A7FAB" w:rsidRDefault="001A7FAB" w:rsidP="00CE5355">
      <w:pPr>
        <w:ind w:left="720"/>
      </w:pPr>
      <w:r>
        <w:t xml:space="preserve">It </w:t>
      </w:r>
      <w:r w:rsidR="00C0055C" w:rsidRPr="00C0055C">
        <w:t xml:space="preserve">allows the Linux system to connect with other devices over a network. Several hardware devices and networks are used by the network interface. Moreover, user processes and other kernel subsystems can access the network without knowing the configuration. </w:t>
      </w:r>
    </w:p>
    <w:p w14:paraId="1AEB15DC" w14:textId="77777777" w:rsidR="001A7FAB" w:rsidRDefault="00C0055C" w:rsidP="00CE5355">
      <w:pPr>
        <w:ind w:left="720"/>
      </w:pPr>
      <w:r w:rsidRPr="00C0055C">
        <w:t>It includes the modules</w:t>
      </w:r>
      <w:r w:rsidR="001A7FAB">
        <w:t>:</w:t>
      </w:r>
    </w:p>
    <w:p w14:paraId="48E14C3E" w14:textId="77777777" w:rsidR="001A7FAB" w:rsidRDefault="001A7FAB" w:rsidP="006F56B9">
      <w:pPr>
        <w:pStyle w:val="BodyText"/>
        <w:numPr>
          <w:ilvl w:val="0"/>
          <w:numId w:val="16"/>
        </w:numPr>
      </w:pPr>
      <w:r>
        <w:t>Network device driver</w:t>
      </w:r>
    </w:p>
    <w:p w14:paraId="7123932D" w14:textId="77777777" w:rsidR="001A7FAB" w:rsidRDefault="001A7FAB" w:rsidP="006F56B9">
      <w:pPr>
        <w:pStyle w:val="BodyText"/>
        <w:numPr>
          <w:ilvl w:val="0"/>
          <w:numId w:val="16"/>
        </w:numPr>
      </w:pPr>
      <w:r>
        <w:t>D</w:t>
      </w:r>
      <w:r w:rsidR="00C0055C" w:rsidRPr="00C0055C">
        <w:t>evice-independent Interface</w:t>
      </w:r>
    </w:p>
    <w:p w14:paraId="222BA440" w14:textId="77777777" w:rsidR="001A7FAB" w:rsidRDefault="00C0055C" w:rsidP="006F56B9">
      <w:pPr>
        <w:pStyle w:val="BodyText"/>
        <w:numPr>
          <w:ilvl w:val="0"/>
          <w:numId w:val="16"/>
        </w:numPr>
      </w:pPr>
      <w:r w:rsidRPr="00C0055C">
        <w:t>Network Protocol</w:t>
      </w:r>
    </w:p>
    <w:p w14:paraId="7F34680F" w14:textId="77777777" w:rsidR="001A7FAB" w:rsidRDefault="00C0055C" w:rsidP="006F56B9">
      <w:pPr>
        <w:pStyle w:val="BodyText"/>
        <w:numPr>
          <w:ilvl w:val="0"/>
          <w:numId w:val="16"/>
        </w:numPr>
      </w:pPr>
      <w:r w:rsidRPr="00C0055C">
        <w:t>System Interface</w:t>
      </w:r>
    </w:p>
    <w:p w14:paraId="363AECE7" w14:textId="722CFF4F" w:rsidR="00C0055C" w:rsidRDefault="00C0055C" w:rsidP="006F56B9">
      <w:pPr>
        <w:pStyle w:val="BodyText"/>
        <w:numPr>
          <w:ilvl w:val="0"/>
          <w:numId w:val="16"/>
        </w:numPr>
      </w:pPr>
      <w:r w:rsidRPr="00C0055C">
        <w:t>Protocol Independent Interface.</w:t>
      </w:r>
    </w:p>
    <w:p w14:paraId="239973D5" w14:textId="308DAF9F" w:rsidR="00C07A3A" w:rsidRPr="00D5659F" w:rsidRDefault="00C07A3A" w:rsidP="008A5A52">
      <w:pPr>
        <w:pStyle w:val="Heading3"/>
        <w:numPr>
          <w:ilvl w:val="0"/>
          <w:numId w:val="0"/>
        </w:numPr>
        <w:rPr>
          <w:lang w:val="en-IN"/>
        </w:rPr>
      </w:pPr>
      <w:r>
        <w:br w:type="page"/>
      </w:r>
    </w:p>
    <w:p w14:paraId="78725213" w14:textId="01D2DAE0" w:rsidR="00C0055C" w:rsidRDefault="00CE5355" w:rsidP="00CE5355">
      <w:pPr>
        <w:pStyle w:val="Heading1"/>
      </w:pPr>
      <w:bookmarkStart w:id="12" w:name="_Toc200113879"/>
      <w:r>
        <w:lastRenderedPageBreak/>
        <w:t>4. Linux File System Hierarchy</w:t>
      </w:r>
      <w:bookmarkEnd w:id="12"/>
    </w:p>
    <w:p w14:paraId="0AEEB51D" w14:textId="77777777" w:rsidR="00F15B02" w:rsidRPr="00F15B02" w:rsidRDefault="00F15B02" w:rsidP="00F15B02">
      <w:pPr>
        <w:widowControl/>
        <w:numPr>
          <w:ilvl w:val="0"/>
          <w:numId w:val="35"/>
        </w:numPr>
        <w:autoSpaceDE/>
        <w:autoSpaceDN/>
        <w:rPr>
          <w:lang w:val="en-IN"/>
        </w:rPr>
      </w:pPr>
      <w:r w:rsidRPr="00F15B02">
        <w:rPr>
          <w:b/>
          <w:bCs/>
          <w:lang w:val="en-IN"/>
        </w:rPr>
        <w:t>Root Directory /</w:t>
      </w:r>
      <w:r w:rsidRPr="00F15B02">
        <w:rPr>
          <w:lang w:val="en-IN"/>
        </w:rPr>
        <w:t>: The starting point of the file system. Everything on the system is inside this directory. It’s the "top-level" directory.</w:t>
      </w:r>
    </w:p>
    <w:p w14:paraId="02A6C4C6" w14:textId="77777777" w:rsidR="00F15B02" w:rsidRPr="00F15B02" w:rsidRDefault="00F15B02" w:rsidP="00F15B02">
      <w:pPr>
        <w:widowControl/>
        <w:numPr>
          <w:ilvl w:val="0"/>
          <w:numId w:val="35"/>
        </w:numPr>
        <w:autoSpaceDE/>
        <w:autoSpaceDN/>
        <w:rPr>
          <w:lang w:val="en-IN"/>
        </w:rPr>
      </w:pPr>
      <w:r w:rsidRPr="00F15B02">
        <w:rPr>
          <w:b/>
          <w:bCs/>
          <w:lang w:val="en-IN"/>
        </w:rPr>
        <w:t>/bin</w:t>
      </w:r>
      <w:r w:rsidRPr="00F15B02">
        <w:rPr>
          <w:lang w:val="en-IN"/>
        </w:rPr>
        <w:t xml:space="preserve">: Stands for </w:t>
      </w:r>
      <w:r w:rsidRPr="00F15B02">
        <w:rPr>
          <w:b/>
          <w:bCs/>
          <w:lang w:val="en-IN"/>
        </w:rPr>
        <w:t>binary</w:t>
      </w:r>
      <w:r w:rsidRPr="00F15B02">
        <w:rPr>
          <w:lang w:val="en-IN"/>
        </w:rPr>
        <w:t xml:space="preserve">. Contains essential system programs or commands required for the system to function, like ls, </w:t>
      </w:r>
      <w:proofErr w:type="spellStart"/>
      <w:r w:rsidRPr="00F15B02">
        <w:rPr>
          <w:lang w:val="en-IN"/>
        </w:rPr>
        <w:t>cp</w:t>
      </w:r>
      <w:proofErr w:type="spellEnd"/>
      <w:r w:rsidRPr="00F15B02">
        <w:rPr>
          <w:lang w:val="en-IN"/>
        </w:rPr>
        <w:t>, and cat.</w:t>
      </w:r>
    </w:p>
    <w:p w14:paraId="52D7977D" w14:textId="77777777" w:rsidR="00F15B02" w:rsidRPr="00F15B02" w:rsidRDefault="00F15B02" w:rsidP="00F15B02">
      <w:pPr>
        <w:widowControl/>
        <w:numPr>
          <w:ilvl w:val="0"/>
          <w:numId w:val="35"/>
        </w:numPr>
        <w:autoSpaceDE/>
        <w:autoSpaceDN/>
        <w:rPr>
          <w:lang w:val="en-IN"/>
        </w:rPr>
      </w:pPr>
      <w:r w:rsidRPr="00F15B02">
        <w:rPr>
          <w:b/>
          <w:bCs/>
          <w:lang w:val="en-IN"/>
        </w:rPr>
        <w:t>/boot</w:t>
      </w:r>
      <w:r w:rsidRPr="00F15B02">
        <w:rPr>
          <w:lang w:val="en-IN"/>
        </w:rPr>
        <w:t>: Contains files that are required to boot the Linux system, including the kernel and bootloader files.</w:t>
      </w:r>
    </w:p>
    <w:p w14:paraId="33DB7769" w14:textId="77777777" w:rsidR="00F15B02" w:rsidRPr="00F15B02" w:rsidRDefault="00F15B02" w:rsidP="00F15B02">
      <w:pPr>
        <w:widowControl/>
        <w:numPr>
          <w:ilvl w:val="0"/>
          <w:numId w:val="35"/>
        </w:numPr>
        <w:autoSpaceDE/>
        <w:autoSpaceDN/>
        <w:rPr>
          <w:lang w:val="en-IN"/>
        </w:rPr>
      </w:pPr>
      <w:r w:rsidRPr="00F15B02">
        <w:rPr>
          <w:b/>
          <w:bCs/>
          <w:lang w:val="en-IN"/>
        </w:rPr>
        <w:t>/dev</w:t>
      </w:r>
      <w:r w:rsidRPr="00F15B02">
        <w:rPr>
          <w:lang w:val="en-IN"/>
        </w:rPr>
        <w:t xml:space="preserve">: Stands for </w:t>
      </w:r>
      <w:r w:rsidRPr="00F15B02">
        <w:rPr>
          <w:b/>
          <w:bCs/>
          <w:lang w:val="en-IN"/>
        </w:rPr>
        <w:t>devices</w:t>
      </w:r>
      <w:r w:rsidRPr="00F15B02">
        <w:rPr>
          <w:lang w:val="en-IN"/>
        </w:rPr>
        <w:t>. Contains device files, which represent hardware devices. For example, /dev/</w:t>
      </w:r>
      <w:proofErr w:type="spellStart"/>
      <w:r w:rsidRPr="00F15B02">
        <w:rPr>
          <w:lang w:val="en-IN"/>
        </w:rPr>
        <w:t>sda</w:t>
      </w:r>
      <w:proofErr w:type="spellEnd"/>
      <w:r w:rsidRPr="00F15B02">
        <w:rPr>
          <w:lang w:val="en-IN"/>
        </w:rPr>
        <w:t xml:space="preserve"> might represent a hard drive.</w:t>
      </w:r>
    </w:p>
    <w:p w14:paraId="0580B38A" w14:textId="77777777" w:rsidR="00F15B02" w:rsidRPr="00F15B02" w:rsidRDefault="00F15B02" w:rsidP="00F15B02">
      <w:pPr>
        <w:widowControl/>
        <w:numPr>
          <w:ilvl w:val="0"/>
          <w:numId w:val="35"/>
        </w:numPr>
        <w:autoSpaceDE/>
        <w:autoSpaceDN/>
        <w:rPr>
          <w:lang w:val="en-IN"/>
        </w:rPr>
      </w:pPr>
      <w:r w:rsidRPr="00F15B02">
        <w:rPr>
          <w:b/>
          <w:bCs/>
          <w:lang w:val="en-IN"/>
        </w:rPr>
        <w:t>/</w:t>
      </w:r>
      <w:proofErr w:type="spellStart"/>
      <w:r w:rsidRPr="00F15B02">
        <w:rPr>
          <w:b/>
          <w:bCs/>
          <w:lang w:val="en-IN"/>
        </w:rPr>
        <w:t>etc</w:t>
      </w:r>
      <w:proofErr w:type="spellEnd"/>
      <w:r w:rsidRPr="00F15B02">
        <w:rPr>
          <w:lang w:val="en-IN"/>
        </w:rPr>
        <w:t>: Contains configuration files for the system. These are the settings for system-wide services like networking, user management, and system settings.</w:t>
      </w:r>
    </w:p>
    <w:p w14:paraId="3574780B" w14:textId="77777777" w:rsidR="00F15B02" w:rsidRPr="00F15B02" w:rsidRDefault="00F15B02" w:rsidP="00F15B02">
      <w:pPr>
        <w:widowControl/>
        <w:numPr>
          <w:ilvl w:val="0"/>
          <w:numId w:val="35"/>
        </w:numPr>
        <w:autoSpaceDE/>
        <w:autoSpaceDN/>
        <w:rPr>
          <w:lang w:val="en-IN"/>
        </w:rPr>
      </w:pPr>
      <w:r w:rsidRPr="00F15B02">
        <w:rPr>
          <w:b/>
          <w:bCs/>
          <w:lang w:val="en-IN"/>
        </w:rPr>
        <w:t>/home</w:t>
      </w:r>
      <w:r w:rsidRPr="00F15B02">
        <w:rPr>
          <w:lang w:val="en-IN"/>
        </w:rPr>
        <w:t>: Contains user directories. Each user’s personal files and settings are stored here. For example, /home/</w:t>
      </w:r>
      <w:proofErr w:type="spellStart"/>
      <w:proofErr w:type="gramStart"/>
      <w:r w:rsidRPr="00F15B02">
        <w:rPr>
          <w:lang w:val="en-IN"/>
        </w:rPr>
        <w:t>alex</w:t>
      </w:r>
      <w:proofErr w:type="spellEnd"/>
      <w:proofErr w:type="gramEnd"/>
      <w:r w:rsidRPr="00F15B02">
        <w:rPr>
          <w:lang w:val="en-IN"/>
        </w:rPr>
        <w:t xml:space="preserve"> is where the user </w:t>
      </w:r>
      <w:proofErr w:type="spellStart"/>
      <w:r w:rsidRPr="00F15B02">
        <w:rPr>
          <w:lang w:val="en-IN"/>
        </w:rPr>
        <w:t>alex</w:t>
      </w:r>
      <w:proofErr w:type="spellEnd"/>
      <w:r w:rsidRPr="00F15B02">
        <w:rPr>
          <w:lang w:val="en-IN"/>
        </w:rPr>
        <w:t xml:space="preserve"> keeps their files.</w:t>
      </w:r>
    </w:p>
    <w:p w14:paraId="502E1FB4" w14:textId="77777777" w:rsidR="00F15B02" w:rsidRPr="00F15B02" w:rsidRDefault="00F15B02" w:rsidP="00F15B02">
      <w:pPr>
        <w:widowControl/>
        <w:numPr>
          <w:ilvl w:val="0"/>
          <w:numId w:val="35"/>
        </w:numPr>
        <w:autoSpaceDE/>
        <w:autoSpaceDN/>
        <w:rPr>
          <w:lang w:val="en-IN"/>
        </w:rPr>
      </w:pPr>
      <w:r w:rsidRPr="00F15B02">
        <w:rPr>
          <w:b/>
          <w:bCs/>
          <w:lang w:val="en-IN"/>
        </w:rPr>
        <w:t>/lib</w:t>
      </w:r>
      <w:r w:rsidRPr="00F15B02">
        <w:rPr>
          <w:lang w:val="en-IN"/>
        </w:rPr>
        <w:t xml:space="preserve">: Stands for </w:t>
      </w:r>
      <w:r w:rsidRPr="00F15B02">
        <w:rPr>
          <w:b/>
          <w:bCs/>
          <w:lang w:val="en-IN"/>
        </w:rPr>
        <w:t>libraries</w:t>
      </w:r>
      <w:r w:rsidRPr="00F15B02">
        <w:rPr>
          <w:lang w:val="en-IN"/>
        </w:rPr>
        <w:t>. Contains shared libraries that programs need to run. For example, .so files are dynamic libraries used by programs.</w:t>
      </w:r>
    </w:p>
    <w:p w14:paraId="148310D6" w14:textId="77777777" w:rsidR="00F15B02" w:rsidRPr="00F15B02" w:rsidRDefault="00F15B02" w:rsidP="00F15B02">
      <w:pPr>
        <w:widowControl/>
        <w:numPr>
          <w:ilvl w:val="0"/>
          <w:numId w:val="35"/>
        </w:numPr>
        <w:autoSpaceDE/>
        <w:autoSpaceDN/>
        <w:rPr>
          <w:lang w:val="en-IN"/>
        </w:rPr>
      </w:pPr>
      <w:r w:rsidRPr="00F15B02">
        <w:rPr>
          <w:b/>
          <w:bCs/>
          <w:lang w:val="en-IN"/>
        </w:rPr>
        <w:t>/media</w:t>
      </w:r>
      <w:r w:rsidRPr="00F15B02">
        <w:rPr>
          <w:lang w:val="en-IN"/>
        </w:rPr>
        <w:t>: Used for mounting external devices like USB drives, CDs, and DVDs.</w:t>
      </w:r>
    </w:p>
    <w:p w14:paraId="0329B06C" w14:textId="77777777" w:rsidR="00F15B02" w:rsidRPr="00F15B02" w:rsidRDefault="00F15B02" w:rsidP="00F15B02">
      <w:pPr>
        <w:widowControl/>
        <w:numPr>
          <w:ilvl w:val="0"/>
          <w:numId w:val="35"/>
        </w:numPr>
        <w:autoSpaceDE/>
        <w:autoSpaceDN/>
        <w:rPr>
          <w:lang w:val="en-IN"/>
        </w:rPr>
      </w:pPr>
      <w:r w:rsidRPr="00F15B02">
        <w:rPr>
          <w:b/>
          <w:bCs/>
          <w:lang w:val="en-IN"/>
        </w:rPr>
        <w:t>/</w:t>
      </w:r>
      <w:proofErr w:type="spellStart"/>
      <w:r w:rsidRPr="00F15B02">
        <w:rPr>
          <w:b/>
          <w:bCs/>
          <w:lang w:val="en-IN"/>
        </w:rPr>
        <w:t>mnt</w:t>
      </w:r>
      <w:proofErr w:type="spellEnd"/>
      <w:r w:rsidRPr="00F15B02">
        <w:rPr>
          <w:lang w:val="en-IN"/>
        </w:rPr>
        <w:t xml:space="preserve">: Traditionally used for mounting temporary file systems or remote file systems. It's a standard location for mounting </w:t>
      </w:r>
      <w:proofErr w:type="spellStart"/>
      <w:r w:rsidRPr="00F15B02">
        <w:rPr>
          <w:lang w:val="en-IN"/>
        </w:rPr>
        <w:t>filesystems</w:t>
      </w:r>
      <w:proofErr w:type="spellEnd"/>
      <w:r w:rsidRPr="00F15B02">
        <w:rPr>
          <w:lang w:val="en-IN"/>
        </w:rPr>
        <w:t xml:space="preserve"> in use for administrative tasks.</w:t>
      </w:r>
    </w:p>
    <w:p w14:paraId="7161C811" w14:textId="77777777" w:rsidR="00F15B02" w:rsidRPr="00F15B02" w:rsidRDefault="00F15B02" w:rsidP="00F15B02">
      <w:pPr>
        <w:widowControl/>
        <w:numPr>
          <w:ilvl w:val="0"/>
          <w:numId w:val="35"/>
        </w:numPr>
        <w:autoSpaceDE/>
        <w:autoSpaceDN/>
        <w:rPr>
          <w:lang w:val="en-IN"/>
        </w:rPr>
      </w:pPr>
      <w:r w:rsidRPr="00F15B02">
        <w:rPr>
          <w:b/>
          <w:bCs/>
          <w:lang w:val="en-IN"/>
        </w:rPr>
        <w:t>/opt</w:t>
      </w:r>
      <w:r w:rsidRPr="00F15B02">
        <w:rPr>
          <w:lang w:val="en-IN"/>
        </w:rPr>
        <w:t>: Contains optional software packages. It’s a directory for installing additional software that’s not part of the core system.</w:t>
      </w:r>
    </w:p>
    <w:p w14:paraId="4F453428" w14:textId="77777777" w:rsidR="00F15B02" w:rsidRPr="00F15B02" w:rsidRDefault="00F15B02" w:rsidP="00F15B02">
      <w:pPr>
        <w:widowControl/>
        <w:numPr>
          <w:ilvl w:val="0"/>
          <w:numId w:val="35"/>
        </w:numPr>
        <w:autoSpaceDE/>
        <w:autoSpaceDN/>
        <w:rPr>
          <w:lang w:val="en-IN"/>
        </w:rPr>
      </w:pPr>
      <w:r w:rsidRPr="00F15B02">
        <w:rPr>
          <w:b/>
          <w:bCs/>
          <w:lang w:val="en-IN"/>
        </w:rPr>
        <w:t>/</w:t>
      </w:r>
      <w:proofErr w:type="spellStart"/>
      <w:r w:rsidRPr="00F15B02">
        <w:rPr>
          <w:b/>
          <w:bCs/>
          <w:lang w:val="en-IN"/>
        </w:rPr>
        <w:t>proc</w:t>
      </w:r>
      <w:proofErr w:type="spellEnd"/>
      <w:r w:rsidRPr="00F15B02">
        <w:rPr>
          <w:lang w:val="en-IN"/>
        </w:rPr>
        <w:t xml:space="preserve">: This is a </w:t>
      </w:r>
      <w:r w:rsidRPr="00F15B02">
        <w:rPr>
          <w:b/>
          <w:bCs/>
          <w:lang w:val="en-IN"/>
        </w:rPr>
        <w:t xml:space="preserve">virtual </w:t>
      </w:r>
      <w:proofErr w:type="spellStart"/>
      <w:r w:rsidRPr="00F15B02">
        <w:rPr>
          <w:b/>
          <w:bCs/>
          <w:lang w:val="en-IN"/>
        </w:rPr>
        <w:t>filesystem</w:t>
      </w:r>
      <w:proofErr w:type="spellEnd"/>
      <w:r w:rsidRPr="00F15B02">
        <w:rPr>
          <w:lang w:val="en-IN"/>
        </w:rPr>
        <w:t xml:space="preserve"> that provides information about the running processes, kernel, and other system information.</w:t>
      </w:r>
    </w:p>
    <w:p w14:paraId="2CEEB661" w14:textId="77777777" w:rsidR="00F15B02" w:rsidRPr="00F15B02" w:rsidRDefault="00F15B02" w:rsidP="00F15B02">
      <w:pPr>
        <w:widowControl/>
        <w:numPr>
          <w:ilvl w:val="0"/>
          <w:numId w:val="35"/>
        </w:numPr>
        <w:autoSpaceDE/>
        <w:autoSpaceDN/>
        <w:rPr>
          <w:lang w:val="en-IN"/>
        </w:rPr>
      </w:pPr>
      <w:r w:rsidRPr="00F15B02">
        <w:rPr>
          <w:b/>
          <w:bCs/>
          <w:lang w:val="en-IN"/>
        </w:rPr>
        <w:t>/root</w:t>
      </w:r>
      <w:r w:rsidRPr="00F15B02">
        <w:rPr>
          <w:lang w:val="en-IN"/>
        </w:rPr>
        <w:t xml:space="preserve">: The home directory of the root user (administrator). It’s like /home/username, but specifically for the </w:t>
      </w:r>
      <w:proofErr w:type="spellStart"/>
      <w:r w:rsidRPr="00F15B02">
        <w:rPr>
          <w:lang w:val="en-IN"/>
        </w:rPr>
        <w:t>superuser</w:t>
      </w:r>
      <w:proofErr w:type="spellEnd"/>
      <w:r w:rsidRPr="00F15B02">
        <w:rPr>
          <w:lang w:val="en-IN"/>
        </w:rPr>
        <w:t xml:space="preserve"> root.</w:t>
      </w:r>
    </w:p>
    <w:p w14:paraId="5CD76487" w14:textId="77777777" w:rsidR="00F15B02" w:rsidRPr="00F15B02" w:rsidRDefault="00F15B02" w:rsidP="00F15B02">
      <w:pPr>
        <w:widowControl/>
        <w:numPr>
          <w:ilvl w:val="0"/>
          <w:numId w:val="35"/>
        </w:numPr>
        <w:autoSpaceDE/>
        <w:autoSpaceDN/>
        <w:rPr>
          <w:lang w:val="en-IN"/>
        </w:rPr>
      </w:pPr>
      <w:r w:rsidRPr="00F15B02">
        <w:rPr>
          <w:b/>
          <w:bCs/>
          <w:lang w:val="en-IN"/>
        </w:rPr>
        <w:t>/</w:t>
      </w:r>
      <w:proofErr w:type="spellStart"/>
      <w:r w:rsidRPr="00F15B02">
        <w:rPr>
          <w:b/>
          <w:bCs/>
          <w:lang w:val="en-IN"/>
        </w:rPr>
        <w:t>sbin</w:t>
      </w:r>
      <w:proofErr w:type="spellEnd"/>
      <w:r w:rsidRPr="00F15B02">
        <w:rPr>
          <w:lang w:val="en-IN"/>
        </w:rPr>
        <w:t xml:space="preserve">: Contains system binaries that are used for administrative tasks. For example, </w:t>
      </w:r>
      <w:proofErr w:type="spellStart"/>
      <w:r w:rsidRPr="00F15B02">
        <w:rPr>
          <w:lang w:val="en-IN"/>
        </w:rPr>
        <w:t>fsck</w:t>
      </w:r>
      <w:proofErr w:type="spellEnd"/>
      <w:r w:rsidRPr="00F15B02">
        <w:rPr>
          <w:lang w:val="en-IN"/>
        </w:rPr>
        <w:t xml:space="preserve"> (used to check </w:t>
      </w:r>
      <w:proofErr w:type="spellStart"/>
      <w:r w:rsidRPr="00F15B02">
        <w:rPr>
          <w:lang w:val="en-IN"/>
        </w:rPr>
        <w:t>filesystems</w:t>
      </w:r>
      <w:proofErr w:type="spellEnd"/>
      <w:r w:rsidRPr="00F15B02">
        <w:rPr>
          <w:lang w:val="en-IN"/>
        </w:rPr>
        <w:t>).</w:t>
      </w:r>
    </w:p>
    <w:p w14:paraId="4E387F36" w14:textId="77777777" w:rsidR="00F15B02" w:rsidRPr="00F15B02" w:rsidRDefault="00F15B02" w:rsidP="00F15B02">
      <w:pPr>
        <w:widowControl/>
        <w:numPr>
          <w:ilvl w:val="0"/>
          <w:numId w:val="35"/>
        </w:numPr>
        <w:autoSpaceDE/>
        <w:autoSpaceDN/>
        <w:rPr>
          <w:lang w:val="en-IN"/>
        </w:rPr>
      </w:pPr>
      <w:r w:rsidRPr="00F15B02">
        <w:rPr>
          <w:b/>
          <w:bCs/>
          <w:lang w:val="en-IN"/>
        </w:rPr>
        <w:t>/</w:t>
      </w:r>
      <w:proofErr w:type="spellStart"/>
      <w:r w:rsidRPr="00F15B02">
        <w:rPr>
          <w:b/>
          <w:bCs/>
          <w:lang w:val="en-IN"/>
        </w:rPr>
        <w:t>tmp</w:t>
      </w:r>
      <w:proofErr w:type="spellEnd"/>
      <w:r w:rsidRPr="00F15B02">
        <w:rPr>
          <w:lang w:val="en-IN"/>
        </w:rPr>
        <w:t>: Used for temporary files created by programs or the system. Files in this directory are often deleted when the system reboots.</w:t>
      </w:r>
    </w:p>
    <w:p w14:paraId="6875113B" w14:textId="77777777" w:rsidR="00F15B02" w:rsidRPr="00F15B02" w:rsidRDefault="00F15B02" w:rsidP="00F15B02">
      <w:pPr>
        <w:widowControl/>
        <w:numPr>
          <w:ilvl w:val="0"/>
          <w:numId w:val="35"/>
        </w:numPr>
        <w:autoSpaceDE/>
        <w:autoSpaceDN/>
        <w:rPr>
          <w:lang w:val="en-IN"/>
        </w:rPr>
      </w:pPr>
      <w:r w:rsidRPr="00F15B02">
        <w:rPr>
          <w:b/>
          <w:bCs/>
          <w:lang w:val="en-IN"/>
        </w:rPr>
        <w:t>/</w:t>
      </w:r>
      <w:proofErr w:type="spellStart"/>
      <w:r w:rsidRPr="00F15B02">
        <w:rPr>
          <w:b/>
          <w:bCs/>
          <w:lang w:val="en-IN"/>
        </w:rPr>
        <w:t>usr</w:t>
      </w:r>
      <w:proofErr w:type="spellEnd"/>
      <w:r w:rsidRPr="00F15B02">
        <w:rPr>
          <w:lang w:val="en-IN"/>
        </w:rPr>
        <w:t>: Contains user programs and data that are not critical for the system’s operation. It’s where non-essential software packages are stored.</w:t>
      </w:r>
    </w:p>
    <w:p w14:paraId="6A192CCD" w14:textId="77777777" w:rsidR="00F15B02" w:rsidRDefault="00F15B02">
      <w:pPr>
        <w:widowControl/>
        <w:autoSpaceDE/>
        <w:autoSpaceDN/>
      </w:pPr>
    </w:p>
    <w:p w14:paraId="471F2D8A" w14:textId="37F3EB28" w:rsidR="00CE5355" w:rsidRDefault="00F15B02" w:rsidP="00F15B02">
      <w:pPr>
        <w:widowControl/>
        <w:autoSpaceDE/>
        <w:autoSpaceDN/>
        <w:jc w:val="center"/>
      </w:pPr>
      <w:r>
        <w:rPr>
          <w:noProof/>
          <w:lang w:val="en-IN" w:eastAsia="en-IN"/>
        </w:rPr>
        <w:drawing>
          <wp:inline distT="0" distB="0" distL="0" distR="0" wp14:anchorId="00610542" wp14:editId="2DA54279">
            <wp:extent cx="5528945" cy="2541270"/>
            <wp:effectExtent l="0" t="0" r="0" b="0"/>
            <wp:docPr id="35" name="Picture 35" descr="https://media.geeksforgeeks.org/wp-content/uploads/20210501124411/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edia.geeksforgeeks.org/wp-content/uploads/20210501124411/di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8945" cy="2541270"/>
                    </a:xfrm>
                    <a:prstGeom prst="rect">
                      <a:avLst/>
                    </a:prstGeom>
                    <a:noFill/>
                    <a:ln>
                      <a:noFill/>
                    </a:ln>
                  </pic:spPr>
                </pic:pic>
              </a:graphicData>
            </a:graphic>
          </wp:inline>
        </w:drawing>
      </w:r>
      <w:r w:rsidR="00CE5355">
        <w:br w:type="page"/>
      </w:r>
    </w:p>
    <w:p w14:paraId="139B2936" w14:textId="77777777" w:rsidR="00CE5355" w:rsidRDefault="00CE5355" w:rsidP="00CE5355"/>
    <w:p w14:paraId="4C846F0E" w14:textId="383C6A06" w:rsidR="00C07A3A" w:rsidRDefault="00CE5355" w:rsidP="00C07A3A">
      <w:pPr>
        <w:pStyle w:val="Heading1"/>
      </w:pPr>
      <w:bookmarkStart w:id="13" w:name="_Toc200113880"/>
      <w:r>
        <w:t>5</w:t>
      </w:r>
      <w:r w:rsidR="00C07A3A">
        <w:t>. Linux Scripting</w:t>
      </w:r>
      <w:bookmarkEnd w:id="13"/>
    </w:p>
    <w:p w14:paraId="613B6FFC" w14:textId="77777777" w:rsidR="00C07A3A" w:rsidRPr="00C07A3A" w:rsidRDefault="00C07A3A" w:rsidP="00CE5355">
      <w:pPr>
        <w:pStyle w:val="Heading2"/>
        <w:numPr>
          <w:ilvl w:val="0"/>
          <w:numId w:val="17"/>
        </w:numPr>
        <w:rPr>
          <w:rFonts w:cstheme="majorBidi"/>
          <w:szCs w:val="26"/>
          <w:lang w:val="en-US"/>
        </w:rPr>
      </w:pPr>
      <w:bookmarkStart w:id="14" w:name="_Toc200113881"/>
      <w:r>
        <w:t>Core vs Shell</w:t>
      </w:r>
      <w:bookmarkEnd w:id="14"/>
    </w:p>
    <w:p w14:paraId="053BD71B" w14:textId="77777777" w:rsidR="00C07A3A" w:rsidRDefault="00C07A3A" w:rsidP="00CE5355">
      <w:pPr>
        <w:ind w:left="360"/>
        <w:jc w:val="center"/>
      </w:pPr>
      <w:r>
        <w:rPr>
          <w:noProof/>
          <w:lang w:val="en-IN" w:eastAsia="en-IN"/>
        </w:rPr>
        <w:drawing>
          <wp:inline distT="0" distB="0" distL="0" distR="0" wp14:anchorId="0B4E72AF" wp14:editId="036A93D0">
            <wp:extent cx="4326255" cy="3009014"/>
            <wp:effectExtent l="0" t="0" r="0" b="1270"/>
            <wp:docPr id="33" name="Picture 33" descr="https://miro.medium.com/v2/resize:fit:700/1*L5s80WKX-nnLPBGqvbHmaQ@2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iro.medium.com/v2/resize:fit:700/1*L5s80WKX-nnLPBGqvbHmaQ@2x.jpeg"/>
                    <pic:cNvPicPr>
                      <a:picLocks noChangeAspect="1" noChangeArrowheads="1"/>
                    </pic:cNvPicPr>
                  </pic:nvPicPr>
                  <pic:blipFill rotWithShape="1">
                    <a:blip r:embed="rId32">
                      <a:extLst>
                        <a:ext uri="{28A0092B-C50C-407E-A947-70E740481C1C}">
                          <a14:useLocalDpi xmlns:a14="http://schemas.microsoft.com/office/drawing/2010/main" val="0"/>
                        </a:ext>
                      </a:extLst>
                    </a:blip>
                    <a:srcRect l="14367" t="8124" r="14332" b="6689"/>
                    <a:stretch/>
                  </pic:blipFill>
                  <pic:spPr bwMode="auto">
                    <a:xfrm>
                      <a:off x="0" y="0"/>
                      <a:ext cx="4328402" cy="3010507"/>
                    </a:xfrm>
                    <a:prstGeom prst="rect">
                      <a:avLst/>
                    </a:prstGeom>
                    <a:noFill/>
                    <a:ln>
                      <a:noFill/>
                    </a:ln>
                    <a:extLst>
                      <a:ext uri="{53640926-AAD7-44D8-BBD7-CCE9431645EC}">
                        <a14:shadowObscured xmlns:a14="http://schemas.microsoft.com/office/drawing/2010/main"/>
                      </a:ext>
                    </a:extLst>
                  </pic:spPr>
                </pic:pic>
              </a:graphicData>
            </a:graphic>
          </wp:inline>
        </w:drawing>
      </w:r>
    </w:p>
    <w:p w14:paraId="7727B85F" w14:textId="77777777" w:rsidR="00C07A3A" w:rsidRDefault="00C07A3A" w:rsidP="00CE5355"/>
    <w:p w14:paraId="6C6B6BDA" w14:textId="5846EB52" w:rsidR="00C07A3A" w:rsidRPr="008A5A52" w:rsidRDefault="00C07A3A" w:rsidP="008A5A52">
      <w:pPr>
        <w:pStyle w:val="Heading3"/>
        <w:numPr>
          <w:ilvl w:val="0"/>
          <w:numId w:val="21"/>
        </w:numPr>
        <w:rPr>
          <w:lang w:val="en-IN"/>
        </w:rPr>
      </w:pPr>
      <w:bookmarkStart w:id="15" w:name="_Toc200113882"/>
      <w:r w:rsidRPr="008A5A52">
        <w:rPr>
          <w:lang w:val="en-IN"/>
        </w:rPr>
        <w:t>Shell:</w:t>
      </w:r>
      <w:bookmarkEnd w:id="15"/>
    </w:p>
    <w:p w14:paraId="3F6035C3" w14:textId="77777777" w:rsidR="00D5659F" w:rsidRDefault="00C07A3A" w:rsidP="006F56B9">
      <w:pPr>
        <w:pStyle w:val="BodyText"/>
      </w:pPr>
      <w:r w:rsidRPr="00C07A3A">
        <w:t>The shell is an interface – either command-line (CLI) or graphical (GUI)</w:t>
      </w:r>
    </w:p>
    <w:p w14:paraId="0BAE117A" w14:textId="77777777" w:rsidR="00D5659F" w:rsidRDefault="00D5659F" w:rsidP="006F56B9">
      <w:pPr>
        <w:pStyle w:val="BodyText"/>
      </w:pPr>
      <w:r>
        <w:t>It</w:t>
      </w:r>
      <w:r w:rsidR="00C07A3A" w:rsidRPr="00C07A3A">
        <w:t xml:space="preserve"> allows users to communicate with the kernel. </w:t>
      </w:r>
    </w:p>
    <w:p w14:paraId="6C234910" w14:textId="77777777" w:rsidR="00D5659F" w:rsidRDefault="00D5659F" w:rsidP="006F56B9">
      <w:pPr>
        <w:pStyle w:val="BodyText"/>
      </w:pPr>
      <w:r>
        <w:t>T</w:t>
      </w:r>
      <w:r w:rsidR="00C07A3A" w:rsidRPr="00C07A3A">
        <w:t xml:space="preserve">he shell is responsible for interpreting user commands and relaying them to the kernel for execution. </w:t>
      </w:r>
    </w:p>
    <w:p w14:paraId="70157112" w14:textId="26F27FF3" w:rsidR="00C07A3A" w:rsidRPr="00C07A3A" w:rsidRDefault="00C07A3A" w:rsidP="006F56B9">
      <w:pPr>
        <w:pStyle w:val="BodyText"/>
      </w:pPr>
      <w:r w:rsidRPr="00C07A3A">
        <w:t xml:space="preserve">Some common shells </w:t>
      </w:r>
      <w:r w:rsidR="00D5659F">
        <w:t>in</w:t>
      </w:r>
      <w:r w:rsidRPr="00C07A3A">
        <w:t xml:space="preserve"> Linux systems include Bash, </w:t>
      </w:r>
      <w:proofErr w:type="spellStart"/>
      <w:r w:rsidRPr="00C07A3A">
        <w:t>sh</w:t>
      </w:r>
      <w:proofErr w:type="spellEnd"/>
      <w:r w:rsidRPr="00C07A3A">
        <w:t xml:space="preserve">, </w:t>
      </w:r>
      <w:proofErr w:type="spellStart"/>
      <w:r w:rsidRPr="00C07A3A">
        <w:t>zsh</w:t>
      </w:r>
      <w:proofErr w:type="spellEnd"/>
      <w:r w:rsidRPr="00C07A3A">
        <w:t xml:space="preserve">, and </w:t>
      </w:r>
      <w:proofErr w:type="spellStart"/>
      <w:r w:rsidRPr="00C07A3A">
        <w:t>csh</w:t>
      </w:r>
      <w:proofErr w:type="spellEnd"/>
      <w:r w:rsidRPr="00C07A3A">
        <w:t>.</w:t>
      </w:r>
    </w:p>
    <w:p w14:paraId="21709B72" w14:textId="77777777" w:rsidR="00C07A3A" w:rsidRDefault="00C07A3A" w:rsidP="006F56B9">
      <w:pPr>
        <w:pStyle w:val="BodyText"/>
      </w:pPr>
    </w:p>
    <w:p w14:paraId="019FA885" w14:textId="5BCEA3D9" w:rsidR="00C07A3A" w:rsidRPr="00C07A3A" w:rsidRDefault="00C07A3A" w:rsidP="008A5A52">
      <w:pPr>
        <w:pStyle w:val="Heading3"/>
        <w:rPr>
          <w:lang w:val="en-IN"/>
        </w:rPr>
      </w:pPr>
      <w:bookmarkStart w:id="16" w:name="_Toc200113883"/>
      <w:r w:rsidRPr="00C07A3A">
        <w:rPr>
          <w:lang w:val="en-IN"/>
        </w:rPr>
        <w:t>Kernel:</w:t>
      </w:r>
      <w:bookmarkEnd w:id="16"/>
    </w:p>
    <w:p w14:paraId="2560A7CD" w14:textId="77777777" w:rsidR="00D5659F" w:rsidRDefault="00C07A3A" w:rsidP="006F56B9">
      <w:pPr>
        <w:pStyle w:val="BodyText"/>
      </w:pPr>
      <w:r w:rsidRPr="00C07A3A">
        <w:t xml:space="preserve">The kernel is the core layer that handles low-level interactions with hardware. </w:t>
      </w:r>
    </w:p>
    <w:p w14:paraId="651095DC" w14:textId="02E11CE4" w:rsidR="00C07A3A" w:rsidRDefault="00C07A3A" w:rsidP="006F56B9">
      <w:pPr>
        <w:pStyle w:val="BodyText"/>
      </w:pPr>
      <w:r w:rsidRPr="00C07A3A">
        <w:t>Users don’t directly interact with the kernel; instead, they issue commands through the shell, which then passes those commands to the kernel.</w:t>
      </w:r>
    </w:p>
    <w:p w14:paraId="2A62A60D" w14:textId="167F66FD" w:rsidR="00D5659F" w:rsidRDefault="00D5659F" w:rsidP="006F56B9">
      <w:pPr>
        <w:pStyle w:val="BodyText"/>
      </w:pPr>
    </w:p>
    <w:p w14:paraId="309EBC9F" w14:textId="54B6E8E4" w:rsidR="00D5659F" w:rsidRDefault="00D5659F">
      <w:pPr>
        <w:widowControl/>
        <w:autoSpaceDE/>
        <w:autoSpaceDN/>
        <w:rPr>
          <w:rFonts w:ascii="Times New Roman" w:hAnsi="Times New Roman"/>
          <w:sz w:val="24"/>
          <w:szCs w:val="20"/>
          <w:lang w:val="en-IN"/>
        </w:rPr>
      </w:pPr>
      <w:r>
        <w:rPr>
          <w:lang w:val="en-IN"/>
        </w:rPr>
        <w:br w:type="page"/>
      </w:r>
    </w:p>
    <w:p w14:paraId="08115776" w14:textId="77777777" w:rsidR="00D5659F" w:rsidRDefault="00D5659F" w:rsidP="006F56B9">
      <w:pPr>
        <w:pStyle w:val="BodyText"/>
      </w:pPr>
    </w:p>
    <w:p w14:paraId="4CDA082E" w14:textId="73CC7E07" w:rsidR="00D5659F" w:rsidRDefault="00D5659F" w:rsidP="00CE5355">
      <w:pPr>
        <w:pStyle w:val="Heading2"/>
        <w:numPr>
          <w:ilvl w:val="0"/>
          <w:numId w:val="17"/>
        </w:numPr>
      </w:pPr>
      <w:bookmarkStart w:id="17" w:name="_Toc200113884"/>
      <w:r>
        <w:t>Different types of Shell</w:t>
      </w:r>
      <w:bookmarkEnd w:id="17"/>
    </w:p>
    <w:p w14:paraId="38C534A1" w14:textId="77777777" w:rsidR="00D5659F" w:rsidRPr="00D5659F" w:rsidRDefault="00D5659F" w:rsidP="006F56B9">
      <w:pPr>
        <w:pStyle w:val="BodyText"/>
      </w:pPr>
    </w:p>
    <w:p w14:paraId="02386B89" w14:textId="1865D948" w:rsidR="00D5659F" w:rsidRPr="008A5A52" w:rsidRDefault="00D5659F" w:rsidP="008A5A52">
      <w:pPr>
        <w:pStyle w:val="Heading3"/>
        <w:numPr>
          <w:ilvl w:val="0"/>
          <w:numId w:val="23"/>
        </w:numPr>
        <w:rPr>
          <w:lang w:val="en-IN"/>
        </w:rPr>
      </w:pPr>
      <w:bookmarkStart w:id="18" w:name="_Toc200113885"/>
      <w:r w:rsidRPr="00D5659F">
        <w:t>Bourne Shell (</w:t>
      </w:r>
      <w:proofErr w:type="spellStart"/>
      <w:r w:rsidRPr="00D5659F">
        <w:t>sh</w:t>
      </w:r>
      <w:proofErr w:type="spellEnd"/>
      <w:r w:rsidRPr="00D5659F">
        <w:t>):</w:t>
      </w:r>
      <w:bookmarkEnd w:id="18"/>
    </w:p>
    <w:p w14:paraId="2EAFEACD" w14:textId="77777777" w:rsidR="00D5659F" w:rsidRDefault="00D5659F" w:rsidP="006F56B9">
      <w:pPr>
        <w:pStyle w:val="BodyText"/>
      </w:pPr>
      <w:r w:rsidRPr="00D5659F">
        <w:t xml:space="preserve">Borne Shell was developed by Stephen Bourne at Bell Labs. </w:t>
      </w:r>
    </w:p>
    <w:p w14:paraId="50AFBD3D" w14:textId="77777777" w:rsidR="00D5659F" w:rsidRDefault="00D5659F" w:rsidP="006F56B9">
      <w:pPr>
        <w:pStyle w:val="BodyText"/>
      </w:pPr>
      <w:r>
        <w:t>O</w:t>
      </w:r>
      <w:r w:rsidRPr="00D5659F">
        <w:t xml:space="preserve">ne of the earliest and most widely used shells in UNIX systems. </w:t>
      </w:r>
    </w:p>
    <w:p w14:paraId="54AF353A" w14:textId="77777777" w:rsidR="00D5659F" w:rsidRDefault="00D5659F" w:rsidP="006F56B9">
      <w:pPr>
        <w:pStyle w:val="BodyText"/>
      </w:pPr>
      <w:r>
        <w:t xml:space="preserve">Also </w:t>
      </w:r>
      <w:r w:rsidRPr="00D5659F">
        <w:t xml:space="preserve">known for its simplicity and essential features, primarily designed for script execution. </w:t>
      </w:r>
    </w:p>
    <w:p w14:paraId="4982257C" w14:textId="1049B576" w:rsidR="00D5659F" w:rsidRDefault="00D5659F" w:rsidP="006F56B9">
      <w:pPr>
        <w:pStyle w:val="BodyText"/>
      </w:pPr>
      <w:r>
        <w:t>I</w:t>
      </w:r>
      <w:r w:rsidRPr="00D5659F">
        <w:t>t does not have many modern conveniences like advanced command-line editing.</w:t>
      </w:r>
    </w:p>
    <w:p w14:paraId="76C33938" w14:textId="460B182D" w:rsidR="00D5659F" w:rsidRPr="00D5659F" w:rsidRDefault="00D5659F" w:rsidP="006F56B9">
      <w:pPr>
        <w:pStyle w:val="BodyText"/>
      </w:pPr>
    </w:p>
    <w:p w14:paraId="20E4E12A" w14:textId="517F7432" w:rsidR="00D5659F" w:rsidRPr="00D5659F" w:rsidRDefault="00D5659F" w:rsidP="008A5A52">
      <w:pPr>
        <w:pStyle w:val="Heading3"/>
        <w:rPr>
          <w:lang w:val="en-IN"/>
        </w:rPr>
      </w:pPr>
      <w:bookmarkStart w:id="19" w:name="_Toc200113886"/>
      <w:r w:rsidRPr="00D5659F">
        <w:rPr>
          <w:lang w:val="en-IN"/>
        </w:rPr>
        <w:t>Bourne Again Shell (Bash):</w:t>
      </w:r>
      <w:bookmarkEnd w:id="19"/>
      <w:r>
        <w:rPr>
          <w:lang w:val="en-IN"/>
        </w:rPr>
        <w:t xml:space="preserve"> </w:t>
      </w:r>
    </w:p>
    <w:p w14:paraId="051C0D32" w14:textId="77777777" w:rsidR="00D5659F" w:rsidRDefault="00D5659F" w:rsidP="006F56B9">
      <w:pPr>
        <w:pStyle w:val="BodyText"/>
      </w:pPr>
      <w:r w:rsidRPr="00D5659F">
        <w:t>BASH was developed as an enhanced, open-source replacement for Bourne Shell (</w:t>
      </w:r>
      <w:proofErr w:type="spellStart"/>
      <w:r w:rsidRPr="00D5659F">
        <w:t>sh</w:t>
      </w:r>
      <w:proofErr w:type="spellEnd"/>
      <w:r w:rsidRPr="00D5659F">
        <w:t xml:space="preserve">). </w:t>
      </w:r>
    </w:p>
    <w:p w14:paraId="5BDF0D11" w14:textId="77777777" w:rsidR="00D5659F" w:rsidRDefault="00D5659F" w:rsidP="006F56B9">
      <w:pPr>
        <w:pStyle w:val="BodyText"/>
      </w:pPr>
      <w:r w:rsidRPr="00D5659F">
        <w:t xml:space="preserve">It adds features like command-line editing, job control, and improved scripting capabilities. </w:t>
      </w:r>
    </w:p>
    <w:p w14:paraId="3F3DD7AE" w14:textId="77777777" w:rsidR="00D5659F" w:rsidRDefault="00D5659F" w:rsidP="006F56B9">
      <w:pPr>
        <w:pStyle w:val="BodyText"/>
      </w:pPr>
      <w:r w:rsidRPr="00D5659F">
        <w:t xml:space="preserve">It has become the default shell in most Linux distributions today, including Ubuntu. </w:t>
      </w:r>
    </w:p>
    <w:p w14:paraId="079ECDF2" w14:textId="4287FEFC" w:rsidR="00D5659F" w:rsidRDefault="00D5659F" w:rsidP="006F56B9">
      <w:pPr>
        <w:pStyle w:val="BodyText"/>
      </w:pPr>
      <w:r w:rsidRPr="00D5659F">
        <w:t xml:space="preserve">Bash is backward-compatible with </w:t>
      </w:r>
      <w:proofErr w:type="spellStart"/>
      <w:r w:rsidRPr="00D5659F">
        <w:t>sh</w:t>
      </w:r>
      <w:proofErr w:type="spellEnd"/>
      <w:r w:rsidRPr="00D5659F">
        <w:t>, so most scripts written for the original Bourne Shell can be run in Bash without modification.</w:t>
      </w:r>
    </w:p>
    <w:p w14:paraId="764DDC0A" w14:textId="77777777" w:rsidR="00D5659F" w:rsidRPr="00D5659F" w:rsidRDefault="00D5659F" w:rsidP="006F56B9">
      <w:pPr>
        <w:pStyle w:val="BodyText"/>
      </w:pPr>
    </w:p>
    <w:p w14:paraId="724F6D8A" w14:textId="6665F20F" w:rsidR="00D5659F" w:rsidRPr="00D5659F" w:rsidRDefault="00D5659F" w:rsidP="008A5A52">
      <w:pPr>
        <w:pStyle w:val="Heading3"/>
        <w:rPr>
          <w:lang w:val="en-IN"/>
        </w:rPr>
      </w:pPr>
      <w:bookmarkStart w:id="20" w:name="_Toc200113887"/>
      <w:r w:rsidRPr="00D5659F">
        <w:rPr>
          <w:lang w:val="en-IN"/>
        </w:rPr>
        <w:t>C Shell (</w:t>
      </w:r>
      <w:proofErr w:type="spellStart"/>
      <w:r w:rsidRPr="00D5659F">
        <w:rPr>
          <w:lang w:val="en-IN"/>
        </w:rPr>
        <w:t>csh</w:t>
      </w:r>
      <w:proofErr w:type="spellEnd"/>
      <w:r w:rsidRPr="00D5659F">
        <w:rPr>
          <w:lang w:val="en-IN"/>
        </w:rPr>
        <w:t>):</w:t>
      </w:r>
      <w:bookmarkEnd w:id="20"/>
    </w:p>
    <w:p w14:paraId="18C4A352" w14:textId="77777777" w:rsidR="00D5659F" w:rsidRDefault="00D5659F" w:rsidP="006F56B9">
      <w:pPr>
        <w:pStyle w:val="BodyText"/>
      </w:pPr>
      <w:r w:rsidRPr="00D5659F">
        <w:t xml:space="preserve">C Shell was developed by Bill Joy. </w:t>
      </w:r>
    </w:p>
    <w:p w14:paraId="68B5555C" w14:textId="77777777" w:rsidR="00D5659F" w:rsidRDefault="00D5659F" w:rsidP="006F56B9">
      <w:pPr>
        <w:pStyle w:val="BodyText"/>
      </w:pPr>
      <w:r w:rsidRPr="00D5659F">
        <w:t xml:space="preserve">It uses C-like syntax, making it popular among developers familiar with the C programming language. </w:t>
      </w:r>
    </w:p>
    <w:p w14:paraId="6C2A42E9" w14:textId="0F988ED4" w:rsidR="00D5659F" w:rsidRDefault="00D5659F" w:rsidP="006F56B9">
      <w:pPr>
        <w:pStyle w:val="BodyText"/>
      </w:pPr>
      <w:r w:rsidRPr="00D5659F">
        <w:t>It introduces features like job control and aliases.</w:t>
      </w:r>
    </w:p>
    <w:p w14:paraId="6AAC1DC6" w14:textId="77777777" w:rsidR="00D5659F" w:rsidRPr="00D5659F" w:rsidRDefault="00D5659F" w:rsidP="006F56B9">
      <w:pPr>
        <w:pStyle w:val="BodyText"/>
      </w:pPr>
    </w:p>
    <w:p w14:paraId="2C55E78C" w14:textId="3F2145B6" w:rsidR="00D5659F" w:rsidRPr="00D5659F" w:rsidRDefault="00D5659F" w:rsidP="008A5A52">
      <w:pPr>
        <w:pStyle w:val="Heading3"/>
        <w:rPr>
          <w:lang w:val="en-IN"/>
        </w:rPr>
      </w:pPr>
      <w:bookmarkStart w:id="21" w:name="_Toc200113888"/>
      <w:r w:rsidRPr="00D5659F">
        <w:rPr>
          <w:lang w:val="en-IN"/>
        </w:rPr>
        <w:t>Z Shell (</w:t>
      </w:r>
      <w:proofErr w:type="spellStart"/>
      <w:r w:rsidRPr="00D5659F">
        <w:rPr>
          <w:lang w:val="en-IN"/>
        </w:rPr>
        <w:t>zsh</w:t>
      </w:r>
      <w:proofErr w:type="spellEnd"/>
      <w:r w:rsidRPr="00D5659F">
        <w:rPr>
          <w:lang w:val="en-IN"/>
        </w:rPr>
        <w:t>):</w:t>
      </w:r>
      <w:bookmarkEnd w:id="21"/>
    </w:p>
    <w:p w14:paraId="76A0A5EC" w14:textId="08B14137" w:rsidR="00D5659F" w:rsidRPr="00D5659F" w:rsidRDefault="00D5659F" w:rsidP="006F56B9">
      <w:pPr>
        <w:pStyle w:val="BodyText"/>
      </w:pPr>
      <w:r w:rsidRPr="00D5659F">
        <w:t xml:space="preserve">An extended version of the Bourne Shell with features from Bash, </w:t>
      </w:r>
      <w:proofErr w:type="spellStart"/>
      <w:r w:rsidRPr="00D5659F">
        <w:t>csh</w:t>
      </w:r>
      <w:proofErr w:type="spellEnd"/>
      <w:r w:rsidRPr="00D5659F">
        <w:t xml:space="preserve">, and </w:t>
      </w:r>
      <w:proofErr w:type="spellStart"/>
      <w:r w:rsidRPr="00D5659F">
        <w:t>ksh</w:t>
      </w:r>
      <w:proofErr w:type="spellEnd"/>
      <w:r w:rsidRPr="00D5659F">
        <w:t>.</w:t>
      </w:r>
    </w:p>
    <w:p w14:paraId="0C0A3431" w14:textId="3D1BEB01" w:rsidR="00D5659F" w:rsidRPr="00D5659F" w:rsidRDefault="00D5659F" w:rsidP="006F56B9">
      <w:pPr>
        <w:pStyle w:val="BodyText"/>
      </w:pPr>
      <w:r w:rsidRPr="00D5659F">
        <w:t xml:space="preserve">Provides advanced </w:t>
      </w:r>
      <w:proofErr w:type="spellStart"/>
      <w:r w:rsidRPr="00D5659F">
        <w:t>autocompletion</w:t>
      </w:r>
      <w:proofErr w:type="spellEnd"/>
      <w:r w:rsidRPr="00D5659F">
        <w:t>, command correction, and prompt customization.</w:t>
      </w:r>
    </w:p>
    <w:p w14:paraId="7E80ED2D" w14:textId="05B50923" w:rsidR="00D5659F" w:rsidRDefault="00D5659F" w:rsidP="006F56B9">
      <w:pPr>
        <w:pStyle w:val="BodyText"/>
      </w:pPr>
      <w:r w:rsidRPr="00D5659F">
        <w:t>Popular among power users for its flexibility and extensive customization options.</w:t>
      </w:r>
    </w:p>
    <w:p w14:paraId="0D2C31CD" w14:textId="77777777" w:rsidR="00D5659F" w:rsidRPr="00D5659F" w:rsidRDefault="00D5659F" w:rsidP="006F56B9">
      <w:pPr>
        <w:pStyle w:val="BodyText"/>
      </w:pPr>
    </w:p>
    <w:p w14:paraId="3317CC16" w14:textId="746FF273" w:rsidR="00D5659F" w:rsidRPr="00D5659F" w:rsidRDefault="00D5659F" w:rsidP="008A5A52">
      <w:pPr>
        <w:pStyle w:val="Heading3"/>
        <w:rPr>
          <w:lang w:val="en-IN"/>
        </w:rPr>
      </w:pPr>
      <w:bookmarkStart w:id="22" w:name="_Toc200113889"/>
      <w:proofErr w:type="spellStart"/>
      <w:r w:rsidRPr="00D5659F">
        <w:rPr>
          <w:lang w:val="en-IN"/>
        </w:rPr>
        <w:t>Korn</w:t>
      </w:r>
      <w:proofErr w:type="spellEnd"/>
      <w:r w:rsidRPr="00D5659F">
        <w:rPr>
          <w:lang w:val="en-IN"/>
        </w:rPr>
        <w:t xml:space="preserve"> Shell (</w:t>
      </w:r>
      <w:proofErr w:type="spellStart"/>
      <w:r w:rsidRPr="00D5659F">
        <w:rPr>
          <w:lang w:val="en-IN"/>
        </w:rPr>
        <w:t>ksh</w:t>
      </w:r>
      <w:proofErr w:type="spellEnd"/>
      <w:r w:rsidRPr="00D5659F">
        <w:rPr>
          <w:lang w:val="en-IN"/>
        </w:rPr>
        <w:t>):</w:t>
      </w:r>
      <w:bookmarkEnd w:id="22"/>
    </w:p>
    <w:p w14:paraId="32FD41D5" w14:textId="2EF485DB" w:rsidR="00D5659F" w:rsidRPr="00D5659F" w:rsidRDefault="00D5659F" w:rsidP="006F56B9">
      <w:pPr>
        <w:pStyle w:val="BodyText"/>
      </w:pPr>
      <w:r w:rsidRPr="00D5659F">
        <w:t xml:space="preserve">Developed by David </w:t>
      </w:r>
      <w:proofErr w:type="spellStart"/>
      <w:r w:rsidRPr="00D5659F">
        <w:t>Korn</w:t>
      </w:r>
      <w:proofErr w:type="spellEnd"/>
      <w:r w:rsidRPr="00D5659F">
        <w:t>.</w:t>
      </w:r>
    </w:p>
    <w:p w14:paraId="38D35A0D" w14:textId="5D8B3188" w:rsidR="00D5659F" w:rsidRPr="00D5659F" w:rsidRDefault="00D5659F" w:rsidP="006F56B9">
      <w:pPr>
        <w:pStyle w:val="BodyText"/>
      </w:pPr>
      <w:r w:rsidRPr="00D5659F">
        <w:t>A combination of features from both Bourne Shell and C Shell.</w:t>
      </w:r>
    </w:p>
    <w:p w14:paraId="1F327E1D" w14:textId="2C860659" w:rsidR="00D5659F" w:rsidRPr="00D5659F" w:rsidRDefault="00D5659F" w:rsidP="006F56B9">
      <w:pPr>
        <w:pStyle w:val="BodyText"/>
      </w:pPr>
      <w:r w:rsidRPr="00D5659F">
        <w:t>Used in both commercial and academic UNIX systems.</w:t>
      </w:r>
    </w:p>
    <w:p w14:paraId="1B983D1C" w14:textId="77777777" w:rsidR="00D5659F" w:rsidRDefault="00D5659F" w:rsidP="006F56B9">
      <w:pPr>
        <w:pStyle w:val="BodyText"/>
      </w:pPr>
      <w:r w:rsidRPr="00C07A3A">
        <w:t xml:space="preserve"> </w:t>
      </w:r>
    </w:p>
    <w:p w14:paraId="089ABCA8" w14:textId="77777777" w:rsidR="00D5659F" w:rsidRDefault="00D5659F">
      <w:pPr>
        <w:widowControl/>
        <w:autoSpaceDE/>
        <w:autoSpaceDN/>
        <w:rPr>
          <w:rFonts w:ascii="Times New Roman" w:hAnsi="Times New Roman"/>
          <w:sz w:val="24"/>
          <w:szCs w:val="20"/>
        </w:rPr>
      </w:pPr>
      <w:r>
        <w:br w:type="page"/>
      </w:r>
    </w:p>
    <w:p w14:paraId="59652F68" w14:textId="539C664A" w:rsidR="00CE5355" w:rsidRDefault="00CE5355" w:rsidP="00CE5355">
      <w:pPr>
        <w:pStyle w:val="Heading2"/>
        <w:numPr>
          <w:ilvl w:val="0"/>
          <w:numId w:val="17"/>
        </w:numPr>
      </w:pPr>
      <w:bookmarkStart w:id="23" w:name="_Toc200113890"/>
      <w:r>
        <w:lastRenderedPageBreak/>
        <w:t>Shell Scripting</w:t>
      </w:r>
      <w:bookmarkEnd w:id="23"/>
    </w:p>
    <w:p w14:paraId="4B6DF95C" w14:textId="4288C898" w:rsidR="00CE5355" w:rsidRDefault="00CE5355" w:rsidP="00CE5355">
      <w:pPr>
        <w:ind w:left="360"/>
      </w:pPr>
    </w:p>
    <w:p w14:paraId="7ECC207E" w14:textId="4D9C6875" w:rsidR="008A5A52" w:rsidRDefault="000166AD" w:rsidP="008A5A52">
      <w:pPr>
        <w:pStyle w:val="Heading3"/>
        <w:numPr>
          <w:ilvl w:val="0"/>
          <w:numId w:val="28"/>
        </w:numPr>
      </w:pPr>
      <w:bookmarkStart w:id="24" w:name="_Toc200113891"/>
      <w:r>
        <w:t>Shebang</w:t>
      </w:r>
      <w:r w:rsidR="008A5A52">
        <w:t xml:space="preserve"> (or </w:t>
      </w:r>
      <w:proofErr w:type="spellStart"/>
      <w:r w:rsidR="008A5A52">
        <w:t>Hashbang</w:t>
      </w:r>
      <w:proofErr w:type="spellEnd"/>
      <w:r w:rsidR="008A5A52">
        <w:t>)</w:t>
      </w:r>
      <w:r>
        <w:t xml:space="preserve"> Line</w:t>
      </w:r>
      <w:bookmarkEnd w:id="24"/>
      <w:r w:rsidR="008A5A52">
        <w:t xml:space="preserve"> </w:t>
      </w:r>
    </w:p>
    <w:p w14:paraId="2EDA0A9A" w14:textId="77777777" w:rsidR="008A5A52" w:rsidRDefault="008A5A52" w:rsidP="006F56B9">
      <w:pPr>
        <w:pStyle w:val="BodyText"/>
      </w:pPr>
      <w:r>
        <w:t>It</w:t>
      </w:r>
      <w:r w:rsidRPr="008A5A52">
        <w:t xml:space="preserve"> is the character sequence "#!" at the beginning of a script file</w:t>
      </w:r>
      <w:r>
        <w:t>.</w:t>
      </w:r>
      <w:r w:rsidRPr="008A5A52">
        <w:t xml:space="preserve"> </w:t>
      </w:r>
    </w:p>
    <w:p w14:paraId="29EE2F8F" w14:textId="77777777" w:rsidR="008A5A52" w:rsidRPr="008A5A52" w:rsidRDefault="008A5A52" w:rsidP="006F56B9">
      <w:pPr>
        <w:pStyle w:val="BodyText"/>
      </w:pPr>
      <w:r w:rsidRPr="008A5A52">
        <w:t>The shebang line tells the operating system which interpreter should be used to parse and execute the script</w:t>
      </w:r>
    </w:p>
    <w:p w14:paraId="177127AD" w14:textId="77777777" w:rsidR="008A5A52" w:rsidRDefault="008A5A52" w:rsidP="006F56B9">
      <w:pPr>
        <w:pStyle w:val="BodyText"/>
      </w:pPr>
      <w:r w:rsidRPr="008A5A52">
        <w:t xml:space="preserve">When a script with a shebang is run, the system uses the specified interpreter to process the script's contents. </w:t>
      </w:r>
    </w:p>
    <w:p w14:paraId="7F931F77" w14:textId="3A4FB448" w:rsidR="000166AD" w:rsidRDefault="008A5A52" w:rsidP="006F56B9">
      <w:pPr>
        <w:pStyle w:val="BodyText"/>
      </w:pPr>
      <w:r w:rsidRPr="008A5A52">
        <w:t>This mechanism allows for seamless execution of scripts written in various languages without explicitly invoking the interpreter each time.</w:t>
      </w:r>
    </w:p>
    <w:p w14:paraId="1EC40B85" w14:textId="6F9ED32B" w:rsidR="00380158" w:rsidRDefault="00380158" w:rsidP="006F56B9">
      <w:pPr>
        <w:pStyle w:val="BodyText"/>
      </w:pPr>
      <w:r>
        <w:t>Shebang is ignored if shell is explicitly specified during running</w:t>
      </w:r>
    </w:p>
    <w:p w14:paraId="6FFC1751" w14:textId="5F7ECDF6" w:rsidR="00380158" w:rsidRPr="00380158" w:rsidRDefault="00380158" w:rsidP="006F56B9">
      <w:pPr>
        <w:pStyle w:val="BodyText"/>
      </w:pPr>
      <w:r>
        <w:t>Format</w:t>
      </w:r>
      <w:proofErr w:type="gramStart"/>
      <w:r>
        <w:t>:</w:t>
      </w:r>
      <w:proofErr w:type="gramEnd"/>
      <w:r>
        <w:br/>
        <w:t>#</w:t>
      </w:r>
      <w:r w:rsidRPr="00380158">
        <w:t>!/path/to/interpreter [optional arguments]</w:t>
      </w:r>
    </w:p>
    <w:p w14:paraId="5887E385" w14:textId="20C18BB4" w:rsidR="008A5A52" w:rsidRDefault="008A5A52" w:rsidP="008A5A52">
      <w:pPr>
        <w:rPr>
          <w:rFonts w:ascii="Times New Roman" w:eastAsiaTheme="majorEastAsia" w:hAnsi="Times New Roman" w:cstheme="majorBidi"/>
          <w:b/>
          <w:sz w:val="24"/>
          <w:szCs w:val="24"/>
        </w:rPr>
      </w:pPr>
    </w:p>
    <w:p w14:paraId="5924BCC3" w14:textId="69112B9B" w:rsidR="008A5A52" w:rsidRPr="008A5A52" w:rsidRDefault="008A5A52" w:rsidP="00B10E48">
      <w:pPr>
        <w:pStyle w:val="Heading4"/>
      </w:pPr>
      <w:r w:rsidRPr="008A5A52">
        <w:t xml:space="preserve">Best </w:t>
      </w:r>
      <w:r>
        <w:t>practices for Shebang</w:t>
      </w:r>
    </w:p>
    <w:p w14:paraId="5380378D" w14:textId="5C75DE10" w:rsidR="008A5A52" w:rsidRDefault="008A5A52" w:rsidP="006F56B9">
      <w:pPr>
        <w:pStyle w:val="BodyText"/>
      </w:pPr>
      <w:r>
        <w:t>Use a</w:t>
      </w:r>
      <w:r w:rsidRPr="008A5A52">
        <w:t xml:space="preserve">bsolute paths in shebang lines to ensure consistent </w:t>
      </w:r>
      <w:proofErr w:type="spellStart"/>
      <w:r w:rsidRPr="008A5A52">
        <w:t>behavior</w:t>
      </w:r>
      <w:proofErr w:type="spellEnd"/>
      <w:r w:rsidRPr="008A5A52">
        <w:t xml:space="preserve"> across different environments.</w:t>
      </w:r>
    </w:p>
    <w:p w14:paraId="33E5E8E5" w14:textId="30D4F3BD" w:rsidR="008A5A52" w:rsidRDefault="008A5A52" w:rsidP="006F56B9">
      <w:pPr>
        <w:pStyle w:val="BodyText"/>
      </w:pPr>
      <w:r w:rsidRPr="008A5A52">
        <w:t>Before using a specific interpreter in a shebang line, ensure it's available on the target system.</w:t>
      </w:r>
    </w:p>
    <w:p w14:paraId="2D67EEE0" w14:textId="16A7771C" w:rsidR="008A5A52" w:rsidRDefault="008A5A52" w:rsidP="006F56B9">
      <w:pPr>
        <w:pStyle w:val="BodyText"/>
      </w:pPr>
      <w:r w:rsidRPr="008A5A52">
        <w:t>Use the </w:t>
      </w:r>
      <w:proofErr w:type="spellStart"/>
      <w:r w:rsidRPr="008A5A52">
        <w:t>chmod</w:t>
      </w:r>
      <w:proofErr w:type="spellEnd"/>
      <w:r w:rsidRPr="008A5A52">
        <w:t> command to make your scripts executable:</w:t>
      </w:r>
      <w:r>
        <w:t xml:space="preserve"> </w:t>
      </w:r>
      <w:proofErr w:type="spellStart"/>
      <w:r w:rsidRPr="008A5A52">
        <w:t>chmod</w:t>
      </w:r>
      <w:proofErr w:type="spellEnd"/>
      <w:r w:rsidRPr="008A5A52">
        <w:t xml:space="preserve"> +x your_script.sh</w:t>
      </w:r>
    </w:p>
    <w:p w14:paraId="5DFB03C5" w14:textId="382136B5" w:rsidR="008A5A52" w:rsidRDefault="008A5A52" w:rsidP="006F56B9">
      <w:pPr>
        <w:pStyle w:val="BodyText"/>
      </w:pPr>
      <w:r w:rsidRPr="008A5A52">
        <w:t>Test your scripts on different systems to ensure the shebang line works consistently.</w:t>
      </w:r>
    </w:p>
    <w:p w14:paraId="3073B3ED" w14:textId="2F4185AD" w:rsidR="008A5A52" w:rsidRDefault="008A5A52" w:rsidP="006F56B9">
      <w:pPr>
        <w:pStyle w:val="BodyText"/>
      </w:pPr>
      <w:r w:rsidRPr="008A5A52">
        <w:t>For improved portability, use the </w:t>
      </w:r>
      <w:proofErr w:type="spellStart"/>
      <w:r w:rsidRPr="008A5A52">
        <w:t>env</w:t>
      </w:r>
      <w:proofErr w:type="spellEnd"/>
      <w:r w:rsidRPr="008A5A52">
        <w:t> command in your shebang lines when appropriate.</w:t>
      </w:r>
    </w:p>
    <w:p w14:paraId="7FB1F9C9" w14:textId="77777777" w:rsidR="008A5A52" w:rsidRDefault="008A5A52" w:rsidP="006F56B9">
      <w:pPr>
        <w:pStyle w:val="BodyText"/>
      </w:pPr>
    </w:p>
    <w:p w14:paraId="77A3CF43" w14:textId="690F6A0F" w:rsidR="008A5A52" w:rsidRDefault="008A5A52" w:rsidP="00B10E48">
      <w:pPr>
        <w:pStyle w:val="Heading4"/>
      </w:pPr>
      <w:r>
        <w:t>Common shebang lines</w:t>
      </w:r>
    </w:p>
    <w:p w14:paraId="0F64BA63" w14:textId="77777777" w:rsidR="008A5A52" w:rsidRPr="008A5A52" w:rsidRDefault="008A5A52" w:rsidP="008A5A52"/>
    <w:tbl>
      <w:tblPr>
        <w:tblStyle w:val="TableGrid"/>
        <w:tblW w:w="0" w:type="auto"/>
        <w:tblInd w:w="1080" w:type="dxa"/>
        <w:tblLook w:val="04A0" w:firstRow="1" w:lastRow="0" w:firstColumn="1" w:lastColumn="0" w:noHBand="0" w:noVBand="1"/>
      </w:tblPr>
      <w:tblGrid>
        <w:gridCol w:w="1750"/>
        <w:gridCol w:w="2694"/>
      </w:tblGrid>
      <w:tr w:rsidR="008A5A52" w14:paraId="2B2B864A" w14:textId="77777777" w:rsidTr="009B6D68">
        <w:trPr>
          <w:trHeight w:val="397"/>
        </w:trPr>
        <w:tc>
          <w:tcPr>
            <w:tcW w:w="1750" w:type="dxa"/>
          </w:tcPr>
          <w:p w14:paraId="241597DB" w14:textId="003E707A" w:rsidR="008A5A52" w:rsidRPr="008A5A52" w:rsidRDefault="008A5A52" w:rsidP="008A5A52">
            <w:pPr>
              <w:jc w:val="center"/>
              <w:rPr>
                <w:rFonts w:ascii="Times New Roman" w:hAnsi="Times New Roman" w:cs="Times New Roman"/>
                <w:b/>
                <w:sz w:val="24"/>
                <w:szCs w:val="24"/>
              </w:rPr>
            </w:pPr>
            <w:r>
              <w:rPr>
                <w:rFonts w:ascii="Times New Roman" w:hAnsi="Times New Roman" w:cs="Times New Roman"/>
                <w:b/>
                <w:sz w:val="24"/>
                <w:szCs w:val="24"/>
              </w:rPr>
              <w:t>Script Type</w:t>
            </w:r>
          </w:p>
        </w:tc>
        <w:tc>
          <w:tcPr>
            <w:tcW w:w="2694" w:type="dxa"/>
          </w:tcPr>
          <w:p w14:paraId="6B6F62BB" w14:textId="4B39BC5E" w:rsidR="008A5A52" w:rsidRPr="008A5A52" w:rsidRDefault="008A5A52" w:rsidP="008A5A52">
            <w:pPr>
              <w:jc w:val="center"/>
              <w:rPr>
                <w:rFonts w:ascii="Times New Roman" w:hAnsi="Times New Roman" w:cs="Times New Roman"/>
                <w:b/>
                <w:sz w:val="24"/>
                <w:szCs w:val="24"/>
              </w:rPr>
            </w:pPr>
            <w:r>
              <w:rPr>
                <w:rFonts w:ascii="Times New Roman" w:hAnsi="Times New Roman" w:cs="Times New Roman"/>
                <w:b/>
                <w:sz w:val="24"/>
                <w:szCs w:val="24"/>
              </w:rPr>
              <w:t>Shebang</w:t>
            </w:r>
          </w:p>
        </w:tc>
      </w:tr>
      <w:tr w:rsidR="008A5A52" w14:paraId="4EB0721C" w14:textId="77777777" w:rsidTr="009B6D68">
        <w:tc>
          <w:tcPr>
            <w:tcW w:w="1750" w:type="dxa"/>
          </w:tcPr>
          <w:p w14:paraId="3FCB7D28" w14:textId="67C3B106" w:rsidR="008A5A52" w:rsidRDefault="00380158" w:rsidP="008A5A52">
            <w:pPr>
              <w:jc w:val="center"/>
              <w:rPr>
                <w:rFonts w:ascii="Times New Roman" w:hAnsi="Times New Roman" w:cs="Times New Roman"/>
                <w:sz w:val="24"/>
                <w:szCs w:val="24"/>
              </w:rPr>
            </w:pPr>
            <w:proofErr w:type="spellStart"/>
            <w:r>
              <w:rPr>
                <w:rFonts w:ascii="Times New Roman" w:hAnsi="Times New Roman" w:cs="Times New Roman"/>
                <w:sz w:val="24"/>
                <w:szCs w:val="24"/>
              </w:rPr>
              <w:t>sh</w:t>
            </w:r>
            <w:proofErr w:type="spellEnd"/>
          </w:p>
        </w:tc>
        <w:tc>
          <w:tcPr>
            <w:tcW w:w="2694" w:type="dxa"/>
          </w:tcPr>
          <w:p w14:paraId="7C8D2AD0" w14:textId="35359078" w:rsidR="008A5A52" w:rsidRPr="00380158" w:rsidRDefault="00380158" w:rsidP="00380158">
            <w:pPr>
              <w:rPr>
                <w:rFonts w:ascii="Times New Roman" w:hAnsi="Times New Roman" w:cs="Times New Roman"/>
                <w:sz w:val="24"/>
                <w:szCs w:val="24"/>
                <w:lang w:val="en-IN"/>
              </w:rPr>
            </w:pPr>
            <w:r w:rsidRPr="00380158">
              <w:rPr>
                <w:rFonts w:ascii="Times New Roman" w:hAnsi="Times New Roman" w:cs="Times New Roman"/>
                <w:sz w:val="24"/>
                <w:szCs w:val="24"/>
                <w:lang w:val="en-IN"/>
              </w:rPr>
              <w:t>#!/bin/</w:t>
            </w:r>
            <w:proofErr w:type="spellStart"/>
            <w:r w:rsidRPr="00380158">
              <w:rPr>
                <w:rFonts w:ascii="Times New Roman" w:hAnsi="Times New Roman" w:cs="Times New Roman"/>
                <w:sz w:val="24"/>
                <w:szCs w:val="24"/>
                <w:lang w:val="en-IN"/>
              </w:rPr>
              <w:t>sh</w:t>
            </w:r>
            <w:proofErr w:type="spellEnd"/>
          </w:p>
        </w:tc>
      </w:tr>
      <w:tr w:rsidR="008A5A52" w14:paraId="0B7D1615" w14:textId="77777777" w:rsidTr="009B6D68">
        <w:tc>
          <w:tcPr>
            <w:tcW w:w="1750" w:type="dxa"/>
          </w:tcPr>
          <w:p w14:paraId="62168272" w14:textId="1B73124B" w:rsidR="008A5A52" w:rsidRDefault="00380158" w:rsidP="008A5A52">
            <w:pPr>
              <w:jc w:val="center"/>
              <w:rPr>
                <w:rFonts w:ascii="Times New Roman" w:hAnsi="Times New Roman" w:cs="Times New Roman"/>
                <w:sz w:val="24"/>
                <w:szCs w:val="24"/>
              </w:rPr>
            </w:pPr>
            <w:r>
              <w:rPr>
                <w:rFonts w:ascii="Times New Roman" w:hAnsi="Times New Roman" w:cs="Times New Roman"/>
                <w:sz w:val="24"/>
                <w:szCs w:val="24"/>
              </w:rPr>
              <w:t>bash</w:t>
            </w:r>
          </w:p>
        </w:tc>
        <w:tc>
          <w:tcPr>
            <w:tcW w:w="2694" w:type="dxa"/>
          </w:tcPr>
          <w:p w14:paraId="1D11F91E" w14:textId="77777777" w:rsidR="00380158" w:rsidRPr="00380158" w:rsidRDefault="00380158" w:rsidP="00380158">
            <w:pPr>
              <w:rPr>
                <w:rFonts w:ascii="Times New Roman" w:hAnsi="Times New Roman" w:cs="Times New Roman"/>
                <w:sz w:val="24"/>
                <w:szCs w:val="24"/>
                <w:lang w:val="en-IN"/>
              </w:rPr>
            </w:pPr>
            <w:r w:rsidRPr="00380158">
              <w:rPr>
                <w:rFonts w:ascii="Times New Roman" w:hAnsi="Times New Roman" w:cs="Times New Roman"/>
                <w:sz w:val="24"/>
                <w:szCs w:val="24"/>
                <w:lang w:val="en-IN"/>
              </w:rPr>
              <w:t>#!/bin/bash</w:t>
            </w:r>
          </w:p>
          <w:p w14:paraId="14974D4C" w14:textId="482BDD2F" w:rsidR="008A5A52" w:rsidRPr="00380158" w:rsidRDefault="00380158" w:rsidP="008A5A52">
            <w:pPr>
              <w:rPr>
                <w:rFonts w:ascii="Times New Roman" w:hAnsi="Times New Roman" w:cs="Times New Roman"/>
                <w:sz w:val="24"/>
                <w:szCs w:val="24"/>
                <w:lang w:val="en-IN"/>
              </w:rPr>
            </w:pPr>
            <w:r w:rsidRPr="00380158">
              <w:rPr>
                <w:rFonts w:ascii="Times New Roman" w:hAnsi="Times New Roman" w:cs="Times New Roman"/>
                <w:sz w:val="24"/>
                <w:szCs w:val="24"/>
                <w:lang w:val="en-IN"/>
              </w:rPr>
              <w:t>#!/</w:t>
            </w:r>
            <w:proofErr w:type="spellStart"/>
            <w:r w:rsidRPr="00380158">
              <w:rPr>
                <w:rFonts w:ascii="Times New Roman" w:hAnsi="Times New Roman" w:cs="Times New Roman"/>
                <w:sz w:val="24"/>
                <w:szCs w:val="24"/>
                <w:lang w:val="en-IN"/>
              </w:rPr>
              <w:t>usr</w:t>
            </w:r>
            <w:proofErr w:type="spellEnd"/>
            <w:r w:rsidRPr="00380158">
              <w:rPr>
                <w:rFonts w:ascii="Times New Roman" w:hAnsi="Times New Roman" w:cs="Times New Roman"/>
                <w:sz w:val="24"/>
                <w:szCs w:val="24"/>
                <w:lang w:val="en-IN"/>
              </w:rPr>
              <w:t>/bin/</w:t>
            </w:r>
            <w:proofErr w:type="spellStart"/>
            <w:r w:rsidRPr="00380158">
              <w:rPr>
                <w:rFonts w:ascii="Times New Roman" w:hAnsi="Times New Roman" w:cs="Times New Roman"/>
                <w:sz w:val="24"/>
                <w:szCs w:val="24"/>
                <w:lang w:val="en-IN"/>
              </w:rPr>
              <w:t>env</w:t>
            </w:r>
            <w:proofErr w:type="spellEnd"/>
            <w:r w:rsidRPr="00380158">
              <w:rPr>
                <w:rFonts w:ascii="Times New Roman" w:hAnsi="Times New Roman" w:cs="Times New Roman"/>
                <w:sz w:val="24"/>
                <w:szCs w:val="24"/>
                <w:lang w:val="en-IN"/>
              </w:rPr>
              <w:t xml:space="preserve"> bash</w:t>
            </w:r>
          </w:p>
        </w:tc>
      </w:tr>
      <w:tr w:rsidR="00380158" w14:paraId="49E800E6" w14:textId="77777777" w:rsidTr="009B6D68">
        <w:tc>
          <w:tcPr>
            <w:tcW w:w="1750" w:type="dxa"/>
          </w:tcPr>
          <w:p w14:paraId="7D7CD925" w14:textId="2F6E6CC6" w:rsidR="00380158" w:rsidRDefault="00380158" w:rsidP="008A5A52">
            <w:pPr>
              <w:jc w:val="center"/>
              <w:rPr>
                <w:rFonts w:ascii="Times New Roman" w:hAnsi="Times New Roman" w:cs="Times New Roman"/>
                <w:sz w:val="24"/>
                <w:szCs w:val="24"/>
              </w:rPr>
            </w:pPr>
            <w:proofErr w:type="spellStart"/>
            <w:r>
              <w:rPr>
                <w:rFonts w:ascii="Times New Roman" w:hAnsi="Times New Roman" w:cs="Times New Roman"/>
                <w:sz w:val="24"/>
                <w:szCs w:val="24"/>
              </w:rPr>
              <w:t>zsh</w:t>
            </w:r>
            <w:proofErr w:type="spellEnd"/>
          </w:p>
        </w:tc>
        <w:tc>
          <w:tcPr>
            <w:tcW w:w="2694" w:type="dxa"/>
          </w:tcPr>
          <w:p w14:paraId="39A3545B" w14:textId="77B1CE88" w:rsidR="00380158" w:rsidRPr="00380158" w:rsidRDefault="00380158" w:rsidP="00380158">
            <w:pPr>
              <w:rPr>
                <w:rFonts w:ascii="Times New Roman" w:hAnsi="Times New Roman" w:cs="Times New Roman"/>
                <w:sz w:val="24"/>
                <w:szCs w:val="24"/>
                <w:lang w:val="en-IN"/>
              </w:rPr>
            </w:pPr>
            <w:r w:rsidRPr="00380158">
              <w:rPr>
                <w:rFonts w:ascii="Times New Roman" w:hAnsi="Times New Roman" w:cs="Times New Roman"/>
                <w:sz w:val="24"/>
                <w:szCs w:val="24"/>
              </w:rPr>
              <w:t>#!/bin/</w:t>
            </w:r>
            <w:proofErr w:type="spellStart"/>
            <w:r w:rsidRPr="00380158">
              <w:rPr>
                <w:rFonts w:ascii="Times New Roman" w:hAnsi="Times New Roman" w:cs="Times New Roman"/>
                <w:sz w:val="24"/>
                <w:szCs w:val="24"/>
              </w:rPr>
              <w:t>zsh</w:t>
            </w:r>
            <w:proofErr w:type="spellEnd"/>
          </w:p>
        </w:tc>
      </w:tr>
      <w:tr w:rsidR="008A5A52" w14:paraId="162ACC41" w14:textId="77777777" w:rsidTr="009B6D68">
        <w:tc>
          <w:tcPr>
            <w:tcW w:w="1750" w:type="dxa"/>
          </w:tcPr>
          <w:p w14:paraId="58C4E351" w14:textId="7A4CFBEB" w:rsidR="008A5A52" w:rsidRDefault="00380158" w:rsidP="008A5A52">
            <w:pPr>
              <w:jc w:val="center"/>
              <w:rPr>
                <w:rFonts w:ascii="Times New Roman" w:hAnsi="Times New Roman" w:cs="Times New Roman"/>
                <w:sz w:val="24"/>
                <w:szCs w:val="24"/>
              </w:rPr>
            </w:pPr>
            <w:r>
              <w:rPr>
                <w:rFonts w:ascii="Times New Roman" w:hAnsi="Times New Roman" w:cs="Times New Roman"/>
                <w:sz w:val="24"/>
                <w:szCs w:val="24"/>
              </w:rPr>
              <w:t>python</w:t>
            </w:r>
          </w:p>
        </w:tc>
        <w:tc>
          <w:tcPr>
            <w:tcW w:w="2694" w:type="dxa"/>
          </w:tcPr>
          <w:p w14:paraId="14518367" w14:textId="2DD7E8F8" w:rsidR="008A5A52" w:rsidRPr="00380158" w:rsidRDefault="00380158" w:rsidP="00380158">
            <w:pPr>
              <w:rPr>
                <w:rFonts w:ascii="Times New Roman" w:hAnsi="Times New Roman" w:cs="Times New Roman"/>
                <w:sz w:val="24"/>
                <w:szCs w:val="24"/>
                <w:lang w:val="en-IN"/>
              </w:rPr>
            </w:pPr>
            <w:r w:rsidRPr="00380158">
              <w:rPr>
                <w:rFonts w:ascii="Times New Roman" w:hAnsi="Times New Roman" w:cs="Times New Roman"/>
                <w:sz w:val="24"/>
                <w:szCs w:val="24"/>
                <w:lang w:val="en-IN"/>
              </w:rPr>
              <w:t>#!/</w:t>
            </w:r>
            <w:proofErr w:type="spellStart"/>
            <w:r w:rsidRPr="00380158">
              <w:rPr>
                <w:rFonts w:ascii="Times New Roman" w:hAnsi="Times New Roman" w:cs="Times New Roman"/>
                <w:sz w:val="24"/>
                <w:szCs w:val="24"/>
                <w:lang w:val="en-IN"/>
              </w:rPr>
              <w:t>usr</w:t>
            </w:r>
            <w:proofErr w:type="spellEnd"/>
            <w:r w:rsidRPr="00380158">
              <w:rPr>
                <w:rFonts w:ascii="Times New Roman" w:hAnsi="Times New Roman" w:cs="Times New Roman"/>
                <w:sz w:val="24"/>
                <w:szCs w:val="24"/>
                <w:lang w:val="en-IN"/>
              </w:rPr>
              <w:t>/bin/</w:t>
            </w:r>
            <w:proofErr w:type="spellStart"/>
            <w:r w:rsidRPr="00380158">
              <w:rPr>
                <w:rFonts w:ascii="Times New Roman" w:hAnsi="Times New Roman" w:cs="Times New Roman"/>
                <w:sz w:val="24"/>
                <w:szCs w:val="24"/>
                <w:lang w:val="en-IN"/>
              </w:rPr>
              <w:t>env</w:t>
            </w:r>
            <w:proofErr w:type="spellEnd"/>
            <w:r w:rsidRPr="00380158">
              <w:rPr>
                <w:rFonts w:ascii="Times New Roman" w:hAnsi="Times New Roman" w:cs="Times New Roman"/>
                <w:sz w:val="24"/>
                <w:szCs w:val="24"/>
                <w:lang w:val="en-IN"/>
              </w:rPr>
              <w:t xml:space="preserve"> python3</w:t>
            </w:r>
          </w:p>
        </w:tc>
      </w:tr>
      <w:tr w:rsidR="008A5A52" w14:paraId="420586C1" w14:textId="77777777" w:rsidTr="009B6D68">
        <w:tc>
          <w:tcPr>
            <w:tcW w:w="1750" w:type="dxa"/>
          </w:tcPr>
          <w:p w14:paraId="02EA982F" w14:textId="5F66CED4" w:rsidR="008A5A52" w:rsidRDefault="00380158" w:rsidP="00380158">
            <w:pPr>
              <w:jc w:val="center"/>
              <w:rPr>
                <w:rFonts w:ascii="Times New Roman" w:hAnsi="Times New Roman" w:cs="Times New Roman"/>
                <w:sz w:val="24"/>
                <w:szCs w:val="24"/>
              </w:rPr>
            </w:pPr>
            <w:proofErr w:type="spellStart"/>
            <w:r>
              <w:rPr>
                <w:rFonts w:ascii="Times New Roman" w:hAnsi="Times New Roman" w:cs="Times New Roman"/>
                <w:sz w:val="24"/>
                <w:szCs w:val="24"/>
              </w:rPr>
              <w:t>nodeJS</w:t>
            </w:r>
            <w:proofErr w:type="spellEnd"/>
          </w:p>
        </w:tc>
        <w:tc>
          <w:tcPr>
            <w:tcW w:w="2694" w:type="dxa"/>
          </w:tcPr>
          <w:p w14:paraId="7CDCE9E2" w14:textId="75A8A3A9" w:rsidR="008A5A52" w:rsidRPr="00380158" w:rsidRDefault="00380158" w:rsidP="008A5A52">
            <w:pPr>
              <w:rPr>
                <w:rFonts w:ascii="Times New Roman" w:hAnsi="Times New Roman" w:cs="Times New Roman"/>
                <w:sz w:val="24"/>
                <w:szCs w:val="24"/>
                <w:lang w:val="en-IN"/>
              </w:rPr>
            </w:pPr>
            <w:r w:rsidRPr="00380158">
              <w:rPr>
                <w:rFonts w:ascii="Times New Roman" w:hAnsi="Times New Roman" w:cs="Times New Roman"/>
                <w:sz w:val="24"/>
                <w:szCs w:val="24"/>
                <w:lang w:val="en-IN"/>
              </w:rPr>
              <w:t>#!/</w:t>
            </w:r>
            <w:proofErr w:type="spellStart"/>
            <w:r w:rsidRPr="00380158">
              <w:rPr>
                <w:rFonts w:ascii="Times New Roman" w:hAnsi="Times New Roman" w:cs="Times New Roman"/>
                <w:sz w:val="24"/>
                <w:szCs w:val="24"/>
                <w:lang w:val="en-IN"/>
              </w:rPr>
              <w:t>usr</w:t>
            </w:r>
            <w:proofErr w:type="spellEnd"/>
            <w:r w:rsidRPr="00380158">
              <w:rPr>
                <w:rFonts w:ascii="Times New Roman" w:hAnsi="Times New Roman" w:cs="Times New Roman"/>
                <w:sz w:val="24"/>
                <w:szCs w:val="24"/>
                <w:lang w:val="en-IN"/>
              </w:rPr>
              <w:t>/bin/</w:t>
            </w:r>
            <w:proofErr w:type="spellStart"/>
            <w:r w:rsidRPr="00380158">
              <w:rPr>
                <w:rFonts w:ascii="Times New Roman" w:hAnsi="Times New Roman" w:cs="Times New Roman"/>
                <w:sz w:val="24"/>
                <w:szCs w:val="24"/>
                <w:lang w:val="en-IN"/>
              </w:rPr>
              <w:t>env</w:t>
            </w:r>
            <w:proofErr w:type="spellEnd"/>
            <w:r w:rsidRPr="00380158">
              <w:rPr>
                <w:rFonts w:ascii="Times New Roman" w:hAnsi="Times New Roman" w:cs="Times New Roman"/>
                <w:sz w:val="24"/>
                <w:szCs w:val="24"/>
                <w:lang w:val="en-IN"/>
              </w:rPr>
              <w:t xml:space="preserve"> node</w:t>
            </w:r>
          </w:p>
        </w:tc>
      </w:tr>
      <w:tr w:rsidR="00380158" w14:paraId="508AAD23" w14:textId="77777777" w:rsidTr="009B6D68">
        <w:tc>
          <w:tcPr>
            <w:tcW w:w="1750" w:type="dxa"/>
          </w:tcPr>
          <w:p w14:paraId="6B206BCC" w14:textId="3D82D38C" w:rsidR="00380158" w:rsidRDefault="00380158" w:rsidP="00380158">
            <w:pPr>
              <w:jc w:val="center"/>
              <w:rPr>
                <w:rFonts w:ascii="Times New Roman" w:hAnsi="Times New Roman" w:cs="Times New Roman"/>
                <w:sz w:val="24"/>
                <w:szCs w:val="24"/>
              </w:rPr>
            </w:pPr>
            <w:proofErr w:type="spellStart"/>
            <w:r>
              <w:rPr>
                <w:rFonts w:ascii="Times New Roman" w:hAnsi="Times New Roman" w:cs="Times New Roman"/>
                <w:sz w:val="24"/>
                <w:szCs w:val="24"/>
              </w:rPr>
              <w:t>perl</w:t>
            </w:r>
            <w:proofErr w:type="spellEnd"/>
          </w:p>
        </w:tc>
        <w:tc>
          <w:tcPr>
            <w:tcW w:w="2694" w:type="dxa"/>
          </w:tcPr>
          <w:p w14:paraId="55D46745" w14:textId="5EFA7BD9" w:rsidR="00380158" w:rsidRPr="00380158" w:rsidRDefault="00380158" w:rsidP="00380158">
            <w:pPr>
              <w:rPr>
                <w:rFonts w:ascii="Times New Roman" w:hAnsi="Times New Roman" w:cs="Times New Roman"/>
                <w:sz w:val="24"/>
                <w:szCs w:val="24"/>
                <w:lang w:val="en-IN"/>
              </w:rPr>
            </w:pPr>
            <w:r w:rsidRPr="00380158">
              <w:rPr>
                <w:rFonts w:ascii="Times New Roman" w:hAnsi="Times New Roman" w:cs="Times New Roman"/>
                <w:sz w:val="24"/>
                <w:szCs w:val="24"/>
                <w:lang w:val="en-IN"/>
              </w:rPr>
              <w:t>#!/</w:t>
            </w:r>
            <w:proofErr w:type="spellStart"/>
            <w:r w:rsidRPr="00380158">
              <w:rPr>
                <w:rFonts w:ascii="Times New Roman" w:hAnsi="Times New Roman" w:cs="Times New Roman"/>
                <w:sz w:val="24"/>
                <w:szCs w:val="24"/>
                <w:lang w:val="en-IN"/>
              </w:rPr>
              <w:t>usr</w:t>
            </w:r>
            <w:proofErr w:type="spellEnd"/>
            <w:r w:rsidRPr="00380158">
              <w:rPr>
                <w:rFonts w:ascii="Times New Roman" w:hAnsi="Times New Roman" w:cs="Times New Roman"/>
                <w:sz w:val="24"/>
                <w:szCs w:val="24"/>
                <w:lang w:val="en-IN"/>
              </w:rPr>
              <w:t>/bin/</w:t>
            </w:r>
            <w:proofErr w:type="spellStart"/>
            <w:r w:rsidRPr="00380158">
              <w:rPr>
                <w:rFonts w:ascii="Times New Roman" w:hAnsi="Times New Roman" w:cs="Times New Roman"/>
                <w:sz w:val="24"/>
                <w:szCs w:val="24"/>
                <w:lang w:val="en-IN"/>
              </w:rPr>
              <w:t>env</w:t>
            </w:r>
            <w:proofErr w:type="spellEnd"/>
            <w:r w:rsidRPr="00380158">
              <w:rPr>
                <w:rFonts w:ascii="Times New Roman" w:hAnsi="Times New Roman" w:cs="Times New Roman"/>
                <w:sz w:val="24"/>
                <w:szCs w:val="24"/>
                <w:lang w:val="en-IN"/>
              </w:rPr>
              <w:t xml:space="preserve"> </w:t>
            </w:r>
            <w:proofErr w:type="spellStart"/>
            <w:r w:rsidRPr="00380158">
              <w:rPr>
                <w:rFonts w:ascii="Times New Roman" w:hAnsi="Times New Roman" w:cs="Times New Roman"/>
                <w:sz w:val="24"/>
                <w:szCs w:val="24"/>
                <w:lang w:val="en-IN"/>
              </w:rPr>
              <w:t>perl</w:t>
            </w:r>
            <w:proofErr w:type="spellEnd"/>
          </w:p>
        </w:tc>
      </w:tr>
      <w:tr w:rsidR="00380158" w14:paraId="55943346" w14:textId="77777777" w:rsidTr="009B6D68">
        <w:tc>
          <w:tcPr>
            <w:tcW w:w="1750" w:type="dxa"/>
          </w:tcPr>
          <w:p w14:paraId="40D71E81" w14:textId="125421D8" w:rsidR="00380158" w:rsidRDefault="00380158" w:rsidP="00380158">
            <w:pPr>
              <w:jc w:val="center"/>
              <w:rPr>
                <w:rFonts w:ascii="Times New Roman" w:hAnsi="Times New Roman" w:cs="Times New Roman"/>
                <w:sz w:val="24"/>
                <w:szCs w:val="24"/>
              </w:rPr>
            </w:pPr>
            <w:r>
              <w:rPr>
                <w:rFonts w:ascii="Times New Roman" w:hAnsi="Times New Roman" w:cs="Times New Roman"/>
                <w:sz w:val="24"/>
                <w:szCs w:val="24"/>
              </w:rPr>
              <w:t>ruby</w:t>
            </w:r>
          </w:p>
        </w:tc>
        <w:tc>
          <w:tcPr>
            <w:tcW w:w="2694" w:type="dxa"/>
          </w:tcPr>
          <w:p w14:paraId="17B9FFBA" w14:textId="0E3F6E56" w:rsidR="00380158" w:rsidRPr="00380158" w:rsidRDefault="00380158" w:rsidP="00380158">
            <w:pPr>
              <w:rPr>
                <w:rFonts w:ascii="Times New Roman" w:hAnsi="Times New Roman" w:cs="Times New Roman"/>
                <w:sz w:val="24"/>
                <w:szCs w:val="24"/>
                <w:lang w:val="en-IN"/>
              </w:rPr>
            </w:pPr>
            <w:r w:rsidRPr="00380158">
              <w:rPr>
                <w:rFonts w:ascii="Times New Roman" w:hAnsi="Times New Roman" w:cs="Times New Roman"/>
                <w:sz w:val="24"/>
                <w:szCs w:val="24"/>
                <w:lang w:val="en-IN"/>
              </w:rPr>
              <w:t>#!/</w:t>
            </w:r>
            <w:proofErr w:type="spellStart"/>
            <w:r w:rsidRPr="00380158">
              <w:rPr>
                <w:rFonts w:ascii="Times New Roman" w:hAnsi="Times New Roman" w:cs="Times New Roman"/>
                <w:sz w:val="24"/>
                <w:szCs w:val="24"/>
                <w:lang w:val="en-IN"/>
              </w:rPr>
              <w:t>usr</w:t>
            </w:r>
            <w:proofErr w:type="spellEnd"/>
            <w:r w:rsidRPr="00380158">
              <w:rPr>
                <w:rFonts w:ascii="Times New Roman" w:hAnsi="Times New Roman" w:cs="Times New Roman"/>
                <w:sz w:val="24"/>
                <w:szCs w:val="24"/>
                <w:lang w:val="en-IN"/>
              </w:rPr>
              <w:t>/bin/</w:t>
            </w:r>
            <w:proofErr w:type="spellStart"/>
            <w:r w:rsidRPr="00380158">
              <w:rPr>
                <w:rFonts w:ascii="Times New Roman" w:hAnsi="Times New Roman" w:cs="Times New Roman"/>
                <w:sz w:val="24"/>
                <w:szCs w:val="24"/>
                <w:lang w:val="en-IN"/>
              </w:rPr>
              <w:t>env</w:t>
            </w:r>
            <w:proofErr w:type="spellEnd"/>
            <w:r w:rsidRPr="00380158">
              <w:rPr>
                <w:rFonts w:ascii="Times New Roman" w:hAnsi="Times New Roman" w:cs="Times New Roman"/>
                <w:sz w:val="24"/>
                <w:szCs w:val="24"/>
                <w:lang w:val="en-IN"/>
              </w:rPr>
              <w:t xml:space="preserve"> ruby</w:t>
            </w:r>
          </w:p>
        </w:tc>
      </w:tr>
    </w:tbl>
    <w:p w14:paraId="26DCE14F" w14:textId="419A000F" w:rsidR="008A5A52" w:rsidRPr="008A5A52" w:rsidRDefault="008A5A52" w:rsidP="008A5A52">
      <w:pPr>
        <w:ind w:left="1080"/>
        <w:rPr>
          <w:rFonts w:ascii="Times New Roman" w:hAnsi="Times New Roman" w:cs="Times New Roman"/>
          <w:sz w:val="24"/>
          <w:szCs w:val="24"/>
        </w:rPr>
      </w:pPr>
    </w:p>
    <w:p w14:paraId="2BF4B58A" w14:textId="6274CB27" w:rsidR="00380158" w:rsidRDefault="00380158" w:rsidP="00380158">
      <w:pPr>
        <w:pStyle w:val="Heading3"/>
      </w:pPr>
      <w:bookmarkStart w:id="25" w:name="_Toc200113892"/>
      <w:r>
        <w:t>Scripting with Bash</w:t>
      </w:r>
      <w:bookmarkEnd w:id="25"/>
    </w:p>
    <w:p w14:paraId="35A27FD8" w14:textId="77777777" w:rsidR="00380158" w:rsidRPr="00380158" w:rsidRDefault="00380158" w:rsidP="00380158"/>
    <w:p w14:paraId="1544BD20" w14:textId="67636298" w:rsidR="009B6D68" w:rsidRDefault="009B6D68" w:rsidP="00B10E48">
      <w:pPr>
        <w:pStyle w:val="Heading4"/>
      </w:pPr>
      <w:r>
        <w:t>Steps to c</w:t>
      </w:r>
      <w:r w:rsidR="00380158">
        <w:t>reat</w:t>
      </w:r>
      <w:r>
        <w:t>e</w:t>
      </w:r>
      <w:r w:rsidR="00380158">
        <w:t xml:space="preserve"> a simple “Hello, World” Script</w:t>
      </w:r>
    </w:p>
    <w:p w14:paraId="6ACA3DC1" w14:textId="77777777" w:rsidR="00B10E48" w:rsidRPr="00B10E48" w:rsidRDefault="00B10E48" w:rsidP="00B10E48"/>
    <w:p w14:paraId="477AB71C" w14:textId="6AA759DB" w:rsidR="009B6D68" w:rsidRDefault="009B6D68" w:rsidP="00380158">
      <w:pPr>
        <w:pStyle w:val="ListParagraph"/>
        <w:numPr>
          <w:ilvl w:val="0"/>
          <w:numId w:val="32"/>
        </w:numPr>
      </w:pPr>
      <w:r w:rsidRPr="009B6D68">
        <w:t>Create a</w:t>
      </w:r>
      <w:r w:rsidR="00B10E48">
        <w:t xml:space="preserve"> new file called hello-world.sh: </w:t>
      </w:r>
      <w:r w:rsidRPr="009B6D68">
        <w:t xml:space="preserve">touch hello-world.sh </w:t>
      </w:r>
    </w:p>
    <w:p w14:paraId="6BD30136" w14:textId="77777777" w:rsidR="00B10E48" w:rsidRDefault="00B10E48" w:rsidP="00B10E48">
      <w:pPr>
        <w:pStyle w:val="ListParagraph"/>
        <w:ind w:left="1440" w:firstLine="0"/>
      </w:pPr>
    </w:p>
    <w:p w14:paraId="7B0A8FDA" w14:textId="62E64B70" w:rsidR="009B6D68" w:rsidRDefault="009B6D68" w:rsidP="00380158">
      <w:pPr>
        <w:pStyle w:val="ListParagraph"/>
        <w:numPr>
          <w:ilvl w:val="0"/>
          <w:numId w:val="32"/>
        </w:numPr>
      </w:pPr>
      <w:r w:rsidRPr="009B6D68">
        <w:t>Make the script execu</w:t>
      </w:r>
      <w:r w:rsidR="00B10E48">
        <w:t xml:space="preserve">table by running: </w:t>
      </w:r>
      <w:proofErr w:type="spellStart"/>
      <w:r w:rsidRPr="009B6D68">
        <w:t>chmo</w:t>
      </w:r>
      <w:r>
        <w:t>d</w:t>
      </w:r>
      <w:proofErr w:type="spellEnd"/>
      <w:r>
        <w:t xml:space="preserve"> +x hello-world.sh </w:t>
      </w:r>
    </w:p>
    <w:p w14:paraId="3DE5A4DF" w14:textId="77777777" w:rsidR="00B10E48" w:rsidRDefault="00B10E48" w:rsidP="00B10E48">
      <w:pPr>
        <w:pStyle w:val="ListParagraph"/>
        <w:ind w:left="1440" w:firstLine="0"/>
      </w:pPr>
    </w:p>
    <w:p w14:paraId="3CED2AA7" w14:textId="77777777" w:rsidR="006F56B9" w:rsidRDefault="009B6D68" w:rsidP="00380158">
      <w:pPr>
        <w:pStyle w:val="ListParagraph"/>
        <w:numPr>
          <w:ilvl w:val="0"/>
          <w:numId w:val="32"/>
        </w:numPr>
      </w:pPr>
      <w:r>
        <w:t xml:space="preserve">Add this code: </w:t>
      </w:r>
      <w:r>
        <w:br/>
      </w:r>
    </w:p>
    <w:tbl>
      <w:tblPr>
        <w:tblStyle w:val="TableGrid"/>
        <w:tblW w:w="0" w:type="auto"/>
        <w:tblInd w:w="1440" w:type="dxa"/>
        <w:tblLook w:val="04A0" w:firstRow="1" w:lastRow="0" w:firstColumn="1" w:lastColumn="0" w:noHBand="0" w:noVBand="1"/>
      </w:tblPr>
      <w:tblGrid>
        <w:gridCol w:w="2099"/>
      </w:tblGrid>
      <w:tr w:rsidR="006F56B9" w14:paraId="5EEA8E9B" w14:textId="77777777" w:rsidTr="006F56B9">
        <w:tc>
          <w:tcPr>
            <w:tcW w:w="2099" w:type="dxa"/>
          </w:tcPr>
          <w:p w14:paraId="5D714ED8" w14:textId="676DBDDA" w:rsidR="006F56B9" w:rsidRDefault="006F56B9" w:rsidP="006F56B9">
            <w:pPr>
              <w:pStyle w:val="ListParagraph"/>
              <w:ind w:left="0" w:firstLine="0"/>
            </w:pPr>
            <w:r w:rsidRPr="009B6D68">
              <w:t>#!</w:t>
            </w:r>
            <w:r>
              <w:t>/</w:t>
            </w:r>
            <w:proofErr w:type="spellStart"/>
            <w:r>
              <w:t>usr</w:t>
            </w:r>
            <w:proofErr w:type="spellEnd"/>
            <w:r w:rsidRPr="009B6D68">
              <w:t>/bin/</w:t>
            </w:r>
            <w:proofErr w:type="spellStart"/>
            <w:r>
              <w:t>env</w:t>
            </w:r>
            <w:proofErr w:type="spellEnd"/>
            <w:r>
              <w:t xml:space="preserve"> </w:t>
            </w:r>
            <w:r w:rsidRPr="009B6D68">
              <w:t xml:space="preserve">bash </w:t>
            </w:r>
            <w:r>
              <w:br/>
            </w:r>
            <w:r w:rsidRPr="009B6D68">
              <w:t>ech</w:t>
            </w:r>
            <w:r>
              <w:t xml:space="preserve">o </w:t>
            </w:r>
            <w:r w:rsidRPr="009B6D68">
              <w:t>He</w:t>
            </w:r>
            <w:r>
              <w:t>llo World</w:t>
            </w:r>
          </w:p>
        </w:tc>
      </w:tr>
    </w:tbl>
    <w:p w14:paraId="56D5279E" w14:textId="300D5346" w:rsidR="00B10E48" w:rsidRDefault="00B10E48" w:rsidP="006F56B9"/>
    <w:p w14:paraId="04C1A7CD" w14:textId="460F5E3F" w:rsidR="00380158" w:rsidRDefault="009B6D68" w:rsidP="00380158">
      <w:pPr>
        <w:pStyle w:val="ListParagraph"/>
        <w:numPr>
          <w:ilvl w:val="0"/>
          <w:numId w:val="32"/>
        </w:numPr>
      </w:pPr>
      <w:r w:rsidRPr="009B6D68">
        <w:lastRenderedPageBreak/>
        <w:t>Execute the hello-world.sh script from the command li</w:t>
      </w:r>
      <w:r>
        <w:t>ne using:</w:t>
      </w:r>
      <w:r>
        <w:br/>
      </w:r>
      <w:r w:rsidRPr="009B6D68">
        <w:t>./hello-world.sh</w:t>
      </w:r>
    </w:p>
    <w:p w14:paraId="569F66C2" w14:textId="77777777" w:rsidR="009B6D68" w:rsidRDefault="009B6D68" w:rsidP="009B6D68">
      <w:pPr>
        <w:pStyle w:val="ListParagraph"/>
        <w:ind w:left="1440" w:firstLine="0"/>
      </w:pPr>
    </w:p>
    <w:p w14:paraId="236F4AD6" w14:textId="070CB552" w:rsidR="009B6D68" w:rsidRDefault="009B6D68" w:rsidP="00B10E48">
      <w:pPr>
        <w:pStyle w:val="Heading4"/>
      </w:pPr>
      <w:r>
        <w:t>Using Variables</w:t>
      </w:r>
    </w:p>
    <w:p w14:paraId="474966A4" w14:textId="1722574A" w:rsidR="009B6D68" w:rsidRDefault="009B6D68" w:rsidP="009B6D68">
      <w:pPr>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8470"/>
      </w:tblGrid>
      <w:tr w:rsidR="006F56B9" w14:paraId="122C632D" w14:textId="77777777" w:rsidTr="006F56B9">
        <w:tc>
          <w:tcPr>
            <w:tcW w:w="9550" w:type="dxa"/>
          </w:tcPr>
          <w:p w14:paraId="564E6E9F" w14:textId="77777777" w:rsidR="006F56B9" w:rsidRDefault="006F56B9" w:rsidP="006F56B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/bin/</w:t>
            </w:r>
            <w:proofErr w:type="spellStart"/>
            <w:r>
              <w:rPr>
                <w:rFonts w:ascii="Times New Roman" w:hAnsi="Times New Roman" w:cs="Times New Roman"/>
                <w:sz w:val="24"/>
                <w:szCs w:val="24"/>
              </w:rPr>
              <w:t>env</w:t>
            </w:r>
            <w:proofErr w:type="spellEnd"/>
            <w:r>
              <w:rPr>
                <w:rFonts w:ascii="Times New Roman" w:hAnsi="Times New Roman" w:cs="Times New Roman"/>
                <w:sz w:val="24"/>
                <w:szCs w:val="24"/>
              </w:rPr>
              <w:t xml:space="preserve"> bash</w:t>
            </w:r>
          </w:p>
          <w:p w14:paraId="7C69AA3E" w14:textId="1A5F550C" w:rsidR="006F56B9" w:rsidRDefault="006F56B9" w:rsidP="006F56B9">
            <w:pPr>
              <w:rPr>
                <w:rFonts w:ascii="Times New Roman" w:hAnsi="Times New Roman" w:cs="Times New Roman"/>
                <w:sz w:val="24"/>
                <w:szCs w:val="24"/>
              </w:rPr>
            </w:pPr>
            <w:r>
              <w:rPr>
                <w:rFonts w:ascii="Times New Roman" w:hAnsi="Times New Roman" w:cs="Times New Roman"/>
                <w:sz w:val="24"/>
                <w:szCs w:val="24"/>
              </w:rPr>
              <w:t>NAME=“Aryan”</w:t>
            </w:r>
          </w:p>
          <w:p w14:paraId="40E0FBE5" w14:textId="5FBFCF43" w:rsidR="006F56B9" w:rsidRDefault="006F56B9" w:rsidP="009B6D68">
            <w:pPr>
              <w:rPr>
                <w:rFonts w:ascii="Times New Roman" w:hAnsi="Times New Roman" w:cs="Times New Roman"/>
                <w:sz w:val="24"/>
                <w:szCs w:val="24"/>
              </w:rPr>
            </w:pPr>
            <w:r>
              <w:rPr>
                <w:rFonts w:ascii="Times New Roman" w:hAnsi="Times New Roman" w:cs="Times New Roman"/>
                <w:sz w:val="24"/>
                <w:szCs w:val="24"/>
              </w:rPr>
              <w:t>echo Hello, $NAME</w:t>
            </w:r>
          </w:p>
        </w:tc>
      </w:tr>
    </w:tbl>
    <w:p w14:paraId="2F389C4B" w14:textId="77777777" w:rsidR="009B6D68" w:rsidRPr="009B6D68" w:rsidRDefault="009B6D68" w:rsidP="009B6D68">
      <w:pPr>
        <w:ind w:left="1080"/>
        <w:rPr>
          <w:rFonts w:ascii="Times New Roman" w:hAnsi="Times New Roman" w:cs="Times New Roman"/>
          <w:sz w:val="24"/>
          <w:szCs w:val="24"/>
        </w:rPr>
      </w:pPr>
    </w:p>
    <w:p w14:paraId="1FB6AF08" w14:textId="5D33C233" w:rsidR="009B6D68" w:rsidRDefault="009B6D68" w:rsidP="009B6D68">
      <w:pPr>
        <w:ind w:left="1080"/>
        <w:rPr>
          <w:rFonts w:ascii="Times New Roman" w:hAnsi="Times New Roman" w:cs="Times New Roman"/>
          <w:b/>
          <w:sz w:val="24"/>
          <w:szCs w:val="24"/>
        </w:rPr>
      </w:pPr>
      <w:r w:rsidRPr="009B6D68">
        <w:rPr>
          <w:rFonts w:ascii="Times New Roman" w:hAnsi="Times New Roman" w:cs="Times New Roman"/>
          <w:b/>
          <w:sz w:val="24"/>
          <w:szCs w:val="24"/>
        </w:rPr>
        <w:t>Variable Rules</w:t>
      </w:r>
      <w:r>
        <w:rPr>
          <w:rFonts w:ascii="Times New Roman" w:hAnsi="Times New Roman" w:cs="Times New Roman"/>
          <w:b/>
          <w:sz w:val="24"/>
          <w:szCs w:val="24"/>
        </w:rPr>
        <w:t>:</w:t>
      </w:r>
    </w:p>
    <w:p w14:paraId="25ADFC90" w14:textId="3BEC1B79" w:rsidR="009B6D68" w:rsidRPr="009B6D68" w:rsidRDefault="009B6D68" w:rsidP="009B6D68">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t>No spaces around equal sign</w:t>
      </w:r>
    </w:p>
    <w:p w14:paraId="6BE6BF08" w14:textId="165BE77E" w:rsidR="009B6D68" w:rsidRPr="009B6D68" w:rsidRDefault="009B6D68" w:rsidP="009B6D68">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t>Variable names should be uppercase by convention</w:t>
      </w:r>
    </w:p>
    <w:p w14:paraId="5ECC8292" w14:textId="340AADF7" w:rsidR="009B6D68" w:rsidRPr="009B6D68" w:rsidRDefault="009B6D68" w:rsidP="009B6D68">
      <w:pPr>
        <w:pStyle w:val="ListParagraph"/>
        <w:numPr>
          <w:ilvl w:val="0"/>
          <w:numId w:val="33"/>
        </w:numPr>
        <w:rPr>
          <w:rFonts w:ascii="Times New Roman" w:hAnsi="Times New Roman" w:cs="Times New Roman"/>
          <w:b/>
          <w:sz w:val="24"/>
          <w:szCs w:val="24"/>
        </w:rPr>
      </w:pPr>
      <w:r>
        <w:rPr>
          <w:rFonts w:ascii="Times New Roman" w:hAnsi="Times New Roman" w:cs="Times New Roman"/>
          <w:sz w:val="24"/>
          <w:szCs w:val="24"/>
        </w:rPr>
        <w:t>Access variables using $ symbol</w:t>
      </w:r>
    </w:p>
    <w:p w14:paraId="18C0A3FD" w14:textId="77777777" w:rsidR="009B6D68" w:rsidRPr="009B6D68" w:rsidRDefault="009B6D68" w:rsidP="009B6D68">
      <w:pPr>
        <w:pStyle w:val="ListParagraph"/>
        <w:ind w:left="1800" w:firstLine="0"/>
        <w:rPr>
          <w:rFonts w:ascii="Times New Roman" w:hAnsi="Times New Roman" w:cs="Times New Roman"/>
          <w:b/>
          <w:sz w:val="24"/>
          <w:szCs w:val="24"/>
        </w:rPr>
      </w:pPr>
    </w:p>
    <w:p w14:paraId="68184799" w14:textId="5AA157F1" w:rsidR="009B6D68" w:rsidRDefault="009B6D68" w:rsidP="00B10E48">
      <w:pPr>
        <w:pStyle w:val="Heading4"/>
      </w:pPr>
      <w:r>
        <w:t>Input and Output</w:t>
      </w:r>
    </w:p>
    <w:p w14:paraId="067F9A24" w14:textId="6A03B9CD" w:rsidR="009B6D68" w:rsidRDefault="009B6D68" w:rsidP="009B6D68">
      <w:pPr>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8470"/>
      </w:tblGrid>
      <w:tr w:rsidR="006F56B9" w14:paraId="74F6AD33" w14:textId="77777777" w:rsidTr="006F56B9">
        <w:tc>
          <w:tcPr>
            <w:tcW w:w="9550" w:type="dxa"/>
          </w:tcPr>
          <w:p w14:paraId="2ED1AA18" w14:textId="77777777" w:rsidR="006F56B9" w:rsidRPr="006F56B9" w:rsidRDefault="006F56B9" w:rsidP="006F56B9">
            <w:pPr>
              <w:rPr>
                <w:rFonts w:ascii="Times New Roman" w:hAnsi="Times New Roman"/>
                <w:sz w:val="24"/>
                <w:szCs w:val="20"/>
              </w:rPr>
            </w:pPr>
            <w:r w:rsidRPr="006F56B9">
              <w:rPr>
                <w:rFonts w:ascii="Times New Roman" w:hAnsi="Times New Roman"/>
                <w:sz w:val="24"/>
                <w:szCs w:val="20"/>
              </w:rPr>
              <w:t>#!/</w:t>
            </w:r>
            <w:proofErr w:type="spellStart"/>
            <w:r w:rsidRPr="006F56B9">
              <w:rPr>
                <w:rFonts w:ascii="Times New Roman" w:hAnsi="Times New Roman"/>
                <w:sz w:val="24"/>
                <w:szCs w:val="20"/>
              </w:rPr>
              <w:t>usr</w:t>
            </w:r>
            <w:proofErr w:type="spellEnd"/>
            <w:r w:rsidRPr="006F56B9">
              <w:rPr>
                <w:rFonts w:ascii="Times New Roman" w:hAnsi="Times New Roman"/>
                <w:sz w:val="24"/>
                <w:szCs w:val="20"/>
              </w:rPr>
              <w:t>/bin/</w:t>
            </w:r>
            <w:proofErr w:type="spellStart"/>
            <w:r w:rsidRPr="006F56B9">
              <w:rPr>
                <w:rFonts w:ascii="Times New Roman" w:hAnsi="Times New Roman"/>
                <w:sz w:val="24"/>
                <w:szCs w:val="20"/>
              </w:rPr>
              <w:t>env</w:t>
            </w:r>
            <w:proofErr w:type="spellEnd"/>
            <w:r w:rsidRPr="006F56B9">
              <w:rPr>
                <w:rFonts w:ascii="Times New Roman" w:hAnsi="Times New Roman"/>
                <w:sz w:val="24"/>
                <w:szCs w:val="20"/>
              </w:rPr>
              <w:t xml:space="preserve"> bash</w:t>
            </w:r>
          </w:p>
          <w:p w14:paraId="2978751B" w14:textId="77777777" w:rsidR="006F56B9" w:rsidRDefault="006F56B9" w:rsidP="006F56B9">
            <w:pPr>
              <w:rPr>
                <w:rFonts w:ascii="Times New Roman" w:hAnsi="Times New Roman"/>
                <w:sz w:val="24"/>
                <w:szCs w:val="20"/>
              </w:rPr>
            </w:pPr>
          </w:p>
          <w:p w14:paraId="3C7723A0" w14:textId="1311B5CF" w:rsidR="006F56B9" w:rsidRPr="006F56B9" w:rsidRDefault="006F56B9" w:rsidP="006F56B9">
            <w:pPr>
              <w:rPr>
                <w:rFonts w:ascii="Times New Roman" w:hAnsi="Times New Roman"/>
                <w:sz w:val="24"/>
                <w:szCs w:val="20"/>
              </w:rPr>
            </w:pPr>
            <w:r w:rsidRPr="006F56B9">
              <w:rPr>
                <w:rFonts w:ascii="Times New Roman" w:hAnsi="Times New Roman"/>
                <w:sz w:val="24"/>
                <w:szCs w:val="20"/>
              </w:rPr>
              <w:t>#input</w:t>
            </w:r>
          </w:p>
          <w:p w14:paraId="419E80D9" w14:textId="77777777" w:rsidR="006F56B9" w:rsidRPr="006F56B9" w:rsidRDefault="006F56B9" w:rsidP="006F56B9">
            <w:pPr>
              <w:rPr>
                <w:rFonts w:ascii="Times New Roman" w:hAnsi="Times New Roman"/>
                <w:sz w:val="24"/>
                <w:szCs w:val="20"/>
              </w:rPr>
            </w:pPr>
            <w:r w:rsidRPr="006F56B9">
              <w:rPr>
                <w:rFonts w:ascii="Times New Roman" w:hAnsi="Times New Roman"/>
                <w:sz w:val="24"/>
                <w:szCs w:val="20"/>
              </w:rPr>
              <w:t xml:space="preserve">read -p "Enter your name: " NAME </w:t>
            </w:r>
          </w:p>
          <w:p w14:paraId="78C1E8DC" w14:textId="77777777" w:rsidR="006F56B9" w:rsidRPr="006F56B9" w:rsidRDefault="006F56B9" w:rsidP="006F56B9">
            <w:pPr>
              <w:rPr>
                <w:rFonts w:ascii="Times New Roman" w:hAnsi="Times New Roman"/>
                <w:sz w:val="24"/>
                <w:szCs w:val="20"/>
              </w:rPr>
            </w:pPr>
            <w:r w:rsidRPr="006F56B9">
              <w:rPr>
                <w:rFonts w:ascii="Times New Roman" w:hAnsi="Times New Roman"/>
                <w:sz w:val="24"/>
                <w:szCs w:val="20"/>
              </w:rPr>
              <w:t xml:space="preserve">read -p "Hello $NAME, enter your age: " AGE </w:t>
            </w:r>
          </w:p>
          <w:p w14:paraId="0F7EEB33" w14:textId="77777777" w:rsidR="006F56B9" w:rsidRDefault="006F56B9" w:rsidP="006F56B9">
            <w:pPr>
              <w:rPr>
                <w:rFonts w:ascii="Times New Roman" w:hAnsi="Times New Roman"/>
                <w:sz w:val="24"/>
                <w:szCs w:val="20"/>
              </w:rPr>
            </w:pPr>
          </w:p>
          <w:p w14:paraId="420F2C91" w14:textId="725DB1E7" w:rsidR="006F56B9" w:rsidRPr="006F56B9" w:rsidRDefault="006F56B9" w:rsidP="006F56B9">
            <w:pPr>
              <w:rPr>
                <w:rFonts w:ascii="Times New Roman" w:hAnsi="Times New Roman"/>
                <w:sz w:val="24"/>
                <w:szCs w:val="20"/>
              </w:rPr>
            </w:pPr>
            <w:r w:rsidRPr="006F56B9">
              <w:rPr>
                <w:rFonts w:ascii="Times New Roman" w:hAnsi="Times New Roman"/>
                <w:sz w:val="24"/>
                <w:szCs w:val="20"/>
              </w:rPr>
              <w:t>#output</w:t>
            </w:r>
          </w:p>
          <w:p w14:paraId="515CECD6" w14:textId="2722AEC8" w:rsidR="006F56B9" w:rsidRPr="006F56B9" w:rsidRDefault="006F56B9" w:rsidP="006F56B9">
            <w:pPr>
              <w:rPr>
                <w:rFonts w:ascii="Times New Roman" w:hAnsi="Times New Roman"/>
                <w:sz w:val="24"/>
                <w:szCs w:val="20"/>
              </w:rPr>
            </w:pPr>
            <w:r w:rsidRPr="006F56B9">
              <w:rPr>
                <w:rFonts w:ascii="Times New Roman" w:hAnsi="Times New Roman"/>
                <w:sz w:val="24"/>
                <w:szCs w:val="20"/>
              </w:rPr>
              <w:t>echo $NAME is $AGE years old</w:t>
            </w:r>
          </w:p>
        </w:tc>
      </w:tr>
    </w:tbl>
    <w:p w14:paraId="19FFC547" w14:textId="57DF70A2" w:rsidR="006F56B9" w:rsidRDefault="006F56B9" w:rsidP="006F56B9">
      <w:pPr>
        <w:pStyle w:val="BodyText"/>
        <w:ind w:left="0"/>
      </w:pPr>
    </w:p>
    <w:p w14:paraId="4F9E7CAA" w14:textId="1B46B74B" w:rsidR="009B6D68" w:rsidRDefault="00B10E48" w:rsidP="00B10E48">
      <w:pPr>
        <w:pStyle w:val="Heading4"/>
      </w:pPr>
      <w:r>
        <w:t>Operators</w:t>
      </w:r>
    </w:p>
    <w:p w14:paraId="0E2171A8" w14:textId="077DAA6D" w:rsidR="009B6D68" w:rsidRDefault="009B6D68" w:rsidP="009B6D68">
      <w:pPr>
        <w:ind w:left="1080"/>
        <w:rPr>
          <w:rFonts w:ascii="Times New Roman" w:hAnsi="Times New Roman" w:cs="Times New Roman"/>
          <w:sz w:val="24"/>
          <w:szCs w:val="24"/>
        </w:rPr>
      </w:pPr>
    </w:p>
    <w:tbl>
      <w:tblPr>
        <w:tblStyle w:val="TableGrid"/>
        <w:tblW w:w="7562" w:type="dxa"/>
        <w:tblInd w:w="1080" w:type="dxa"/>
        <w:tblLook w:val="04A0" w:firstRow="1" w:lastRow="0" w:firstColumn="1" w:lastColumn="0" w:noHBand="0" w:noVBand="1"/>
      </w:tblPr>
      <w:tblGrid>
        <w:gridCol w:w="1336"/>
        <w:gridCol w:w="2123"/>
        <w:gridCol w:w="1700"/>
        <w:gridCol w:w="2403"/>
      </w:tblGrid>
      <w:tr w:rsidR="00AD43D3" w14:paraId="7282B49C" w14:textId="00123EB3" w:rsidTr="00AD43D3">
        <w:tc>
          <w:tcPr>
            <w:tcW w:w="1325" w:type="dxa"/>
            <w:vAlign w:val="bottom"/>
          </w:tcPr>
          <w:p w14:paraId="2BC228CC" w14:textId="76831B1D" w:rsidR="00AD43D3" w:rsidRPr="00AD43D3" w:rsidRDefault="00AD43D3" w:rsidP="00AD43D3">
            <w:pPr>
              <w:rPr>
                <w:rFonts w:ascii="Times New Roman" w:hAnsi="Times New Roman" w:cs="Times New Roman"/>
                <w:b/>
                <w:sz w:val="24"/>
                <w:szCs w:val="24"/>
              </w:rPr>
            </w:pPr>
            <w:r w:rsidRPr="00AD43D3">
              <w:rPr>
                <w:rFonts w:ascii="Times New Roman" w:hAnsi="Times New Roman" w:cs="Times New Roman"/>
                <w:b/>
                <w:sz w:val="24"/>
                <w:szCs w:val="24"/>
              </w:rPr>
              <w:t xml:space="preserve">Arithmetic </w:t>
            </w:r>
          </w:p>
        </w:tc>
        <w:tc>
          <w:tcPr>
            <w:tcW w:w="2126" w:type="dxa"/>
            <w:vAlign w:val="bottom"/>
          </w:tcPr>
          <w:p w14:paraId="52A3D72D" w14:textId="55CDA5C5" w:rsidR="00AD43D3" w:rsidRPr="00AD43D3" w:rsidRDefault="00AD43D3" w:rsidP="00AD43D3">
            <w:pPr>
              <w:rPr>
                <w:rFonts w:ascii="Times New Roman" w:hAnsi="Times New Roman" w:cs="Times New Roman"/>
                <w:b/>
                <w:sz w:val="24"/>
                <w:szCs w:val="24"/>
              </w:rPr>
            </w:pPr>
            <w:r w:rsidRPr="00AD43D3">
              <w:rPr>
                <w:rFonts w:ascii="Times New Roman" w:hAnsi="Times New Roman" w:cs="Times New Roman"/>
                <w:b/>
                <w:sz w:val="24"/>
                <w:szCs w:val="24"/>
              </w:rPr>
              <w:t>Operation</w:t>
            </w:r>
          </w:p>
        </w:tc>
        <w:tc>
          <w:tcPr>
            <w:tcW w:w="1701" w:type="dxa"/>
            <w:vAlign w:val="bottom"/>
          </w:tcPr>
          <w:p w14:paraId="26CE8573" w14:textId="1F23F44E" w:rsidR="00AD43D3" w:rsidRPr="00AD43D3" w:rsidRDefault="00AD43D3" w:rsidP="00AD43D3">
            <w:pPr>
              <w:rPr>
                <w:rFonts w:ascii="Times New Roman" w:hAnsi="Times New Roman" w:cs="Times New Roman"/>
                <w:b/>
                <w:sz w:val="24"/>
                <w:szCs w:val="24"/>
              </w:rPr>
            </w:pPr>
            <w:r w:rsidRPr="00AD43D3">
              <w:rPr>
                <w:rFonts w:ascii="Times New Roman" w:hAnsi="Times New Roman" w:cs="Times New Roman"/>
                <w:b/>
                <w:sz w:val="24"/>
                <w:szCs w:val="24"/>
              </w:rPr>
              <w:t xml:space="preserve">Comparison </w:t>
            </w:r>
          </w:p>
        </w:tc>
        <w:tc>
          <w:tcPr>
            <w:tcW w:w="2410" w:type="dxa"/>
            <w:vAlign w:val="bottom"/>
          </w:tcPr>
          <w:p w14:paraId="7F6D593B" w14:textId="1BC84932" w:rsidR="00AD43D3" w:rsidRPr="00AD43D3" w:rsidRDefault="00AD43D3" w:rsidP="00AD43D3">
            <w:pPr>
              <w:rPr>
                <w:rFonts w:ascii="Times New Roman" w:hAnsi="Times New Roman" w:cs="Times New Roman"/>
                <w:b/>
                <w:sz w:val="24"/>
                <w:szCs w:val="24"/>
              </w:rPr>
            </w:pPr>
            <w:r w:rsidRPr="00AD43D3">
              <w:rPr>
                <w:rFonts w:ascii="Times New Roman" w:hAnsi="Times New Roman" w:cs="Times New Roman"/>
                <w:b/>
                <w:sz w:val="24"/>
                <w:szCs w:val="24"/>
              </w:rPr>
              <w:t>Operation</w:t>
            </w:r>
          </w:p>
        </w:tc>
      </w:tr>
      <w:tr w:rsidR="00AD43D3" w14:paraId="5DF50F42" w14:textId="20ABE931" w:rsidTr="00AD43D3">
        <w:tc>
          <w:tcPr>
            <w:tcW w:w="1325" w:type="dxa"/>
            <w:vAlign w:val="bottom"/>
          </w:tcPr>
          <w:p w14:paraId="1B57A7A8" w14:textId="7684CEF7"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w:t>
            </w:r>
          </w:p>
        </w:tc>
        <w:tc>
          <w:tcPr>
            <w:tcW w:w="2126" w:type="dxa"/>
            <w:vAlign w:val="bottom"/>
          </w:tcPr>
          <w:p w14:paraId="0CC78990" w14:textId="686946A8"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Addition</w:t>
            </w:r>
          </w:p>
        </w:tc>
        <w:tc>
          <w:tcPr>
            <w:tcW w:w="1701" w:type="dxa"/>
            <w:vAlign w:val="bottom"/>
          </w:tcPr>
          <w:p w14:paraId="14BEAD25" w14:textId="70906E4B"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w:t>
            </w:r>
            <w:proofErr w:type="spellStart"/>
            <w:r w:rsidRPr="00AD43D3">
              <w:rPr>
                <w:rFonts w:ascii="Times New Roman" w:hAnsi="Times New Roman" w:cs="Times New Roman"/>
                <w:sz w:val="24"/>
                <w:szCs w:val="24"/>
              </w:rPr>
              <w:t>eq</w:t>
            </w:r>
            <w:proofErr w:type="spellEnd"/>
          </w:p>
        </w:tc>
        <w:tc>
          <w:tcPr>
            <w:tcW w:w="2410" w:type="dxa"/>
            <w:vAlign w:val="bottom"/>
          </w:tcPr>
          <w:p w14:paraId="5F856FD7" w14:textId="18574730"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Equality</w:t>
            </w:r>
          </w:p>
        </w:tc>
      </w:tr>
      <w:tr w:rsidR="00AD43D3" w14:paraId="0D48A23D" w14:textId="55A9D253" w:rsidTr="00AD43D3">
        <w:tc>
          <w:tcPr>
            <w:tcW w:w="1325" w:type="dxa"/>
            <w:vAlign w:val="bottom"/>
          </w:tcPr>
          <w:p w14:paraId="1D574ECA" w14:textId="362C2BEF"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w:t>
            </w:r>
          </w:p>
        </w:tc>
        <w:tc>
          <w:tcPr>
            <w:tcW w:w="2126" w:type="dxa"/>
            <w:vAlign w:val="bottom"/>
          </w:tcPr>
          <w:p w14:paraId="39765FDE" w14:textId="7E44BE8C"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Subtraction</w:t>
            </w:r>
          </w:p>
        </w:tc>
        <w:tc>
          <w:tcPr>
            <w:tcW w:w="1701" w:type="dxa"/>
            <w:vAlign w:val="bottom"/>
          </w:tcPr>
          <w:p w14:paraId="4C10FA66" w14:textId="6FE41C5F"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w:t>
            </w:r>
            <w:proofErr w:type="spellStart"/>
            <w:r w:rsidRPr="00AD43D3">
              <w:rPr>
                <w:rFonts w:ascii="Times New Roman" w:hAnsi="Times New Roman" w:cs="Times New Roman"/>
                <w:sz w:val="24"/>
                <w:szCs w:val="24"/>
              </w:rPr>
              <w:t>ge</w:t>
            </w:r>
            <w:proofErr w:type="spellEnd"/>
          </w:p>
        </w:tc>
        <w:tc>
          <w:tcPr>
            <w:tcW w:w="2410" w:type="dxa"/>
            <w:vAlign w:val="bottom"/>
          </w:tcPr>
          <w:p w14:paraId="7E68CE1C" w14:textId="6E1BC8AC"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Greater than equal to</w:t>
            </w:r>
          </w:p>
        </w:tc>
      </w:tr>
      <w:tr w:rsidR="00AD43D3" w14:paraId="6DC42D11" w14:textId="052242BE" w:rsidTr="00AD43D3">
        <w:tc>
          <w:tcPr>
            <w:tcW w:w="1325" w:type="dxa"/>
            <w:vAlign w:val="bottom"/>
          </w:tcPr>
          <w:p w14:paraId="3684C8CA" w14:textId="6B9FD168"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w:t>
            </w:r>
          </w:p>
        </w:tc>
        <w:tc>
          <w:tcPr>
            <w:tcW w:w="2126" w:type="dxa"/>
            <w:vAlign w:val="bottom"/>
          </w:tcPr>
          <w:p w14:paraId="1F17C3ED" w14:textId="4A3C5F25"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Multiplication</w:t>
            </w:r>
          </w:p>
        </w:tc>
        <w:tc>
          <w:tcPr>
            <w:tcW w:w="1701" w:type="dxa"/>
            <w:vAlign w:val="bottom"/>
          </w:tcPr>
          <w:p w14:paraId="6BA42C7A" w14:textId="1D215349"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w:t>
            </w:r>
            <w:proofErr w:type="spellStart"/>
            <w:r w:rsidRPr="00AD43D3">
              <w:rPr>
                <w:rFonts w:ascii="Times New Roman" w:hAnsi="Times New Roman" w:cs="Times New Roman"/>
                <w:sz w:val="24"/>
                <w:szCs w:val="24"/>
              </w:rPr>
              <w:t>gt</w:t>
            </w:r>
            <w:proofErr w:type="spellEnd"/>
          </w:p>
        </w:tc>
        <w:tc>
          <w:tcPr>
            <w:tcW w:w="2410" w:type="dxa"/>
            <w:vAlign w:val="bottom"/>
          </w:tcPr>
          <w:p w14:paraId="4EB34D61" w14:textId="65D481CE"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Greater than</w:t>
            </w:r>
          </w:p>
        </w:tc>
      </w:tr>
      <w:tr w:rsidR="00AD43D3" w14:paraId="4BE3BEDE" w14:textId="254B590A" w:rsidTr="00AD43D3">
        <w:tc>
          <w:tcPr>
            <w:tcW w:w="1325" w:type="dxa"/>
            <w:vAlign w:val="bottom"/>
          </w:tcPr>
          <w:p w14:paraId="1A01DA71" w14:textId="1BEB985E"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w:t>
            </w:r>
          </w:p>
        </w:tc>
        <w:tc>
          <w:tcPr>
            <w:tcW w:w="2126" w:type="dxa"/>
            <w:vAlign w:val="bottom"/>
          </w:tcPr>
          <w:p w14:paraId="5425DEDE" w14:textId="285D768D"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Division</w:t>
            </w:r>
          </w:p>
        </w:tc>
        <w:tc>
          <w:tcPr>
            <w:tcW w:w="1701" w:type="dxa"/>
            <w:vAlign w:val="bottom"/>
          </w:tcPr>
          <w:p w14:paraId="26FDD584" w14:textId="2284EB37"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-le</w:t>
            </w:r>
          </w:p>
        </w:tc>
        <w:tc>
          <w:tcPr>
            <w:tcW w:w="2410" w:type="dxa"/>
            <w:vAlign w:val="bottom"/>
          </w:tcPr>
          <w:p w14:paraId="2388CF1A" w14:textId="126E05F9"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Less than equal to</w:t>
            </w:r>
          </w:p>
        </w:tc>
      </w:tr>
      <w:tr w:rsidR="00AD43D3" w14:paraId="1ACD3AFD" w14:textId="5ABAAB11" w:rsidTr="00AD43D3">
        <w:tc>
          <w:tcPr>
            <w:tcW w:w="1325" w:type="dxa"/>
            <w:vAlign w:val="bottom"/>
          </w:tcPr>
          <w:p w14:paraId="7B1E2AC7" w14:textId="333E0DE6"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w:t>
            </w:r>
          </w:p>
        </w:tc>
        <w:tc>
          <w:tcPr>
            <w:tcW w:w="2126" w:type="dxa"/>
            <w:vAlign w:val="bottom"/>
          </w:tcPr>
          <w:p w14:paraId="4F5C1638" w14:textId="67BDB0F3"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Exponentiation</w:t>
            </w:r>
          </w:p>
        </w:tc>
        <w:tc>
          <w:tcPr>
            <w:tcW w:w="1701" w:type="dxa"/>
            <w:vAlign w:val="bottom"/>
          </w:tcPr>
          <w:p w14:paraId="373A93D0" w14:textId="604072B2"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w:t>
            </w:r>
            <w:proofErr w:type="spellStart"/>
            <w:r w:rsidRPr="00AD43D3">
              <w:rPr>
                <w:rFonts w:ascii="Times New Roman" w:hAnsi="Times New Roman" w:cs="Times New Roman"/>
                <w:sz w:val="24"/>
                <w:szCs w:val="24"/>
              </w:rPr>
              <w:t>lt</w:t>
            </w:r>
            <w:proofErr w:type="spellEnd"/>
          </w:p>
        </w:tc>
        <w:tc>
          <w:tcPr>
            <w:tcW w:w="2410" w:type="dxa"/>
            <w:vAlign w:val="bottom"/>
          </w:tcPr>
          <w:p w14:paraId="41DC2DB0" w14:textId="56F1BA36"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Less than</w:t>
            </w:r>
          </w:p>
        </w:tc>
      </w:tr>
      <w:tr w:rsidR="00AD43D3" w14:paraId="4D2C1D46" w14:textId="5C92A55D" w:rsidTr="00AD43D3">
        <w:tc>
          <w:tcPr>
            <w:tcW w:w="1325" w:type="dxa"/>
            <w:vAlign w:val="bottom"/>
          </w:tcPr>
          <w:p w14:paraId="4E5CAAD1" w14:textId="3D986DE7"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w:t>
            </w:r>
          </w:p>
        </w:tc>
        <w:tc>
          <w:tcPr>
            <w:tcW w:w="2126" w:type="dxa"/>
            <w:vAlign w:val="bottom"/>
          </w:tcPr>
          <w:p w14:paraId="5411E286" w14:textId="2B84EA1E"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Modulus</w:t>
            </w:r>
          </w:p>
        </w:tc>
        <w:tc>
          <w:tcPr>
            <w:tcW w:w="1701" w:type="dxa"/>
            <w:vAlign w:val="bottom"/>
          </w:tcPr>
          <w:p w14:paraId="4C4272BE" w14:textId="237D0F13"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-ne</w:t>
            </w:r>
          </w:p>
        </w:tc>
        <w:tc>
          <w:tcPr>
            <w:tcW w:w="2410" w:type="dxa"/>
            <w:vAlign w:val="bottom"/>
          </w:tcPr>
          <w:p w14:paraId="1FE1DA83" w14:textId="0C5DDF89" w:rsidR="00AD43D3" w:rsidRP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rPr>
              <w:t>Not Equal to</w:t>
            </w:r>
          </w:p>
        </w:tc>
      </w:tr>
    </w:tbl>
    <w:p w14:paraId="7AFFD004" w14:textId="0E2D9647" w:rsidR="00B10E48" w:rsidRDefault="00B10E48" w:rsidP="009B6D68">
      <w:pPr>
        <w:ind w:left="1080"/>
        <w:rPr>
          <w:rFonts w:ascii="Times New Roman" w:hAnsi="Times New Roman" w:cs="Times New Roman"/>
          <w:sz w:val="24"/>
          <w:szCs w:val="24"/>
        </w:rPr>
      </w:pPr>
    </w:p>
    <w:p w14:paraId="05EAD739" w14:textId="7F3F93D1" w:rsidR="001177BC" w:rsidRDefault="001177BC" w:rsidP="009B6D68">
      <w:pPr>
        <w:ind w:left="1080"/>
        <w:rPr>
          <w:rFonts w:ascii="Times New Roman" w:hAnsi="Times New Roman" w:cs="Times New Roman"/>
          <w:sz w:val="24"/>
          <w:szCs w:val="24"/>
        </w:rPr>
      </w:pPr>
      <w:r>
        <w:rPr>
          <w:rFonts w:ascii="Times New Roman" w:hAnsi="Times New Roman" w:cs="Times New Roman"/>
          <w:sz w:val="24"/>
          <w:szCs w:val="24"/>
        </w:rPr>
        <w:t>Arithmetic expressions must be in (())</w:t>
      </w:r>
    </w:p>
    <w:tbl>
      <w:tblPr>
        <w:tblStyle w:val="TableGrid"/>
        <w:tblW w:w="0" w:type="auto"/>
        <w:tblInd w:w="1080" w:type="dxa"/>
        <w:tblLook w:val="04A0" w:firstRow="1" w:lastRow="0" w:firstColumn="1" w:lastColumn="0" w:noHBand="0" w:noVBand="1"/>
      </w:tblPr>
      <w:tblGrid>
        <w:gridCol w:w="8470"/>
      </w:tblGrid>
      <w:tr w:rsidR="006F56B9" w14:paraId="629B489C" w14:textId="77777777" w:rsidTr="006F56B9">
        <w:tc>
          <w:tcPr>
            <w:tcW w:w="9550" w:type="dxa"/>
          </w:tcPr>
          <w:p w14:paraId="1262C576" w14:textId="77777777" w:rsidR="006F56B9" w:rsidRDefault="006F56B9" w:rsidP="006F56B9">
            <w:pPr>
              <w:rPr>
                <w:rFonts w:ascii="Times New Roman" w:hAnsi="Times New Roman" w:cs="Times New Roman"/>
                <w:sz w:val="24"/>
                <w:szCs w:val="24"/>
              </w:rPr>
            </w:pPr>
            <w:r w:rsidRPr="00B10E48">
              <w:rPr>
                <w:rFonts w:ascii="Times New Roman" w:hAnsi="Times New Roman" w:cs="Times New Roman"/>
                <w:sz w:val="24"/>
                <w:szCs w:val="24"/>
              </w:rPr>
              <w:t>#!/</w:t>
            </w:r>
            <w:proofErr w:type="spellStart"/>
            <w:r w:rsidRPr="00B10E48">
              <w:rPr>
                <w:rFonts w:ascii="Times New Roman" w:hAnsi="Times New Roman" w:cs="Times New Roman"/>
                <w:sz w:val="24"/>
                <w:szCs w:val="24"/>
              </w:rPr>
              <w:t>usr</w:t>
            </w:r>
            <w:proofErr w:type="spellEnd"/>
            <w:r w:rsidRPr="00B10E48">
              <w:rPr>
                <w:rFonts w:ascii="Times New Roman" w:hAnsi="Times New Roman" w:cs="Times New Roman"/>
                <w:sz w:val="24"/>
                <w:szCs w:val="24"/>
              </w:rPr>
              <w:t>/bin/</w:t>
            </w:r>
            <w:proofErr w:type="spellStart"/>
            <w:r w:rsidRPr="00B10E48">
              <w:rPr>
                <w:rFonts w:ascii="Times New Roman" w:hAnsi="Times New Roman" w:cs="Times New Roman"/>
                <w:sz w:val="24"/>
                <w:szCs w:val="24"/>
              </w:rPr>
              <w:t>env</w:t>
            </w:r>
            <w:proofErr w:type="spellEnd"/>
            <w:r w:rsidRPr="00B10E48">
              <w:rPr>
                <w:rFonts w:ascii="Times New Roman" w:hAnsi="Times New Roman" w:cs="Times New Roman"/>
                <w:sz w:val="24"/>
                <w:szCs w:val="24"/>
              </w:rPr>
              <w:t xml:space="preserve"> bash</w:t>
            </w:r>
          </w:p>
          <w:p w14:paraId="723DEDDF" w14:textId="77777777" w:rsidR="006F56B9" w:rsidRDefault="006F56B9" w:rsidP="006F56B9">
            <w:pPr>
              <w:rPr>
                <w:rFonts w:ascii="Times New Roman" w:hAnsi="Times New Roman" w:cs="Times New Roman"/>
                <w:sz w:val="24"/>
                <w:szCs w:val="24"/>
              </w:rPr>
            </w:pPr>
            <w:proofErr w:type="spellStart"/>
            <w:r w:rsidRPr="001177BC">
              <w:rPr>
                <w:rFonts w:ascii="Times New Roman" w:hAnsi="Times New Roman" w:cs="Times New Roman"/>
                <w:sz w:val="24"/>
                <w:szCs w:val="24"/>
              </w:rPr>
              <w:t>var</w:t>
            </w:r>
            <w:proofErr w:type="spellEnd"/>
            <w:r w:rsidRPr="001177BC">
              <w:rPr>
                <w:rFonts w:ascii="Times New Roman" w:hAnsi="Times New Roman" w:cs="Times New Roman"/>
                <w:sz w:val="24"/>
                <w:szCs w:val="24"/>
              </w:rPr>
              <w:t>=$((</w:t>
            </w:r>
            <w:r>
              <w:rPr>
                <w:rFonts w:ascii="Times New Roman" w:hAnsi="Times New Roman" w:cs="Times New Roman"/>
                <w:sz w:val="24"/>
                <w:szCs w:val="24"/>
              </w:rPr>
              <w:t>2+7</w:t>
            </w:r>
            <w:r w:rsidRPr="001177BC">
              <w:rPr>
                <w:rFonts w:ascii="Times New Roman" w:hAnsi="Times New Roman" w:cs="Times New Roman"/>
                <w:sz w:val="24"/>
                <w:szCs w:val="24"/>
              </w:rPr>
              <w:t>))</w:t>
            </w:r>
          </w:p>
          <w:p w14:paraId="08E8B603" w14:textId="240557EF" w:rsidR="006F56B9" w:rsidRDefault="006F56B9" w:rsidP="006F56B9">
            <w:pPr>
              <w:rPr>
                <w:rFonts w:ascii="Times New Roman" w:hAnsi="Times New Roman" w:cs="Times New Roman"/>
                <w:sz w:val="24"/>
                <w:szCs w:val="24"/>
              </w:rPr>
            </w:pPr>
            <w:r>
              <w:rPr>
                <w:rFonts w:ascii="Times New Roman" w:hAnsi="Times New Roman" w:cs="Times New Roman"/>
                <w:sz w:val="24"/>
                <w:szCs w:val="24"/>
              </w:rPr>
              <w:t>echo $</w:t>
            </w:r>
            <w:proofErr w:type="spellStart"/>
            <w:r>
              <w:rPr>
                <w:rFonts w:ascii="Times New Roman" w:hAnsi="Times New Roman" w:cs="Times New Roman"/>
                <w:sz w:val="24"/>
                <w:szCs w:val="24"/>
              </w:rPr>
              <w:t>var</w:t>
            </w:r>
            <w:proofErr w:type="spellEnd"/>
          </w:p>
        </w:tc>
      </w:tr>
    </w:tbl>
    <w:p w14:paraId="2C5D0460" w14:textId="77777777" w:rsidR="00B10E48" w:rsidRDefault="00B10E48" w:rsidP="009B6D68">
      <w:pPr>
        <w:ind w:left="1080"/>
        <w:rPr>
          <w:rFonts w:ascii="Times New Roman" w:hAnsi="Times New Roman" w:cs="Times New Roman"/>
          <w:sz w:val="24"/>
          <w:szCs w:val="24"/>
        </w:rPr>
      </w:pPr>
    </w:p>
    <w:p w14:paraId="6C14A989" w14:textId="0A63104E" w:rsidR="009B6D68" w:rsidRDefault="00AD43D3" w:rsidP="00B10E48">
      <w:pPr>
        <w:pStyle w:val="Heading4"/>
      </w:pPr>
      <w:r>
        <w:t>Conditional Statements</w:t>
      </w:r>
    </w:p>
    <w:p w14:paraId="6FB8CE19" w14:textId="5F988C92" w:rsidR="009B6D68" w:rsidRDefault="009B6D68" w:rsidP="009B6D68">
      <w:pPr>
        <w:ind w:left="1080"/>
        <w:rPr>
          <w:rFonts w:ascii="Times New Roman" w:hAnsi="Times New Roman" w:cs="Times New Roman"/>
          <w:sz w:val="24"/>
          <w:szCs w:val="24"/>
        </w:rPr>
      </w:pPr>
    </w:p>
    <w:p w14:paraId="7547D3E2" w14:textId="67B1232A" w:rsidR="001177BC" w:rsidRDefault="001177BC" w:rsidP="009B6D68">
      <w:pPr>
        <w:ind w:left="1080"/>
        <w:rPr>
          <w:rFonts w:ascii="Times New Roman" w:hAnsi="Times New Roman" w:cs="Times New Roman"/>
          <w:sz w:val="24"/>
          <w:szCs w:val="24"/>
        </w:rPr>
      </w:pPr>
      <w:r>
        <w:rPr>
          <w:rFonts w:ascii="Times New Roman" w:hAnsi="Times New Roman" w:cs="Times New Roman"/>
          <w:sz w:val="24"/>
          <w:szCs w:val="24"/>
        </w:rPr>
        <w:t>Use with Comparison and Logical Operators: -a (AND), -o (OR)</w:t>
      </w:r>
    </w:p>
    <w:tbl>
      <w:tblPr>
        <w:tblStyle w:val="TableGrid"/>
        <w:tblW w:w="0" w:type="auto"/>
        <w:tblInd w:w="1080" w:type="dxa"/>
        <w:tblLook w:val="04A0" w:firstRow="1" w:lastRow="0" w:firstColumn="1" w:lastColumn="0" w:noHBand="0" w:noVBand="1"/>
      </w:tblPr>
      <w:tblGrid>
        <w:gridCol w:w="2034"/>
        <w:gridCol w:w="5528"/>
      </w:tblGrid>
      <w:tr w:rsidR="00AD43D3" w14:paraId="6B9E275C" w14:textId="77777777" w:rsidTr="00AD43D3">
        <w:tc>
          <w:tcPr>
            <w:tcW w:w="2034" w:type="dxa"/>
          </w:tcPr>
          <w:p w14:paraId="4FB0B6F7" w14:textId="51733E3F" w:rsidR="00AD43D3" w:rsidRPr="00AD43D3" w:rsidRDefault="00AD43D3" w:rsidP="00AD43D3">
            <w:pPr>
              <w:jc w:val="center"/>
              <w:rPr>
                <w:rFonts w:ascii="Times New Roman" w:hAnsi="Times New Roman" w:cs="Times New Roman"/>
                <w:b/>
                <w:sz w:val="24"/>
                <w:szCs w:val="24"/>
              </w:rPr>
            </w:pPr>
            <w:r>
              <w:rPr>
                <w:rFonts w:ascii="Times New Roman" w:hAnsi="Times New Roman" w:cs="Times New Roman"/>
                <w:b/>
                <w:sz w:val="24"/>
                <w:szCs w:val="24"/>
              </w:rPr>
              <w:t>Type</w:t>
            </w:r>
          </w:p>
        </w:tc>
        <w:tc>
          <w:tcPr>
            <w:tcW w:w="5528" w:type="dxa"/>
          </w:tcPr>
          <w:p w14:paraId="49680E61" w14:textId="12C80B69" w:rsidR="00AD43D3" w:rsidRPr="00AD43D3" w:rsidRDefault="00AD43D3" w:rsidP="00AD43D3">
            <w:pPr>
              <w:jc w:val="center"/>
              <w:rPr>
                <w:rFonts w:ascii="Times New Roman" w:hAnsi="Times New Roman" w:cs="Times New Roman"/>
                <w:b/>
                <w:sz w:val="24"/>
                <w:szCs w:val="24"/>
              </w:rPr>
            </w:pPr>
            <w:r>
              <w:rPr>
                <w:rFonts w:ascii="Times New Roman" w:hAnsi="Times New Roman" w:cs="Times New Roman"/>
                <w:b/>
                <w:sz w:val="24"/>
                <w:szCs w:val="24"/>
              </w:rPr>
              <w:t>Syntax</w:t>
            </w:r>
          </w:p>
        </w:tc>
      </w:tr>
      <w:tr w:rsidR="00AD43D3" w14:paraId="3AC2B055" w14:textId="77777777" w:rsidTr="00AD43D3">
        <w:tc>
          <w:tcPr>
            <w:tcW w:w="2034" w:type="dxa"/>
          </w:tcPr>
          <w:p w14:paraId="2D58D4C8" w14:textId="4A35FF8B" w:rsidR="00AD43D3" w:rsidRDefault="00AD43D3" w:rsidP="009B6D68">
            <w:pPr>
              <w:rPr>
                <w:rFonts w:ascii="Times New Roman" w:hAnsi="Times New Roman" w:cs="Times New Roman"/>
                <w:sz w:val="24"/>
                <w:szCs w:val="24"/>
              </w:rPr>
            </w:pPr>
            <w:r>
              <w:rPr>
                <w:rFonts w:ascii="Times New Roman" w:hAnsi="Times New Roman" w:cs="Times New Roman"/>
                <w:sz w:val="24"/>
                <w:szCs w:val="24"/>
              </w:rPr>
              <w:t>if – then - fi</w:t>
            </w:r>
          </w:p>
        </w:tc>
        <w:tc>
          <w:tcPr>
            <w:tcW w:w="5528" w:type="dxa"/>
          </w:tcPr>
          <w:p w14:paraId="51ADD328" w14:textId="77777777" w:rsidR="001177BC" w:rsidRDefault="001177BC" w:rsidP="00AD43D3">
            <w:pPr>
              <w:rPr>
                <w:rFonts w:ascii="Times New Roman" w:hAnsi="Times New Roman" w:cs="Times New Roman"/>
                <w:sz w:val="24"/>
                <w:szCs w:val="24"/>
                <w:lang w:val="en-IN"/>
              </w:rPr>
            </w:pPr>
            <w:r>
              <w:rPr>
                <w:rFonts w:ascii="Times New Roman" w:hAnsi="Times New Roman" w:cs="Times New Roman"/>
                <w:sz w:val="24"/>
                <w:szCs w:val="24"/>
              </w:rPr>
              <w:t>#!/</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/bin/</w:t>
            </w:r>
            <w:proofErr w:type="spellStart"/>
            <w:r>
              <w:rPr>
                <w:rFonts w:ascii="Times New Roman" w:hAnsi="Times New Roman" w:cs="Times New Roman"/>
                <w:sz w:val="24"/>
                <w:szCs w:val="24"/>
              </w:rPr>
              <w:t>env</w:t>
            </w:r>
            <w:proofErr w:type="spellEnd"/>
            <w:r>
              <w:rPr>
                <w:rFonts w:ascii="Times New Roman" w:hAnsi="Times New Roman" w:cs="Times New Roman"/>
                <w:sz w:val="24"/>
                <w:szCs w:val="24"/>
              </w:rPr>
              <w:t xml:space="preserve"> bash</w:t>
            </w:r>
            <w:r w:rsidRPr="00AD43D3">
              <w:rPr>
                <w:rFonts w:ascii="Times New Roman" w:hAnsi="Times New Roman" w:cs="Times New Roman"/>
                <w:sz w:val="24"/>
                <w:szCs w:val="24"/>
                <w:lang w:val="en-IN"/>
              </w:rPr>
              <w:t xml:space="preserve"> </w:t>
            </w:r>
          </w:p>
          <w:p w14:paraId="1DA3218F" w14:textId="4C541B72" w:rsidR="00AD43D3" w:rsidRPr="00AD43D3" w:rsidRDefault="00AD43D3" w:rsidP="00AD43D3">
            <w:pPr>
              <w:rPr>
                <w:rFonts w:ascii="Times New Roman" w:hAnsi="Times New Roman" w:cs="Times New Roman"/>
                <w:sz w:val="24"/>
                <w:szCs w:val="24"/>
                <w:lang w:val="en-IN"/>
              </w:rPr>
            </w:pPr>
            <w:r w:rsidRPr="00AD43D3">
              <w:rPr>
                <w:rFonts w:ascii="Times New Roman" w:hAnsi="Times New Roman" w:cs="Times New Roman"/>
                <w:sz w:val="24"/>
                <w:szCs w:val="24"/>
                <w:lang w:val="en-IN"/>
              </w:rPr>
              <w:t xml:space="preserve">if [ </w:t>
            </w:r>
            <w:r>
              <w:rPr>
                <w:rFonts w:ascii="Times New Roman" w:hAnsi="Times New Roman" w:cs="Times New Roman"/>
                <w:sz w:val="24"/>
                <w:szCs w:val="24"/>
                <w:lang w:val="en-IN"/>
              </w:rPr>
              <w:t>#</w:t>
            </w:r>
            <w:r w:rsidRPr="00AD43D3">
              <w:rPr>
                <w:rFonts w:ascii="Times New Roman" w:hAnsi="Times New Roman" w:cs="Times New Roman"/>
                <w:sz w:val="24"/>
                <w:szCs w:val="24"/>
                <w:lang w:val="en-IN"/>
              </w:rPr>
              <w:t xml:space="preserve">condition </w:t>
            </w:r>
            <w:r>
              <w:rPr>
                <w:rFonts w:ascii="Times New Roman" w:hAnsi="Times New Roman" w:cs="Times New Roman"/>
                <w:sz w:val="24"/>
                <w:szCs w:val="24"/>
                <w:lang w:val="en-IN"/>
              </w:rPr>
              <w:t>]</w:t>
            </w:r>
          </w:p>
          <w:p w14:paraId="164B26E5" w14:textId="081C5DF5" w:rsidR="00AD43D3" w:rsidRPr="00AD43D3" w:rsidRDefault="00AD43D3" w:rsidP="00AD43D3">
            <w:pPr>
              <w:rPr>
                <w:rFonts w:ascii="Times New Roman" w:hAnsi="Times New Roman" w:cs="Times New Roman"/>
                <w:sz w:val="24"/>
                <w:szCs w:val="24"/>
                <w:lang w:val="en-IN"/>
              </w:rPr>
            </w:pPr>
            <w:r w:rsidRPr="00AD43D3">
              <w:rPr>
                <w:rFonts w:ascii="Times New Roman" w:hAnsi="Times New Roman" w:cs="Times New Roman"/>
                <w:sz w:val="24"/>
                <w:szCs w:val="24"/>
                <w:lang w:val="en-IN"/>
              </w:rPr>
              <w:t>then</w:t>
            </w:r>
          </w:p>
          <w:p w14:paraId="7DBFB091" w14:textId="77777777" w:rsidR="001177BC" w:rsidRDefault="00AD43D3" w:rsidP="001177BC">
            <w:pPr>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   #</w:t>
            </w:r>
            <w:r w:rsidRPr="00AD43D3">
              <w:rPr>
                <w:rFonts w:ascii="Times New Roman" w:hAnsi="Times New Roman" w:cs="Times New Roman"/>
                <w:sz w:val="24"/>
                <w:szCs w:val="24"/>
                <w:lang w:val="en-IN"/>
              </w:rPr>
              <w:t>statement</w:t>
            </w:r>
          </w:p>
          <w:p w14:paraId="43E7C6E9" w14:textId="7A4D2CE1" w:rsidR="00AD43D3" w:rsidRPr="00AD43D3" w:rsidRDefault="00AD43D3" w:rsidP="001177BC">
            <w:pPr>
              <w:rPr>
                <w:rFonts w:ascii="Times New Roman" w:hAnsi="Times New Roman" w:cs="Times New Roman"/>
                <w:sz w:val="24"/>
                <w:szCs w:val="24"/>
                <w:lang w:val="en-IN"/>
              </w:rPr>
            </w:pPr>
            <w:r w:rsidRPr="00AD43D3">
              <w:rPr>
                <w:rFonts w:ascii="Times New Roman" w:hAnsi="Times New Roman" w:cs="Times New Roman"/>
                <w:sz w:val="24"/>
                <w:szCs w:val="24"/>
                <w:lang w:val="en-IN"/>
              </w:rPr>
              <w:t>fi</w:t>
            </w:r>
          </w:p>
        </w:tc>
      </w:tr>
      <w:tr w:rsidR="00AD43D3" w14:paraId="4EDD0AAC" w14:textId="77777777" w:rsidTr="00AD43D3">
        <w:tc>
          <w:tcPr>
            <w:tcW w:w="2034" w:type="dxa"/>
          </w:tcPr>
          <w:p w14:paraId="59F379E7" w14:textId="425E1FC6" w:rsidR="00AD43D3" w:rsidRDefault="00AD43D3" w:rsidP="009B6D68">
            <w:pPr>
              <w:rPr>
                <w:rFonts w:ascii="Times New Roman" w:hAnsi="Times New Roman" w:cs="Times New Roman"/>
                <w:sz w:val="24"/>
                <w:szCs w:val="24"/>
              </w:rPr>
            </w:pPr>
            <w:r>
              <w:rPr>
                <w:rFonts w:ascii="Times New Roman" w:hAnsi="Times New Roman" w:cs="Times New Roman"/>
                <w:sz w:val="24"/>
                <w:szCs w:val="24"/>
              </w:rPr>
              <w:lastRenderedPageBreak/>
              <w:t>if –then – else – fi</w:t>
            </w:r>
          </w:p>
        </w:tc>
        <w:tc>
          <w:tcPr>
            <w:tcW w:w="5528" w:type="dxa"/>
          </w:tcPr>
          <w:p w14:paraId="70A380B6" w14:textId="77777777" w:rsidR="001177BC" w:rsidRDefault="001177BC" w:rsidP="00AD43D3">
            <w:pPr>
              <w:rPr>
                <w:rFonts w:ascii="Times New Roman" w:hAnsi="Times New Roman" w:cs="Times New Roman"/>
                <w:sz w:val="24"/>
                <w:szCs w:val="24"/>
                <w:lang w:val="en-IN"/>
              </w:rPr>
            </w:pPr>
            <w:r>
              <w:rPr>
                <w:rFonts w:ascii="Times New Roman" w:hAnsi="Times New Roman" w:cs="Times New Roman"/>
                <w:sz w:val="24"/>
                <w:szCs w:val="24"/>
              </w:rPr>
              <w:t>#!/</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/bin/</w:t>
            </w:r>
            <w:proofErr w:type="spellStart"/>
            <w:r>
              <w:rPr>
                <w:rFonts w:ascii="Times New Roman" w:hAnsi="Times New Roman" w:cs="Times New Roman"/>
                <w:sz w:val="24"/>
                <w:szCs w:val="24"/>
              </w:rPr>
              <w:t>env</w:t>
            </w:r>
            <w:proofErr w:type="spellEnd"/>
            <w:r>
              <w:rPr>
                <w:rFonts w:ascii="Times New Roman" w:hAnsi="Times New Roman" w:cs="Times New Roman"/>
                <w:sz w:val="24"/>
                <w:szCs w:val="24"/>
              </w:rPr>
              <w:t xml:space="preserve"> bash</w:t>
            </w:r>
            <w:r w:rsidRPr="00AD43D3">
              <w:rPr>
                <w:rFonts w:ascii="Times New Roman" w:hAnsi="Times New Roman" w:cs="Times New Roman"/>
                <w:sz w:val="24"/>
                <w:szCs w:val="24"/>
                <w:lang w:val="en-IN"/>
              </w:rPr>
              <w:t xml:space="preserve"> </w:t>
            </w:r>
          </w:p>
          <w:p w14:paraId="75320AC5" w14:textId="1EF32372" w:rsidR="00AD43D3" w:rsidRPr="00AD43D3" w:rsidRDefault="00AD43D3" w:rsidP="00AD43D3">
            <w:pPr>
              <w:rPr>
                <w:rFonts w:ascii="Times New Roman" w:hAnsi="Times New Roman" w:cs="Times New Roman"/>
                <w:sz w:val="24"/>
                <w:szCs w:val="24"/>
                <w:lang w:val="en-IN"/>
              </w:rPr>
            </w:pPr>
            <w:r w:rsidRPr="00AD43D3">
              <w:rPr>
                <w:rFonts w:ascii="Times New Roman" w:hAnsi="Times New Roman" w:cs="Times New Roman"/>
                <w:sz w:val="24"/>
                <w:szCs w:val="24"/>
                <w:lang w:val="en-IN"/>
              </w:rPr>
              <w:t xml:space="preserve">if [ </w:t>
            </w:r>
            <w:r>
              <w:rPr>
                <w:rFonts w:ascii="Times New Roman" w:hAnsi="Times New Roman" w:cs="Times New Roman"/>
                <w:sz w:val="24"/>
                <w:szCs w:val="24"/>
                <w:lang w:val="en-IN"/>
              </w:rPr>
              <w:t>#</w:t>
            </w:r>
            <w:r w:rsidRPr="00AD43D3">
              <w:rPr>
                <w:rFonts w:ascii="Times New Roman" w:hAnsi="Times New Roman" w:cs="Times New Roman"/>
                <w:sz w:val="24"/>
                <w:szCs w:val="24"/>
                <w:lang w:val="en-IN"/>
              </w:rPr>
              <w:t xml:space="preserve">condition </w:t>
            </w:r>
            <w:r>
              <w:rPr>
                <w:rFonts w:ascii="Times New Roman" w:hAnsi="Times New Roman" w:cs="Times New Roman"/>
                <w:sz w:val="24"/>
                <w:szCs w:val="24"/>
                <w:lang w:val="en-IN"/>
              </w:rPr>
              <w:t>]</w:t>
            </w:r>
          </w:p>
          <w:p w14:paraId="1BD42DFE" w14:textId="77777777" w:rsidR="00AD43D3" w:rsidRPr="00AD43D3" w:rsidRDefault="00AD43D3" w:rsidP="00AD43D3">
            <w:pPr>
              <w:rPr>
                <w:rFonts w:ascii="Times New Roman" w:hAnsi="Times New Roman" w:cs="Times New Roman"/>
                <w:sz w:val="24"/>
                <w:szCs w:val="24"/>
                <w:lang w:val="en-IN"/>
              </w:rPr>
            </w:pPr>
            <w:r w:rsidRPr="00AD43D3">
              <w:rPr>
                <w:rFonts w:ascii="Times New Roman" w:hAnsi="Times New Roman" w:cs="Times New Roman"/>
                <w:sz w:val="24"/>
                <w:szCs w:val="24"/>
                <w:lang w:val="en-IN"/>
              </w:rPr>
              <w:t>then</w:t>
            </w:r>
          </w:p>
          <w:p w14:paraId="120DBF10" w14:textId="2CD49A33" w:rsidR="00AD43D3" w:rsidRPr="00AD43D3" w:rsidRDefault="00AD43D3" w:rsidP="001177B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AD43D3">
              <w:rPr>
                <w:rFonts w:ascii="Times New Roman" w:hAnsi="Times New Roman" w:cs="Times New Roman"/>
                <w:sz w:val="24"/>
                <w:szCs w:val="24"/>
                <w:lang w:val="en-IN"/>
              </w:rPr>
              <w:t xml:space="preserve">statement </w:t>
            </w:r>
          </w:p>
          <w:p w14:paraId="34677D90" w14:textId="77777777" w:rsidR="00AD43D3" w:rsidRPr="00AD43D3" w:rsidRDefault="00AD43D3" w:rsidP="00AD43D3">
            <w:pPr>
              <w:rPr>
                <w:rFonts w:ascii="Times New Roman" w:hAnsi="Times New Roman" w:cs="Times New Roman"/>
                <w:sz w:val="24"/>
                <w:szCs w:val="24"/>
                <w:lang w:val="en-IN"/>
              </w:rPr>
            </w:pPr>
            <w:r w:rsidRPr="00AD43D3">
              <w:rPr>
                <w:rFonts w:ascii="Times New Roman" w:hAnsi="Times New Roman" w:cs="Times New Roman"/>
                <w:sz w:val="24"/>
                <w:szCs w:val="24"/>
                <w:lang w:val="en-IN"/>
              </w:rPr>
              <w:t>else</w:t>
            </w:r>
          </w:p>
          <w:p w14:paraId="0148D25C" w14:textId="77777777" w:rsidR="00AD43D3" w:rsidRPr="00AD43D3" w:rsidRDefault="00AD43D3" w:rsidP="00AD43D3">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AD43D3">
              <w:rPr>
                <w:rFonts w:ascii="Times New Roman" w:hAnsi="Times New Roman" w:cs="Times New Roman"/>
                <w:sz w:val="24"/>
                <w:szCs w:val="24"/>
                <w:lang w:val="en-IN"/>
              </w:rPr>
              <w:t>do this by default</w:t>
            </w:r>
          </w:p>
          <w:p w14:paraId="6C9888A1" w14:textId="61BACD1D" w:rsid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lang w:val="en-IN"/>
              </w:rPr>
              <w:t>fi</w:t>
            </w:r>
          </w:p>
        </w:tc>
      </w:tr>
      <w:tr w:rsidR="00AD43D3" w14:paraId="1F462F64" w14:textId="77777777" w:rsidTr="00AD43D3">
        <w:tc>
          <w:tcPr>
            <w:tcW w:w="2034" w:type="dxa"/>
          </w:tcPr>
          <w:p w14:paraId="10EF3690" w14:textId="5541CD91" w:rsidR="00AD43D3" w:rsidRDefault="00AD43D3" w:rsidP="009B6D68">
            <w:pPr>
              <w:rPr>
                <w:rFonts w:ascii="Times New Roman" w:hAnsi="Times New Roman" w:cs="Times New Roman"/>
                <w:sz w:val="24"/>
                <w:szCs w:val="24"/>
              </w:rPr>
            </w:pPr>
            <w:r>
              <w:rPr>
                <w:rFonts w:ascii="Times New Roman" w:hAnsi="Times New Roman" w:cs="Times New Roman"/>
                <w:sz w:val="24"/>
                <w:szCs w:val="24"/>
              </w:rPr>
              <w:t xml:space="preserve">if –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 else - fi</w:t>
            </w:r>
          </w:p>
        </w:tc>
        <w:tc>
          <w:tcPr>
            <w:tcW w:w="5528" w:type="dxa"/>
          </w:tcPr>
          <w:p w14:paraId="63F41EC9" w14:textId="77777777" w:rsidR="001177BC" w:rsidRDefault="001177BC" w:rsidP="00AD43D3">
            <w:pPr>
              <w:rPr>
                <w:rFonts w:ascii="Times New Roman" w:hAnsi="Times New Roman" w:cs="Times New Roman"/>
                <w:sz w:val="24"/>
                <w:szCs w:val="24"/>
                <w:lang w:val="en-IN"/>
              </w:rPr>
            </w:pPr>
            <w:r>
              <w:rPr>
                <w:rFonts w:ascii="Times New Roman" w:hAnsi="Times New Roman" w:cs="Times New Roman"/>
                <w:sz w:val="24"/>
                <w:szCs w:val="24"/>
              </w:rPr>
              <w:t>#!/</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/bin/</w:t>
            </w:r>
            <w:proofErr w:type="spellStart"/>
            <w:r>
              <w:rPr>
                <w:rFonts w:ascii="Times New Roman" w:hAnsi="Times New Roman" w:cs="Times New Roman"/>
                <w:sz w:val="24"/>
                <w:szCs w:val="24"/>
              </w:rPr>
              <w:t>env</w:t>
            </w:r>
            <w:proofErr w:type="spellEnd"/>
            <w:r>
              <w:rPr>
                <w:rFonts w:ascii="Times New Roman" w:hAnsi="Times New Roman" w:cs="Times New Roman"/>
                <w:sz w:val="24"/>
                <w:szCs w:val="24"/>
              </w:rPr>
              <w:t xml:space="preserve"> bash</w:t>
            </w:r>
            <w:r w:rsidRPr="00AD43D3">
              <w:rPr>
                <w:rFonts w:ascii="Times New Roman" w:hAnsi="Times New Roman" w:cs="Times New Roman"/>
                <w:sz w:val="24"/>
                <w:szCs w:val="24"/>
                <w:lang w:val="en-IN"/>
              </w:rPr>
              <w:t xml:space="preserve"> </w:t>
            </w:r>
          </w:p>
          <w:p w14:paraId="20E0066A" w14:textId="027F2D29" w:rsidR="00AD43D3" w:rsidRPr="00AD43D3" w:rsidRDefault="00AD43D3" w:rsidP="00AD43D3">
            <w:pPr>
              <w:rPr>
                <w:rFonts w:ascii="Times New Roman" w:hAnsi="Times New Roman" w:cs="Times New Roman"/>
                <w:sz w:val="24"/>
                <w:szCs w:val="24"/>
                <w:lang w:val="en-IN"/>
              </w:rPr>
            </w:pPr>
            <w:r w:rsidRPr="00AD43D3">
              <w:rPr>
                <w:rFonts w:ascii="Times New Roman" w:hAnsi="Times New Roman" w:cs="Times New Roman"/>
                <w:sz w:val="24"/>
                <w:szCs w:val="24"/>
                <w:lang w:val="en-IN"/>
              </w:rPr>
              <w:t xml:space="preserve">if [ </w:t>
            </w:r>
            <w:r>
              <w:rPr>
                <w:rFonts w:ascii="Times New Roman" w:hAnsi="Times New Roman" w:cs="Times New Roman"/>
                <w:sz w:val="24"/>
                <w:szCs w:val="24"/>
                <w:lang w:val="en-IN"/>
              </w:rPr>
              <w:t>#</w:t>
            </w:r>
            <w:r w:rsidRPr="00AD43D3">
              <w:rPr>
                <w:rFonts w:ascii="Times New Roman" w:hAnsi="Times New Roman" w:cs="Times New Roman"/>
                <w:sz w:val="24"/>
                <w:szCs w:val="24"/>
                <w:lang w:val="en-IN"/>
              </w:rPr>
              <w:t xml:space="preserve">condition </w:t>
            </w:r>
            <w:r>
              <w:rPr>
                <w:rFonts w:ascii="Times New Roman" w:hAnsi="Times New Roman" w:cs="Times New Roman"/>
                <w:sz w:val="24"/>
                <w:szCs w:val="24"/>
                <w:lang w:val="en-IN"/>
              </w:rPr>
              <w:t>]</w:t>
            </w:r>
          </w:p>
          <w:p w14:paraId="4D62DAD6" w14:textId="77777777" w:rsidR="00AD43D3" w:rsidRPr="00AD43D3" w:rsidRDefault="00AD43D3" w:rsidP="00AD43D3">
            <w:pPr>
              <w:rPr>
                <w:rFonts w:ascii="Times New Roman" w:hAnsi="Times New Roman" w:cs="Times New Roman"/>
                <w:sz w:val="24"/>
                <w:szCs w:val="24"/>
                <w:lang w:val="en-IN"/>
              </w:rPr>
            </w:pPr>
            <w:r w:rsidRPr="00AD43D3">
              <w:rPr>
                <w:rFonts w:ascii="Times New Roman" w:hAnsi="Times New Roman" w:cs="Times New Roman"/>
                <w:sz w:val="24"/>
                <w:szCs w:val="24"/>
                <w:lang w:val="en-IN"/>
              </w:rPr>
              <w:t>then</w:t>
            </w:r>
          </w:p>
          <w:p w14:paraId="647224C6" w14:textId="77777777" w:rsidR="00AD43D3" w:rsidRDefault="00AD43D3" w:rsidP="00AD43D3">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AD43D3">
              <w:rPr>
                <w:rFonts w:ascii="Times New Roman" w:hAnsi="Times New Roman" w:cs="Times New Roman"/>
                <w:sz w:val="24"/>
                <w:szCs w:val="24"/>
                <w:lang w:val="en-IN"/>
              </w:rPr>
              <w:t>statement</w:t>
            </w:r>
          </w:p>
          <w:p w14:paraId="09F9A264" w14:textId="51A63B61" w:rsidR="00AD43D3" w:rsidRPr="00AD43D3" w:rsidRDefault="00AD43D3" w:rsidP="00AD43D3">
            <w:pPr>
              <w:rPr>
                <w:rFonts w:ascii="Times New Roman" w:hAnsi="Times New Roman" w:cs="Times New Roman"/>
                <w:sz w:val="24"/>
                <w:szCs w:val="24"/>
                <w:lang w:val="en-IN"/>
              </w:rPr>
            </w:pPr>
            <w:proofErr w:type="spellStart"/>
            <w:r w:rsidRPr="00AD43D3">
              <w:rPr>
                <w:rFonts w:ascii="Times New Roman" w:hAnsi="Times New Roman" w:cs="Times New Roman"/>
                <w:sz w:val="24"/>
                <w:szCs w:val="24"/>
                <w:lang w:val="en-IN"/>
              </w:rPr>
              <w:t>elif</w:t>
            </w:r>
            <w:proofErr w:type="spellEnd"/>
            <w:r w:rsidRPr="00AD43D3">
              <w:rPr>
                <w:rFonts w:ascii="Times New Roman" w:hAnsi="Times New Roman" w:cs="Times New Roman"/>
                <w:sz w:val="24"/>
                <w:szCs w:val="24"/>
                <w:lang w:val="en-IN"/>
              </w:rPr>
              <w:t xml:space="preserve"> [</w:t>
            </w:r>
            <w:r w:rsidR="0003590C">
              <w:rPr>
                <w:rFonts w:ascii="Times New Roman" w:hAnsi="Times New Roman" w:cs="Times New Roman"/>
                <w:sz w:val="24"/>
                <w:szCs w:val="24"/>
                <w:lang w:val="en-IN"/>
              </w:rPr>
              <w:t>[</w:t>
            </w:r>
            <w:r w:rsidRPr="00AD43D3">
              <w:rPr>
                <w:rFonts w:ascii="Times New Roman" w:hAnsi="Times New Roman" w:cs="Times New Roman"/>
                <w:sz w:val="24"/>
                <w:szCs w:val="24"/>
                <w:lang w:val="en-IN"/>
              </w:rPr>
              <w:t xml:space="preserve"> </w:t>
            </w:r>
            <w:r>
              <w:rPr>
                <w:rFonts w:ascii="Times New Roman" w:hAnsi="Times New Roman" w:cs="Times New Roman"/>
                <w:sz w:val="24"/>
                <w:szCs w:val="24"/>
                <w:lang w:val="en-IN"/>
              </w:rPr>
              <w:t>#</w:t>
            </w:r>
            <w:r w:rsidRPr="00AD43D3">
              <w:rPr>
                <w:rFonts w:ascii="Times New Roman" w:hAnsi="Times New Roman" w:cs="Times New Roman"/>
                <w:sz w:val="24"/>
                <w:szCs w:val="24"/>
                <w:lang w:val="en-IN"/>
              </w:rPr>
              <w:t xml:space="preserve">condition </w:t>
            </w:r>
            <w:r w:rsidR="0003590C">
              <w:rPr>
                <w:rFonts w:ascii="Times New Roman" w:hAnsi="Times New Roman" w:cs="Times New Roman"/>
                <w:sz w:val="24"/>
                <w:szCs w:val="24"/>
                <w:lang w:val="en-IN"/>
              </w:rPr>
              <w:t>]</w:t>
            </w:r>
            <w:r>
              <w:rPr>
                <w:rFonts w:ascii="Times New Roman" w:hAnsi="Times New Roman" w:cs="Times New Roman"/>
                <w:sz w:val="24"/>
                <w:szCs w:val="24"/>
                <w:lang w:val="en-IN"/>
              </w:rPr>
              <w:t xml:space="preserve">] ; </w:t>
            </w:r>
            <w:r w:rsidRPr="00AD43D3">
              <w:rPr>
                <w:rFonts w:ascii="Times New Roman" w:hAnsi="Times New Roman" w:cs="Times New Roman"/>
                <w:sz w:val="24"/>
                <w:szCs w:val="24"/>
                <w:lang w:val="en-IN"/>
              </w:rPr>
              <w:t>then</w:t>
            </w:r>
          </w:p>
          <w:p w14:paraId="48D77D5E" w14:textId="77777777" w:rsidR="00AD43D3" w:rsidRPr="00AD43D3" w:rsidRDefault="00AD43D3" w:rsidP="00AD43D3">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AD43D3">
              <w:rPr>
                <w:rFonts w:ascii="Times New Roman" w:hAnsi="Times New Roman" w:cs="Times New Roman"/>
                <w:sz w:val="24"/>
                <w:szCs w:val="24"/>
                <w:lang w:val="en-IN"/>
              </w:rPr>
              <w:t xml:space="preserve">statement </w:t>
            </w:r>
          </w:p>
          <w:p w14:paraId="0DF14AFB" w14:textId="77777777" w:rsidR="00AD43D3" w:rsidRPr="00AD43D3" w:rsidRDefault="00AD43D3" w:rsidP="00AD43D3">
            <w:pPr>
              <w:rPr>
                <w:rFonts w:ascii="Times New Roman" w:hAnsi="Times New Roman" w:cs="Times New Roman"/>
                <w:sz w:val="24"/>
                <w:szCs w:val="24"/>
                <w:lang w:val="en-IN"/>
              </w:rPr>
            </w:pPr>
            <w:r w:rsidRPr="00AD43D3">
              <w:rPr>
                <w:rFonts w:ascii="Times New Roman" w:hAnsi="Times New Roman" w:cs="Times New Roman"/>
                <w:sz w:val="24"/>
                <w:szCs w:val="24"/>
                <w:lang w:val="en-IN"/>
              </w:rPr>
              <w:t>else</w:t>
            </w:r>
          </w:p>
          <w:p w14:paraId="7CD62BC3" w14:textId="77777777" w:rsidR="00AD43D3" w:rsidRPr="00AD43D3" w:rsidRDefault="00AD43D3" w:rsidP="00AD43D3">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AD43D3">
              <w:rPr>
                <w:rFonts w:ascii="Times New Roman" w:hAnsi="Times New Roman" w:cs="Times New Roman"/>
                <w:sz w:val="24"/>
                <w:szCs w:val="24"/>
                <w:lang w:val="en-IN"/>
              </w:rPr>
              <w:t>do this by default</w:t>
            </w:r>
          </w:p>
          <w:p w14:paraId="440CF021" w14:textId="3F59DAF7" w:rsidR="00AD43D3" w:rsidRDefault="00AD43D3" w:rsidP="00AD43D3">
            <w:pPr>
              <w:rPr>
                <w:rFonts w:ascii="Times New Roman" w:hAnsi="Times New Roman" w:cs="Times New Roman"/>
                <w:sz w:val="24"/>
                <w:szCs w:val="24"/>
              </w:rPr>
            </w:pPr>
            <w:r w:rsidRPr="00AD43D3">
              <w:rPr>
                <w:rFonts w:ascii="Times New Roman" w:hAnsi="Times New Roman" w:cs="Times New Roman"/>
                <w:sz w:val="24"/>
                <w:szCs w:val="24"/>
                <w:lang w:val="en-IN"/>
              </w:rPr>
              <w:t>fi</w:t>
            </w:r>
          </w:p>
        </w:tc>
      </w:tr>
    </w:tbl>
    <w:p w14:paraId="495EE599" w14:textId="589B054F" w:rsidR="00AD43D3" w:rsidRDefault="00AD43D3" w:rsidP="009B6D68">
      <w:pPr>
        <w:ind w:left="1080"/>
        <w:rPr>
          <w:rFonts w:ascii="Times New Roman" w:hAnsi="Times New Roman" w:cs="Times New Roman"/>
          <w:sz w:val="24"/>
          <w:szCs w:val="24"/>
        </w:rPr>
      </w:pPr>
    </w:p>
    <w:p w14:paraId="4E2782A9" w14:textId="77777777" w:rsidR="00AD43D3" w:rsidRDefault="00AD43D3" w:rsidP="009B6D68">
      <w:pPr>
        <w:ind w:left="1080"/>
        <w:rPr>
          <w:rFonts w:ascii="Times New Roman" w:hAnsi="Times New Roman" w:cs="Times New Roman"/>
          <w:sz w:val="24"/>
          <w:szCs w:val="24"/>
        </w:rPr>
      </w:pPr>
    </w:p>
    <w:p w14:paraId="68FD2B92" w14:textId="480CBCD8" w:rsidR="009B6D68" w:rsidRDefault="001177BC" w:rsidP="00B10E48">
      <w:pPr>
        <w:pStyle w:val="Heading4"/>
      </w:pPr>
      <w:r>
        <w:t>Looping Statements</w:t>
      </w:r>
    </w:p>
    <w:p w14:paraId="537D7D65" w14:textId="29C10FDC" w:rsidR="009B6D68" w:rsidRDefault="009B6D68" w:rsidP="009B6D68">
      <w:pPr>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2743"/>
        <w:gridCol w:w="4819"/>
      </w:tblGrid>
      <w:tr w:rsidR="001177BC" w:rsidRPr="00AD43D3" w14:paraId="680C5E14" w14:textId="77777777" w:rsidTr="00167CAE">
        <w:tc>
          <w:tcPr>
            <w:tcW w:w="2743" w:type="dxa"/>
          </w:tcPr>
          <w:p w14:paraId="7FE83776" w14:textId="77777777" w:rsidR="001177BC" w:rsidRPr="00AD43D3" w:rsidRDefault="001177BC" w:rsidP="0003590C">
            <w:pPr>
              <w:jc w:val="center"/>
              <w:rPr>
                <w:rFonts w:ascii="Times New Roman" w:hAnsi="Times New Roman" w:cs="Times New Roman"/>
                <w:b/>
                <w:sz w:val="24"/>
                <w:szCs w:val="24"/>
              </w:rPr>
            </w:pPr>
            <w:r>
              <w:rPr>
                <w:rFonts w:ascii="Times New Roman" w:hAnsi="Times New Roman" w:cs="Times New Roman"/>
                <w:b/>
                <w:sz w:val="24"/>
                <w:szCs w:val="24"/>
              </w:rPr>
              <w:t>Type</w:t>
            </w:r>
          </w:p>
        </w:tc>
        <w:tc>
          <w:tcPr>
            <w:tcW w:w="4819" w:type="dxa"/>
          </w:tcPr>
          <w:p w14:paraId="0AA49C49" w14:textId="77777777" w:rsidR="001177BC" w:rsidRPr="00AD43D3" w:rsidRDefault="001177BC" w:rsidP="0003590C">
            <w:pPr>
              <w:jc w:val="center"/>
              <w:rPr>
                <w:rFonts w:ascii="Times New Roman" w:hAnsi="Times New Roman" w:cs="Times New Roman"/>
                <w:b/>
                <w:sz w:val="24"/>
                <w:szCs w:val="24"/>
              </w:rPr>
            </w:pPr>
            <w:r>
              <w:rPr>
                <w:rFonts w:ascii="Times New Roman" w:hAnsi="Times New Roman" w:cs="Times New Roman"/>
                <w:b/>
                <w:sz w:val="24"/>
                <w:szCs w:val="24"/>
              </w:rPr>
              <w:t>Syntax</w:t>
            </w:r>
          </w:p>
        </w:tc>
      </w:tr>
      <w:tr w:rsidR="001177BC" w:rsidRPr="00AD43D3" w14:paraId="7CBE252F" w14:textId="77777777" w:rsidTr="00167CAE">
        <w:tc>
          <w:tcPr>
            <w:tcW w:w="2743" w:type="dxa"/>
          </w:tcPr>
          <w:p w14:paraId="3D8222FF" w14:textId="45AFC67F" w:rsidR="001177BC" w:rsidRDefault="00167CAE" w:rsidP="0003590C">
            <w:pPr>
              <w:rPr>
                <w:rFonts w:ascii="Times New Roman" w:hAnsi="Times New Roman" w:cs="Times New Roman"/>
                <w:sz w:val="24"/>
                <w:szCs w:val="24"/>
              </w:rPr>
            </w:pPr>
            <w:r>
              <w:rPr>
                <w:rFonts w:ascii="Times New Roman" w:hAnsi="Times New Roman" w:cs="Times New Roman"/>
                <w:sz w:val="24"/>
                <w:szCs w:val="24"/>
              </w:rPr>
              <w:t xml:space="preserve">For loop </w:t>
            </w:r>
            <w:r w:rsidR="001177BC">
              <w:rPr>
                <w:rFonts w:ascii="Times New Roman" w:hAnsi="Times New Roman" w:cs="Times New Roman"/>
                <w:sz w:val="24"/>
                <w:szCs w:val="24"/>
              </w:rPr>
              <w:t>with Numbers</w:t>
            </w:r>
          </w:p>
        </w:tc>
        <w:tc>
          <w:tcPr>
            <w:tcW w:w="4819" w:type="dxa"/>
          </w:tcPr>
          <w:p w14:paraId="108E2F42" w14:textId="77777777" w:rsidR="001177BC" w:rsidRDefault="001177BC" w:rsidP="001177BC">
            <w:pPr>
              <w:rPr>
                <w:rFonts w:ascii="Times New Roman" w:hAnsi="Times New Roman" w:cs="Times New Roman"/>
                <w:sz w:val="24"/>
                <w:szCs w:val="24"/>
                <w:lang w:val="en-IN"/>
              </w:rPr>
            </w:pPr>
            <w:r>
              <w:rPr>
                <w:rFonts w:ascii="Times New Roman" w:hAnsi="Times New Roman" w:cs="Times New Roman"/>
                <w:sz w:val="24"/>
                <w:szCs w:val="24"/>
              </w:rPr>
              <w:t>#!/</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/bin/</w:t>
            </w:r>
            <w:proofErr w:type="spellStart"/>
            <w:r>
              <w:rPr>
                <w:rFonts w:ascii="Times New Roman" w:hAnsi="Times New Roman" w:cs="Times New Roman"/>
                <w:sz w:val="24"/>
                <w:szCs w:val="24"/>
              </w:rPr>
              <w:t>env</w:t>
            </w:r>
            <w:proofErr w:type="spellEnd"/>
            <w:r>
              <w:rPr>
                <w:rFonts w:ascii="Times New Roman" w:hAnsi="Times New Roman" w:cs="Times New Roman"/>
                <w:sz w:val="24"/>
                <w:szCs w:val="24"/>
              </w:rPr>
              <w:t xml:space="preserve"> bash</w:t>
            </w:r>
            <w:r w:rsidRPr="001177BC">
              <w:rPr>
                <w:rFonts w:ascii="Times New Roman" w:hAnsi="Times New Roman" w:cs="Times New Roman"/>
                <w:sz w:val="24"/>
                <w:szCs w:val="24"/>
                <w:lang w:val="en-IN"/>
              </w:rPr>
              <w:t xml:space="preserve"> </w:t>
            </w:r>
          </w:p>
          <w:p w14:paraId="5BB794A1" w14:textId="472093BC" w:rsidR="001177BC" w:rsidRPr="001177BC" w:rsidRDefault="001177BC" w:rsidP="001177BC">
            <w:pPr>
              <w:rPr>
                <w:rFonts w:ascii="Times New Roman" w:hAnsi="Times New Roman" w:cs="Times New Roman"/>
                <w:sz w:val="24"/>
                <w:szCs w:val="24"/>
                <w:lang w:val="en-IN"/>
              </w:rPr>
            </w:pPr>
            <w:proofErr w:type="gramStart"/>
            <w:r w:rsidRPr="001177BC">
              <w:rPr>
                <w:rFonts w:ascii="Times New Roman" w:hAnsi="Times New Roman" w:cs="Times New Roman"/>
                <w:sz w:val="24"/>
                <w:szCs w:val="24"/>
                <w:lang w:val="en-IN"/>
              </w:rPr>
              <w:t>for</w:t>
            </w:r>
            <w:proofErr w:type="gramEnd"/>
            <w:r w:rsidRPr="001177BC">
              <w:rPr>
                <w:rFonts w:ascii="Times New Roman" w:hAnsi="Times New Roman" w:cs="Times New Roman"/>
                <w:sz w:val="24"/>
                <w:szCs w:val="24"/>
                <w:lang w:val="en-IN"/>
              </w:rPr>
              <w:t xml:space="preserve"> </w:t>
            </w:r>
            <w:proofErr w:type="spellStart"/>
            <w:r w:rsidRPr="001177BC">
              <w:rPr>
                <w:rFonts w:ascii="Times New Roman" w:hAnsi="Times New Roman" w:cs="Times New Roman"/>
                <w:sz w:val="24"/>
                <w:szCs w:val="24"/>
                <w:lang w:val="en-IN"/>
              </w:rPr>
              <w:t>i</w:t>
            </w:r>
            <w:proofErr w:type="spellEnd"/>
            <w:r w:rsidRPr="001177BC">
              <w:rPr>
                <w:rFonts w:ascii="Times New Roman" w:hAnsi="Times New Roman" w:cs="Times New Roman"/>
                <w:sz w:val="24"/>
                <w:szCs w:val="24"/>
                <w:lang w:val="en-IN"/>
              </w:rPr>
              <w:t xml:space="preserve"> in {</w:t>
            </w:r>
            <w:r>
              <w:rPr>
                <w:rFonts w:ascii="Times New Roman" w:hAnsi="Times New Roman" w:cs="Times New Roman"/>
                <w:sz w:val="24"/>
                <w:szCs w:val="24"/>
                <w:lang w:val="en-IN"/>
              </w:rPr>
              <w:t>num1</w:t>
            </w:r>
            <w:r w:rsidRPr="001177BC">
              <w:rPr>
                <w:rFonts w:ascii="Times New Roman" w:hAnsi="Times New Roman" w:cs="Times New Roman"/>
                <w:sz w:val="24"/>
                <w:szCs w:val="24"/>
                <w:lang w:val="en-IN"/>
              </w:rPr>
              <w:t>..</w:t>
            </w:r>
            <w:r>
              <w:rPr>
                <w:rFonts w:ascii="Times New Roman" w:hAnsi="Times New Roman" w:cs="Times New Roman"/>
                <w:sz w:val="24"/>
                <w:szCs w:val="24"/>
                <w:lang w:val="en-IN"/>
              </w:rPr>
              <w:t>num2</w:t>
            </w:r>
            <w:r w:rsidRPr="001177BC">
              <w:rPr>
                <w:rFonts w:ascii="Times New Roman" w:hAnsi="Times New Roman" w:cs="Times New Roman"/>
                <w:sz w:val="24"/>
                <w:szCs w:val="24"/>
                <w:lang w:val="en-IN"/>
              </w:rPr>
              <w:t>}</w:t>
            </w:r>
          </w:p>
          <w:p w14:paraId="2CCDD64E" w14:textId="77777777" w:rsidR="001177BC" w:rsidRPr="001177BC" w:rsidRDefault="001177BC" w:rsidP="001177BC">
            <w:pPr>
              <w:rPr>
                <w:rFonts w:ascii="Times New Roman" w:hAnsi="Times New Roman" w:cs="Times New Roman"/>
                <w:sz w:val="24"/>
                <w:szCs w:val="24"/>
                <w:lang w:val="en-IN"/>
              </w:rPr>
            </w:pPr>
            <w:r w:rsidRPr="001177BC">
              <w:rPr>
                <w:rFonts w:ascii="Times New Roman" w:hAnsi="Times New Roman" w:cs="Times New Roman"/>
                <w:sz w:val="24"/>
                <w:szCs w:val="24"/>
                <w:lang w:val="en-IN"/>
              </w:rPr>
              <w:t>do</w:t>
            </w:r>
          </w:p>
          <w:p w14:paraId="6FA344CD" w14:textId="63C4C1A7" w:rsidR="001177BC" w:rsidRPr="001177BC" w:rsidRDefault="001177BC" w:rsidP="001177BC">
            <w:pPr>
              <w:rPr>
                <w:rFonts w:ascii="Times New Roman" w:hAnsi="Times New Roman" w:cs="Times New Roman"/>
                <w:sz w:val="24"/>
                <w:szCs w:val="24"/>
                <w:lang w:val="en-IN"/>
              </w:rPr>
            </w:pPr>
            <w:r>
              <w:rPr>
                <w:rFonts w:ascii="Times New Roman" w:hAnsi="Times New Roman" w:cs="Times New Roman"/>
                <w:sz w:val="24"/>
                <w:szCs w:val="24"/>
                <w:lang w:val="en-IN"/>
              </w:rPr>
              <w:t xml:space="preserve">   ec</w:t>
            </w:r>
            <w:r w:rsidRPr="001177BC">
              <w:rPr>
                <w:rFonts w:ascii="Times New Roman" w:hAnsi="Times New Roman" w:cs="Times New Roman"/>
                <w:sz w:val="24"/>
                <w:szCs w:val="24"/>
                <w:lang w:val="en-IN"/>
              </w:rPr>
              <w:t>ho $</w:t>
            </w:r>
            <w:proofErr w:type="spellStart"/>
            <w:r w:rsidRPr="001177BC">
              <w:rPr>
                <w:rFonts w:ascii="Times New Roman" w:hAnsi="Times New Roman" w:cs="Times New Roman"/>
                <w:sz w:val="24"/>
                <w:szCs w:val="24"/>
                <w:lang w:val="en-IN"/>
              </w:rPr>
              <w:t>i</w:t>
            </w:r>
            <w:proofErr w:type="spellEnd"/>
          </w:p>
          <w:p w14:paraId="04EC6A7E" w14:textId="31FAE948" w:rsidR="001177BC" w:rsidRPr="00AD43D3" w:rsidRDefault="001177BC" w:rsidP="0003590C">
            <w:pPr>
              <w:rPr>
                <w:rFonts w:ascii="Times New Roman" w:hAnsi="Times New Roman" w:cs="Times New Roman"/>
                <w:sz w:val="24"/>
                <w:szCs w:val="24"/>
                <w:lang w:val="en-IN"/>
              </w:rPr>
            </w:pPr>
            <w:r>
              <w:rPr>
                <w:rFonts w:ascii="Times New Roman" w:hAnsi="Times New Roman" w:cs="Times New Roman"/>
                <w:sz w:val="24"/>
                <w:szCs w:val="24"/>
                <w:lang w:val="en-IN"/>
              </w:rPr>
              <w:t>d</w:t>
            </w:r>
            <w:r w:rsidRPr="001177BC">
              <w:rPr>
                <w:rFonts w:ascii="Times New Roman" w:hAnsi="Times New Roman" w:cs="Times New Roman"/>
                <w:sz w:val="24"/>
                <w:szCs w:val="24"/>
                <w:lang w:val="en-IN"/>
              </w:rPr>
              <w:t>one</w:t>
            </w:r>
          </w:p>
        </w:tc>
      </w:tr>
      <w:tr w:rsidR="001177BC" w14:paraId="4DF45A12" w14:textId="77777777" w:rsidTr="00167CAE">
        <w:tc>
          <w:tcPr>
            <w:tcW w:w="2743" w:type="dxa"/>
          </w:tcPr>
          <w:p w14:paraId="25A56BDF" w14:textId="6D3255ED" w:rsidR="001177BC" w:rsidRDefault="00167CAE" w:rsidP="0003590C">
            <w:pPr>
              <w:rPr>
                <w:rFonts w:ascii="Times New Roman" w:hAnsi="Times New Roman" w:cs="Times New Roman"/>
                <w:sz w:val="24"/>
                <w:szCs w:val="24"/>
              </w:rPr>
            </w:pPr>
            <w:r>
              <w:rPr>
                <w:rFonts w:ascii="Times New Roman" w:hAnsi="Times New Roman" w:cs="Times New Roman"/>
                <w:sz w:val="24"/>
                <w:szCs w:val="24"/>
              </w:rPr>
              <w:t xml:space="preserve">For loop </w:t>
            </w:r>
            <w:r w:rsidR="001177BC">
              <w:rPr>
                <w:rFonts w:ascii="Times New Roman" w:hAnsi="Times New Roman" w:cs="Times New Roman"/>
                <w:sz w:val="24"/>
                <w:szCs w:val="24"/>
              </w:rPr>
              <w:t>with Strings</w:t>
            </w:r>
          </w:p>
        </w:tc>
        <w:tc>
          <w:tcPr>
            <w:tcW w:w="4819" w:type="dxa"/>
          </w:tcPr>
          <w:p w14:paraId="44361153" w14:textId="77777777" w:rsidR="00403531" w:rsidRPr="00403531" w:rsidRDefault="00403531" w:rsidP="00403531">
            <w:pPr>
              <w:rPr>
                <w:rFonts w:ascii="Times New Roman" w:hAnsi="Times New Roman" w:cs="Times New Roman"/>
                <w:sz w:val="24"/>
                <w:szCs w:val="24"/>
              </w:rPr>
            </w:pPr>
            <w:r w:rsidRPr="00403531">
              <w:rPr>
                <w:rFonts w:ascii="Times New Roman" w:hAnsi="Times New Roman" w:cs="Times New Roman"/>
                <w:sz w:val="24"/>
                <w:szCs w:val="24"/>
              </w:rPr>
              <w:t>#!/</w:t>
            </w:r>
            <w:proofErr w:type="spellStart"/>
            <w:r w:rsidRPr="00403531">
              <w:rPr>
                <w:rFonts w:ascii="Times New Roman" w:hAnsi="Times New Roman" w:cs="Times New Roman"/>
                <w:sz w:val="24"/>
                <w:szCs w:val="24"/>
              </w:rPr>
              <w:t>usr</w:t>
            </w:r>
            <w:proofErr w:type="spellEnd"/>
            <w:r w:rsidRPr="00403531">
              <w:rPr>
                <w:rFonts w:ascii="Times New Roman" w:hAnsi="Times New Roman" w:cs="Times New Roman"/>
                <w:sz w:val="24"/>
                <w:szCs w:val="24"/>
              </w:rPr>
              <w:t>/bin/</w:t>
            </w:r>
            <w:proofErr w:type="spellStart"/>
            <w:r w:rsidRPr="00403531">
              <w:rPr>
                <w:rFonts w:ascii="Times New Roman" w:hAnsi="Times New Roman" w:cs="Times New Roman"/>
                <w:sz w:val="24"/>
                <w:szCs w:val="24"/>
              </w:rPr>
              <w:t>env</w:t>
            </w:r>
            <w:proofErr w:type="spellEnd"/>
            <w:r w:rsidRPr="00403531">
              <w:rPr>
                <w:rFonts w:ascii="Times New Roman" w:hAnsi="Times New Roman" w:cs="Times New Roman"/>
                <w:sz w:val="24"/>
                <w:szCs w:val="24"/>
              </w:rPr>
              <w:t xml:space="preserve"> bash </w:t>
            </w:r>
          </w:p>
          <w:p w14:paraId="694384A0" w14:textId="77777777" w:rsidR="00403531" w:rsidRPr="00403531" w:rsidRDefault="00403531" w:rsidP="00403531">
            <w:pPr>
              <w:rPr>
                <w:rFonts w:ascii="Times New Roman" w:hAnsi="Times New Roman" w:cs="Times New Roman"/>
                <w:sz w:val="24"/>
                <w:szCs w:val="24"/>
              </w:rPr>
            </w:pPr>
            <w:r w:rsidRPr="00403531">
              <w:rPr>
                <w:rFonts w:ascii="Times New Roman" w:hAnsi="Times New Roman" w:cs="Times New Roman"/>
                <w:sz w:val="24"/>
                <w:szCs w:val="24"/>
              </w:rPr>
              <w:t xml:space="preserve">for x in str1 st2 </w:t>
            </w:r>
            <w:proofErr w:type="spellStart"/>
            <w:r w:rsidRPr="00403531">
              <w:rPr>
                <w:rFonts w:ascii="Times New Roman" w:hAnsi="Times New Roman" w:cs="Times New Roman"/>
                <w:sz w:val="24"/>
                <w:szCs w:val="24"/>
              </w:rPr>
              <w:t>strN</w:t>
            </w:r>
            <w:proofErr w:type="spellEnd"/>
          </w:p>
          <w:p w14:paraId="5E43E868" w14:textId="77777777" w:rsidR="00403531" w:rsidRPr="00403531" w:rsidRDefault="00403531" w:rsidP="00403531">
            <w:pPr>
              <w:rPr>
                <w:rFonts w:ascii="Times New Roman" w:hAnsi="Times New Roman" w:cs="Times New Roman"/>
                <w:sz w:val="24"/>
                <w:szCs w:val="24"/>
              </w:rPr>
            </w:pPr>
            <w:r w:rsidRPr="00403531">
              <w:rPr>
                <w:rFonts w:ascii="Times New Roman" w:hAnsi="Times New Roman" w:cs="Times New Roman"/>
                <w:sz w:val="24"/>
                <w:szCs w:val="24"/>
              </w:rPr>
              <w:t>do</w:t>
            </w:r>
          </w:p>
          <w:p w14:paraId="6E37C867" w14:textId="77777777" w:rsidR="00403531" w:rsidRPr="00403531" w:rsidRDefault="00403531" w:rsidP="00403531">
            <w:pPr>
              <w:rPr>
                <w:rFonts w:ascii="Times New Roman" w:hAnsi="Times New Roman" w:cs="Times New Roman"/>
                <w:sz w:val="24"/>
                <w:szCs w:val="24"/>
              </w:rPr>
            </w:pPr>
            <w:r w:rsidRPr="00403531">
              <w:rPr>
                <w:rFonts w:ascii="Times New Roman" w:hAnsi="Times New Roman" w:cs="Times New Roman"/>
                <w:sz w:val="24"/>
                <w:szCs w:val="24"/>
              </w:rPr>
              <w:t xml:space="preserve">   echo $x</w:t>
            </w:r>
          </w:p>
          <w:p w14:paraId="2818795B" w14:textId="6D100376" w:rsidR="001177BC" w:rsidRDefault="00403531" w:rsidP="00403531">
            <w:pPr>
              <w:rPr>
                <w:rFonts w:ascii="Times New Roman" w:hAnsi="Times New Roman" w:cs="Times New Roman"/>
                <w:sz w:val="24"/>
                <w:szCs w:val="24"/>
              </w:rPr>
            </w:pPr>
            <w:r w:rsidRPr="00403531">
              <w:rPr>
                <w:rFonts w:ascii="Times New Roman" w:hAnsi="Times New Roman" w:cs="Times New Roman"/>
                <w:sz w:val="24"/>
                <w:szCs w:val="24"/>
              </w:rPr>
              <w:t>done</w:t>
            </w:r>
          </w:p>
        </w:tc>
      </w:tr>
      <w:tr w:rsidR="00167CAE" w14:paraId="13D09B4D" w14:textId="77777777" w:rsidTr="00167CAE">
        <w:tc>
          <w:tcPr>
            <w:tcW w:w="2743" w:type="dxa"/>
          </w:tcPr>
          <w:p w14:paraId="2F48FEFF" w14:textId="00792D42" w:rsidR="00167CAE" w:rsidRDefault="00167CAE" w:rsidP="0003590C">
            <w:pPr>
              <w:rPr>
                <w:rFonts w:ascii="Times New Roman" w:hAnsi="Times New Roman" w:cs="Times New Roman"/>
                <w:sz w:val="24"/>
                <w:szCs w:val="24"/>
              </w:rPr>
            </w:pPr>
            <w:r>
              <w:rPr>
                <w:rFonts w:ascii="Times New Roman" w:hAnsi="Times New Roman" w:cs="Times New Roman"/>
                <w:sz w:val="24"/>
                <w:szCs w:val="24"/>
              </w:rPr>
              <w:t>While Loop</w:t>
            </w:r>
          </w:p>
        </w:tc>
        <w:tc>
          <w:tcPr>
            <w:tcW w:w="4819" w:type="dxa"/>
          </w:tcPr>
          <w:p w14:paraId="3DED3FDD" w14:textId="7C7C6446" w:rsidR="00B358F7" w:rsidRPr="00B358F7" w:rsidRDefault="00B358F7" w:rsidP="00167CAE">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/bin/</w:t>
            </w:r>
            <w:proofErr w:type="spellStart"/>
            <w:r>
              <w:rPr>
                <w:rFonts w:ascii="Times New Roman" w:hAnsi="Times New Roman" w:cs="Times New Roman"/>
                <w:sz w:val="24"/>
                <w:szCs w:val="24"/>
              </w:rPr>
              <w:t>env</w:t>
            </w:r>
            <w:proofErr w:type="spellEnd"/>
            <w:r>
              <w:rPr>
                <w:rFonts w:ascii="Times New Roman" w:hAnsi="Times New Roman" w:cs="Times New Roman"/>
                <w:sz w:val="24"/>
                <w:szCs w:val="24"/>
              </w:rPr>
              <w:t xml:space="preserve"> bash </w:t>
            </w:r>
          </w:p>
          <w:p w14:paraId="17B62633" w14:textId="23924852" w:rsidR="00167CAE" w:rsidRPr="00167CAE" w:rsidRDefault="00167CAE" w:rsidP="00167CAE">
            <w:pPr>
              <w:rPr>
                <w:rFonts w:ascii="Times New Roman" w:hAnsi="Times New Roman" w:cs="Times New Roman"/>
                <w:sz w:val="24"/>
                <w:szCs w:val="24"/>
                <w:lang w:val="en-IN"/>
              </w:rPr>
            </w:pPr>
            <w:proofErr w:type="spellStart"/>
            <w:r w:rsidRPr="00167CAE">
              <w:rPr>
                <w:rFonts w:ascii="Times New Roman" w:hAnsi="Times New Roman" w:cs="Times New Roman"/>
                <w:sz w:val="24"/>
                <w:szCs w:val="24"/>
                <w:lang w:val="en-IN"/>
              </w:rPr>
              <w:t>i</w:t>
            </w:r>
            <w:proofErr w:type="spellEnd"/>
            <w:r w:rsidRPr="00167CAE">
              <w:rPr>
                <w:rFonts w:ascii="Times New Roman" w:hAnsi="Times New Roman" w:cs="Times New Roman"/>
                <w:sz w:val="24"/>
                <w:szCs w:val="24"/>
                <w:lang w:val="en-IN"/>
              </w:rPr>
              <w:t>=1</w:t>
            </w:r>
          </w:p>
          <w:p w14:paraId="41E42AB9" w14:textId="6613E234" w:rsidR="00167CAE" w:rsidRPr="00167CAE" w:rsidRDefault="00C268DA" w:rsidP="00167CAE">
            <w:pPr>
              <w:rPr>
                <w:rFonts w:ascii="Times New Roman" w:hAnsi="Times New Roman" w:cs="Times New Roman"/>
                <w:sz w:val="24"/>
                <w:szCs w:val="24"/>
                <w:lang w:val="en-IN"/>
              </w:rPr>
            </w:pPr>
            <w:r>
              <w:rPr>
                <w:rFonts w:ascii="Times New Roman" w:hAnsi="Times New Roman" w:cs="Times New Roman"/>
                <w:sz w:val="24"/>
                <w:szCs w:val="24"/>
                <w:lang w:val="en-IN"/>
              </w:rPr>
              <w:t>while [</w:t>
            </w:r>
            <w:r w:rsidR="00167CAE" w:rsidRPr="00167CAE">
              <w:rPr>
                <w:rFonts w:ascii="Times New Roman" w:hAnsi="Times New Roman" w:cs="Times New Roman"/>
                <w:sz w:val="24"/>
                <w:szCs w:val="24"/>
                <w:lang w:val="en-IN"/>
              </w:rPr>
              <w:t xml:space="preserve"> $</w:t>
            </w:r>
            <w:proofErr w:type="spellStart"/>
            <w:r w:rsidR="00167CAE" w:rsidRPr="00167CAE">
              <w:rPr>
                <w:rFonts w:ascii="Times New Roman" w:hAnsi="Times New Roman" w:cs="Times New Roman"/>
                <w:sz w:val="24"/>
                <w:szCs w:val="24"/>
                <w:lang w:val="en-IN"/>
              </w:rPr>
              <w:t>i</w:t>
            </w:r>
            <w:proofErr w:type="spellEnd"/>
            <w:r w:rsidR="00167CAE" w:rsidRPr="00167CAE">
              <w:rPr>
                <w:rFonts w:ascii="Times New Roman" w:hAnsi="Times New Roman" w:cs="Times New Roman"/>
                <w:sz w:val="24"/>
                <w:szCs w:val="24"/>
                <w:lang w:val="en-IN"/>
              </w:rPr>
              <w:t xml:space="preserve"> -le </w:t>
            </w:r>
            <w:r w:rsidR="00167CAE">
              <w:rPr>
                <w:rFonts w:ascii="Times New Roman" w:hAnsi="Times New Roman" w:cs="Times New Roman"/>
                <w:sz w:val="24"/>
                <w:szCs w:val="24"/>
                <w:lang w:val="en-IN"/>
              </w:rPr>
              <w:t>N</w:t>
            </w:r>
            <w:r>
              <w:rPr>
                <w:rFonts w:ascii="Times New Roman" w:hAnsi="Times New Roman" w:cs="Times New Roman"/>
                <w:sz w:val="24"/>
                <w:szCs w:val="24"/>
                <w:lang w:val="en-IN"/>
              </w:rPr>
              <w:t xml:space="preserve"> ]</w:t>
            </w:r>
            <w:r w:rsidR="00167CAE" w:rsidRPr="00167CAE">
              <w:rPr>
                <w:rFonts w:ascii="Times New Roman" w:hAnsi="Times New Roman" w:cs="Times New Roman"/>
                <w:sz w:val="24"/>
                <w:szCs w:val="24"/>
                <w:lang w:val="en-IN"/>
              </w:rPr>
              <w:t xml:space="preserve"> ; do</w:t>
            </w:r>
          </w:p>
          <w:p w14:paraId="6947DDE3" w14:textId="1A5EAC0A" w:rsidR="00167CAE" w:rsidRPr="00167CAE" w:rsidRDefault="00167CAE" w:rsidP="00167CAE">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167CAE">
              <w:rPr>
                <w:rFonts w:ascii="Times New Roman" w:hAnsi="Times New Roman" w:cs="Times New Roman"/>
                <w:sz w:val="24"/>
                <w:szCs w:val="24"/>
                <w:lang w:val="en-IN"/>
              </w:rPr>
              <w:t>echo "$</w:t>
            </w:r>
            <w:proofErr w:type="spellStart"/>
            <w:r w:rsidRPr="00167CAE">
              <w:rPr>
                <w:rFonts w:ascii="Times New Roman" w:hAnsi="Times New Roman" w:cs="Times New Roman"/>
                <w:sz w:val="24"/>
                <w:szCs w:val="24"/>
                <w:lang w:val="en-IN"/>
              </w:rPr>
              <w:t>i</w:t>
            </w:r>
            <w:proofErr w:type="spellEnd"/>
            <w:r w:rsidRPr="00167CAE">
              <w:rPr>
                <w:rFonts w:ascii="Times New Roman" w:hAnsi="Times New Roman" w:cs="Times New Roman"/>
                <w:sz w:val="24"/>
                <w:szCs w:val="24"/>
                <w:lang w:val="en-IN"/>
              </w:rPr>
              <w:t>"</w:t>
            </w:r>
          </w:p>
          <w:p w14:paraId="5CAB96D1" w14:textId="07B982AC" w:rsidR="00167CAE" w:rsidRDefault="00167CAE" w:rsidP="00167CAE">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167CAE">
              <w:rPr>
                <w:rFonts w:ascii="Times New Roman" w:hAnsi="Times New Roman" w:cs="Times New Roman"/>
                <w:sz w:val="24"/>
                <w:szCs w:val="24"/>
                <w:lang w:val="en-IN"/>
              </w:rPr>
              <w:t xml:space="preserve">(( </w:t>
            </w:r>
            <w:proofErr w:type="spellStart"/>
            <w:r w:rsidRPr="00167CAE">
              <w:rPr>
                <w:rFonts w:ascii="Times New Roman" w:hAnsi="Times New Roman" w:cs="Times New Roman"/>
                <w:sz w:val="24"/>
                <w:szCs w:val="24"/>
                <w:lang w:val="en-IN"/>
              </w:rPr>
              <w:t>i</w:t>
            </w:r>
            <w:proofErr w:type="spellEnd"/>
            <w:r w:rsidRPr="00167CAE">
              <w:rPr>
                <w:rFonts w:ascii="Times New Roman" w:hAnsi="Times New Roman" w:cs="Times New Roman"/>
                <w:sz w:val="24"/>
                <w:szCs w:val="24"/>
                <w:lang w:val="en-IN"/>
              </w:rPr>
              <w:t xml:space="preserve"> += 1 ))</w:t>
            </w:r>
          </w:p>
          <w:p w14:paraId="1E6B4206" w14:textId="6B447224" w:rsidR="00167CAE" w:rsidRPr="006B5DDB" w:rsidRDefault="006B5DDB" w:rsidP="001177BC">
            <w:pPr>
              <w:rPr>
                <w:rFonts w:ascii="Times New Roman" w:hAnsi="Times New Roman" w:cs="Times New Roman"/>
                <w:sz w:val="24"/>
                <w:szCs w:val="24"/>
                <w:lang w:val="en-IN"/>
              </w:rPr>
            </w:pPr>
            <w:r>
              <w:rPr>
                <w:rFonts w:ascii="Times New Roman" w:hAnsi="Times New Roman" w:cs="Times New Roman"/>
                <w:sz w:val="24"/>
                <w:szCs w:val="24"/>
                <w:lang w:val="en-IN"/>
              </w:rPr>
              <w:t>done</w:t>
            </w:r>
          </w:p>
        </w:tc>
      </w:tr>
    </w:tbl>
    <w:p w14:paraId="6E8A25BD" w14:textId="44D6B40D" w:rsidR="001177BC" w:rsidRDefault="001177BC" w:rsidP="009B6D68">
      <w:pPr>
        <w:ind w:left="1080"/>
        <w:rPr>
          <w:rFonts w:ascii="Times New Roman" w:hAnsi="Times New Roman" w:cs="Times New Roman"/>
          <w:sz w:val="24"/>
          <w:szCs w:val="24"/>
        </w:rPr>
      </w:pPr>
    </w:p>
    <w:p w14:paraId="7BC6423E" w14:textId="77777777" w:rsidR="001177BC" w:rsidRDefault="001177BC" w:rsidP="009B6D68">
      <w:pPr>
        <w:ind w:left="1080"/>
        <w:rPr>
          <w:rFonts w:ascii="Times New Roman" w:hAnsi="Times New Roman" w:cs="Times New Roman"/>
          <w:sz w:val="24"/>
          <w:szCs w:val="24"/>
        </w:rPr>
      </w:pPr>
    </w:p>
    <w:p w14:paraId="567B297D" w14:textId="59D27D4C" w:rsidR="009B6D68" w:rsidRDefault="00B358F7" w:rsidP="00B10E48">
      <w:pPr>
        <w:pStyle w:val="Heading4"/>
      </w:pPr>
      <w:r>
        <w:t>Reading Files</w:t>
      </w:r>
    </w:p>
    <w:p w14:paraId="4DF37EF8" w14:textId="77777777" w:rsidR="009B6D68" w:rsidRDefault="009B6D68" w:rsidP="009B6D68">
      <w:pPr>
        <w:ind w:left="1080"/>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8470"/>
      </w:tblGrid>
      <w:tr w:rsidR="006F56B9" w14:paraId="569223A0" w14:textId="77777777" w:rsidTr="006F56B9">
        <w:tc>
          <w:tcPr>
            <w:tcW w:w="9550" w:type="dxa"/>
          </w:tcPr>
          <w:p w14:paraId="3B7AC1CC" w14:textId="77777777" w:rsidR="006F56B9" w:rsidRPr="006F56B9" w:rsidRDefault="006F56B9" w:rsidP="006F56B9">
            <w:r w:rsidRPr="006F56B9">
              <w:t>#!/</w:t>
            </w:r>
            <w:proofErr w:type="spellStart"/>
            <w:r w:rsidRPr="006F56B9">
              <w:t>usr</w:t>
            </w:r>
            <w:proofErr w:type="spellEnd"/>
            <w:r w:rsidRPr="006F56B9">
              <w:t>/bin/</w:t>
            </w:r>
            <w:proofErr w:type="spellStart"/>
            <w:r w:rsidRPr="006F56B9">
              <w:t>env</w:t>
            </w:r>
            <w:proofErr w:type="spellEnd"/>
            <w:r w:rsidRPr="006F56B9">
              <w:t xml:space="preserve"> bash</w:t>
            </w:r>
          </w:p>
          <w:p w14:paraId="6F697564" w14:textId="77777777" w:rsidR="006F56B9" w:rsidRPr="006F56B9" w:rsidRDefault="006F56B9" w:rsidP="006F56B9">
            <w:pPr>
              <w:rPr>
                <w:rFonts w:ascii="Times New Roman" w:hAnsi="Times New Roman"/>
                <w:sz w:val="24"/>
                <w:szCs w:val="20"/>
                <w:lang w:val="en-IN"/>
              </w:rPr>
            </w:pPr>
            <w:r w:rsidRPr="006F56B9">
              <w:rPr>
                <w:rFonts w:ascii="Times New Roman" w:hAnsi="Times New Roman"/>
                <w:sz w:val="24"/>
                <w:szCs w:val="20"/>
                <w:lang w:val="en-IN"/>
              </w:rPr>
              <w:t>LINE=1</w:t>
            </w:r>
          </w:p>
          <w:p w14:paraId="3BC965B4" w14:textId="77777777" w:rsidR="006F56B9" w:rsidRPr="006F56B9" w:rsidRDefault="006F56B9" w:rsidP="006F56B9">
            <w:pPr>
              <w:rPr>
                <w:rFonts w:ascii="Times New Roman" w:hAnsi="Times New Roman"/>
                <w:sz w:val="24"/>
                <w:szCs w:val="20"/>
                <w:lang w:val="en-IN"/>
              </w:rPr>
            </w:pPr>
            <w:r w:rsidRPr="006F56B9">
              <w:rPr>
                <w:rFonts w:ascii="Times New Roman" w:hAnsi="Times New Roman"/>
                <w:sz w:val="24"/>
                <w:szCs w:val="20"/>
                <w:lang w:val="en-IN"/>
              </w:rPr>
              <w:t>while read -r CURRENT_LINE</w:t>
            </w:r>
          </w:p>
          <w:p w14:paraId="384F8548" w14:textId="77777777" w:rsidR="006F56B9" w:rsidRPr="006F56B9" w:rsidRDefault="006F56B9" w:rsidP="006F56B9">
            <w:pPr>
              <w:rPr>
                <w:rFonts w:ascii="Times New Roman" w:hAnsi="Times New Roman"/>
                <w:sz w:val="24"/>
                <w:szCs w:val="20"/>
                <w:lang w:val="en-IN"/>
              </w:rPr>
            </w:pPr>
            <w:r w:rsidRPr="006F56B9">
              <w:rPr>
                <w:rFonts w:ascii="Times New Roman" w:hAnsi="Times New Roman"/>
                <w:sz w:val="24"/>
                <w:szCs w:val="20"/>
                <w:lang w:val="en-IN"/>
              </w:rPr>
              <w:t xml:space="preserve">    do</w:t>
            </w:r>
          </w:p>
          <w:p w14:paraId="5DB8DB4B" w14:textId="77777777" w:rsidR="006F56B9" w:rsidRPr="006F56B9" w:rsidRDefault="006F56B9" w:rsidP="006F56B9">
            <w:pPr>
              <w:rPr>
                <w:rFonts w:ascii="Times New Roman" w:hAnsi="Times New Roman"/>
                <w:sz w:val="24"/>
                <w:szCs w:val="20"/>
                <w:lang w:val="en-IN"/>
              </w:rPr>
            </w:pPr>
            <w:r w:rsidRPr="006F56B9">
              <w:rPr>
                <w:rFonts w:ascii="Times New Roman" w:hAnsi="Times New Roman"/>
                <w:sz w:val="24"/>
                <w:szCs w:val="20"/>
                <w:lang w:val="en-IN"/>
              </w:rPr>
              <w:lastRenderedPageBreak/>
              <w:t xml:space="preserve">        echo "$LINE: $CURRENT_LINE"</w:t>
            </w:r>
          </w:p>
          <w:p w14:paraId="17C1B8AC" w14:textId="77777777" w:rsidR="006F56B9" w:rsidRPr="006F56B9" w:rsidRDefault="006F56B9" w:rsidP="006F56B9">
            <w:pPr>
              <w:rPr>
                <w:rFonts w:ascii="Times New Roman" w:hAnsi="Times New Roman"/>
                <w:sz w:val="24"/>
                <w:szCs w:val="20"/>
                <w:lang w:val="en-IN"/>
              </w:rPr>
            </w:pPr>
            <w:r w:rsidRPr="006F56B9">
              <w:rPr>
                <w:rFonts w:ascii="Times New Roman" w:hAnsi="Times New Roman"/>
                <w:sz w:val="24"/>
                <w:szCs w:val="20"/>
                <w:lang w:val="en-IN"/>
              </w:rPr>
              <w:t xml:space="preserve">    ((LINE++))</w:t>
            </w:r>
          </w:p>
          <w:p w14:paraId="140D2005" w14:textId="3FDAAB0D" w:rsidR="006F56B9" w:rsidRPr="006F56B9" w:rsidRDefault="006F56B9" w:rsidP="006F56B9">
            <w:pPr>
              <w:rPr>
                <w:rFonts w:ascii="Times New Roman" w:hAnsi="Times New Roman"/>
                <w:sz w:val="24"/>
                <w:szCs w:val="20"/>
                <w:lang w:val="en-IN"/>
              </w:rPr>
            </w:pPr>
            <w:r w:rsidRPr="006F56B9">
              <w:rPr>
                <w:rFonts w:ascii="Times New Roman" w:hAnsi="Times New Roman"/>
                <w:sz w:val="24"/>
                <w:szCs w:val="20"/>
                <w:lang w:val="en-IN"/>
              </w:rPr>
              <w:t>done &lt; "fileName.txt"</w:t>
            </w:r>
          </w:p>
        </w:tc>
      </w:tr>
    </w:tbl>
    <w:p w14:paraId="11616A27" w14:textId="77777777" w:rsidR="00F53B73" w:rsidRDefault="00F53B73" w:rsidP="006F56B9">
      <w:pPr>
        <w:pStyle w:val="BodyText"/>
      </w:pPr>
    </w:p>
    <w:p w14:paraId="5BAB56E2" w14:textId="0B6065C7" w:rsidR="006F56B9" w:rsidRDefault="006F56B9" w:rsidP="006F56B9">
      <w:pPr>
        <w:pStyle w:val="Heading4"/>
      </w:pPr>
      <w:r>
        <w:t>Command Line Arguments for Script</w:t>
      </w:r>
    </w:p>
    <w:p w14:paraId="0C2D319A" w14:textId="77777777" w:rsidR="00F15B02" w:rsidRPr="00F15B02" w:rsidRDefault="00F15B02" w:rsidP="00F15B02"/>
    <w:p w14:paraId="4062CBB7" w14:textId="3DDB126E" w:rsidR="006F56B9" w:rsidRDefault="00F15B02" w:rsidP="006F56B9">
      <w:pPr>
        <w:ind w:left="1080"/>
      </w:pPr>
      <w:r w:rsidRPr="00F15B02">
        <w:t>$@ represents the position of the parameters, starting from one.</w:t>
      </w:r>
    </w:p>
    <w:p w14:paraId="185EE413" w14:textId="77777777" w:rsidR="00F15B02" w:rsidRDefault="00F15B02" w:rsidP="006F56B9">
      <w:pPr>
        <w:ind w:left="1080"/>
      </w:pPr>
    </w:p>
    <w:tbl>
      <w:tblPr>
        <w:tblStyle w:val="TableGrid"/>
        <w:tblW w:w="0" w:type="auto"/>
        <w:tblInd w:w="1080" w:type="dxa"/>
        <w:tblLook w:val="04A0" w:firstRow="1" w:lastRow="0" w:firstColumn="1" w:lastColumn="0" w:noHBand="0" w:noVBand="1"/>
      </w:tblPr>
      <w:tblGrid>
        <w:gridCol w:w="8470"/>
      </w:tblGrid>
      <w:tr w:rsidR="006F56B9" w14:paraId="16CB8CBA" w14:textId="77777777" w:rsidTr="006F56B9">
        <w:tc>
          <w:tcPr>
            <w:tcW w:w="9550" w:type="dxa"/>
          </w:tcPr>
          <w:p w14:paraId="5EDC7674" w14:textId="77777777" w:rsidR="006F56B9" w:rsidRPr="006F56B9" w:rsidRDefault="006F56B9" w:rsidP="006F56B9">
            <w:r w:rsidRPr="006F56B9">
              <w:t>#!/</w:t>
            </w:r>
            <w:proofErr w:type="spellStart"/>
            <w:r w:rsidRPr="006F56B9">
              <w:t>usr</w:t>
            </w:r>
            <w:proofErr w:type="spellEnd"/>
            <w:r w:rsidRPr="006F56B9">
              <w:t>/bin/</w:t>
            </w:r>
            <w:proofErr w:type="spellStart"/>
            <w:r w:rsidRPr="006F56B9">
              <w:t>env</w:t>
            </w:r>
            <w:proofErr w:type="spellEnd"/>
            <w:r w:rsidRPr="006F56B9">
              <w:t xml:space="preserve"> bash</w:t>
            </w:r>
          </w:p>
          <w:p w14:paraId="1522C1F9" w14:textId="77777777" w:rsidR="006F56B9" w:rsidRPr="006F56B9" w:rsidRDefault="006F56B9" w:rsidP="006F56B9">
            <w:pPr>
              <w:rPr>
                <w:rFonts w:ascii="Times New Roman" w:hAnsi="Times New Roman" w:cs="Times New Roman"/>
                <w:sz w:val="24"/>
                <w:szCs w:val="24"/>
                <w:lang w:val="en-IN"/>
              </w:rPr>
            </w:pPr>
            <w:r w:rsidRPr="006F56B9">
              <w:rPr>
                <w:rFonts w:ascii="Times New Roman" w:hAnsi="Times New Roman" w:cs="Times New Roman"/>
                <w:sz w:val="24"/>
                <w:szCs w:val="24"/>
                <w:lang w:val="en-IN"/>
              </w:rPr>
              <w:t>for x in $@</w:t>
            </w:r>
          </w:p>
          <w:p w14:paraId="71782C18" w14:textId="77777777" w:rsidR="006F56B9" w:rsidRPr="006F56B9" w:rsidRDefault="006F56B9" w:rsidP="006F56B9">
            <w:pPr>
              <w:rPr>
                <w:rFonts w:ascii="Times New Roman" w:hAnsi="Times New Roman" w:cs="Times New Roman"/>
                <w:sz w:val="24"/>
                <w:szCs w:val="24"/>
                <w:lang w:val="en-IN"/>
              </w:rPr>
            </w:pPr>
            <w:r w:rsidRPr="006F56B9">
              <w:rPr>
                <w:rFonts w:ascii="Times New Roman" w:hAnsi="Times New Roman" w:cs="Times New Roman"/>
                <w:sz w:val="24"/>
                <w:szCs w:val="24"/>
                <w:lang w:val="en-IN"/>
              </w:rPr>
              <w:t>do</w:t>
            </w:r>
          </w:p>
          <w:p w14:paraId="2A408F3A" w14:textId="77777777" w:rsidR="006F56B9" w:rsidRPr="006F56B9" w:rsidRDefault="006F56B9" w:rsidP="006F56B9">
            <w:pPr>
              <w:rPr>
                <w:rFonts w:ascii="Times New Roman" w:hAnsi="Times New Roman" w:cs="Times New Roman"/>
                <w:sz w:val="24"/>
                <w:szCs w:val="24"/>
                <w:lang w:val="en-IN"/>
              </w:rPr>
            </w:pPr>
            <w:r w:rsidRPr="006F56B9">
              <w:rPr>
                <w:rFonts w:ascii="Times New Roman" w:hAnsi="Times New Roman" w:cs="Times New Roman"/>
                <w:sz w:val="24"/>
                <w:szCs w:val="24"/>
                <w:lang w:val="en-IN"/>
              </w:rPr>
              <w:t xml:space="preserve">    echo "Entered </w:t>
            </w:r>
            <w:proofErr w:type="spellStart"/>
            <w:r w:rsidRPr="006F56B9">
              <w:rPr>
                <w:rFonts w:ascii="Times New Roman" w:hAnsi="Times New Roman" w:cs="Times New Roman"/>
                <w:sz w:val="24"/>
                <w:szCs w:val="24"/>
                <w:lang w:val="en-IN"/>
              </w:rPr>
              <w:t>arg</w:t>
            </w:r>
            <w:proofErr w:type="spellEnd"/>
            <w:r w:rsidRPr="006F56B9">
              <w:rPr>
                <w:rFonts w:ascii="Times New Roman" w:hAnsi="Times New Roman" w:cs="Times New Roman"/>
                <w:sz w:val="24"/>
                <w:szCs w:val="24"/>
                <w:lang w:val="en-IN"/>
              </w:rPr>
              <w:t xml:space="preserve"> is $x"</w:t>
            </w:r>
          </w:p>
          <w:p w14:paraId="22B50D4A" w14:textId="095FA28F" w:rsidR="006F56B9" w:rsidRPr="006F56B9" w:rsidRDefault="006F56B9" w:rsidP="006F56B9">
            <w:pPr>
              <w:rPr>
                <w:rFonts w:ascii="Times New Roman" w:hAnsi="Times New Roman" w:cs="Times New Roman"/>
                <w:sz w:val="24"/>
                <w:szCs w:val="24"/>
                <w:lang w:val="en-IN"/>
              </w:rPr>
            </w:pPr>
            <w:r w:rsidRPr="006F56B9">
              <w:rPr>
                <w:rFonts w:ascii="Times New Roman" w:hAnsi="Times New Roman" w:cs="Times New Roman"/>
                <w:sz w:val="24"/>
                <w:szCs w:val="24"/>
                <w:lang w:val="en-IN"/>
              </w:rPr>
              <w:t>done</w:t>
            </w:r>
          </w:p>
        </w:tc>
      </w:tr>
    </w:tbl>
    <w:p w14:paraId="360B1C67" w14:textId="34699756" w:rsidR="006F56B9" w:rsidRDefault="006F56B9" w:rsidP="006F56B9">
      <w:pPr>
        <w:ind w:left="1080"/>
      </w:pPr>
    </w:p>
    <w:p w14:paraId="51DF8400" w14:textId="77777777" w:rsidR="006F56B9" w:rsidRDefault="006F56B9" w:rsidP="006F56B9">
      <w:pPr>
        <w:ind w:left="1080"/>
      </w:pPr>
    </w:p>
    <w:p w14:paraId="3A7E82D0" w14:textId="511F7F48" w:rsidR="009B6D68" w:rsidRDefault="00442FB1" w:rsidP="00B10E48">
      <w:pPr>
        <w:pStyle w:val="Heading4"/>
      </w:pPr>
      <w:r>
        <w:t>Executing Commands via Script</w:t>
      </w:r>
    </w:p>
    <w:p w14:paraId="09236035" w14:textId="77777777" w:rsidR="00442FB1" w:rsidRPr="00442FB1" w:rsidRDefault="00442FB1" w:rsidP="00442FB1"/>
    <w:tbl>
      <w:tblPr>
        <w:tblStyle w:val="TableGrid"/>
        <w:tblW w:w="0" w:type="auto"/>
        <w:tblInd w:w="1080" w:type="dxa"/>
        <w:tblLook w:val="04A0" w:firstRow="1" w:lastRow="0" w:firstColumn="1" w:lastColumn="0" w:noHBand="0" w:noVBand="1"/>
      </w:tblPr>
      <w:tblGrid>
        <w:gridCol w:w="4235"/>
        <w:gridCol w:w="4235"/>
      </w:tblGrid>
      <w:tr w:rsidR="00442FB1" w14:paraId="3EBD997E" w14:textId="77777777" w:rsidTr="00442FB1">
        <w:tc>
          <w:tcPr>
            <w:tcW w:w="4775" w:type="dxa"/>
          </w:tcPr>
          <w:p w14:paraId="305475DC" w14:textId="77777777" w:rsidR="00442FB1" w:rsidRPr="00442FB1" w:rsidRDefault="00442FB1" w:rsidP="006F56B9">
            <w:pPr>
              <w:pStyle w:val="BodyText"/>
              <w:ind w:left="0"/>
            </w:pPr>
            <w:r w:rsidRPr="00442FB1">
              <w:t>#!/</w:t>
            </w:r>
            <w:proofErr w:type="spellStart"/>
            <w:r>
              <w:t>usr</w:t>
            </w:r>
            <w:proofErr w:type="spellEnd"/>
            <w:r>
              <w:t>/</w:t>
            </w:r>
            <w:r w:rsidRPr="00442FB1">
              <w:t>bin/</w:t>
            </w:r>
            <w:proofErr w:type="spellStart"/>
            <w:r>
              <w:t>env</w:t>
            </w:r>
            <w:proofErr w:type="spellEnd"/>
            <w:r>
              <w:t xml:space="preserve"> </w:t>
            </w:r>
            <w:r w:rsidRPr="00442FB1">
              <w:t>bash</w:t>
            </w:r>
          </w:p>
          <w:p w14:paraId="333A41AE" w14:textId="77777777" w:rsidR="00442FB1" w:rsidRPr="00442FB1" w:rsidRDefault="00442FB1" w:rsidP="006F56B9">
            <w:pPr>
              <w:pStyle w:val="BodyText"/>
              <w:ind w:left="0"/>
            </w:pPr>
            <w:proofErr w:type="spellStart"/>
            <w:r w:rsidRPr="00442FB1">
              <w:t>var</w:t>
            </w:r>
            <w:proofErr w:type="spellEnd"/>
            <w:r w:rsidRPr="00442FB1">
              <w:t>=`</w:t>
            </w:r>
            <w:proofErr w:type="spellStart"/>
            <w:r w:rsidRPr="00442FB1">
              <w:t>df</w:t>
            </w:r>
            <w:proofErr w:type="spellEnd"/>
            <w:r w:rsidRPr="00442FB1">
              <w:t xml:space="preserve"> -h | </w:t>
            </w:r>
            <w:proofErr w:type="spellStart"/>
            <w:r w:rsidRPr="00442FB1">
              <w:t>grep</w:t>
            </w:r>
            <w:proofErr w:type="spellEnd"/>
            <w:r w:rsidRPr="00442FB1">
              <w:t xml:space="preserve"> </w:t>
            </w:r>
            <w:proofErr w:type="spellStart"/>
            <w:r w:rsidRPr="00442FB1">
              <w:t>tmpfs</w:t>
            </w:r>
            <w:proofErr w:type="spellEnd"/>
            <w:r w:rsidRPr="00442FB1">
              <w:t>`</w:t>
            </w:r>
          </w:p>
          <w:p w14:paraId="348CBD4D" w14:textId="634DA3BA" w:rsidR="00442FB1" w:rsidRDefault="00442FB1" w:rsidP="006F56B9">
            <w:pPr>
              <w:pStyle w:val="BodyText"/>
              <w:ind w:left="0"/>
            </w:pPr>
            <w:r>
              <w:t xml:space="preserve">echo </w:t>
            </w:r>
            <w:r w:rsidRPr="00442FB1">
              <w:t>$</w:t>
            </w:r>
            <w:proofErr w:type="spellStart"/>
            <w:r w:rsidRPr="00442FB1">
              <w:t>var</w:t>
            </w:r>
            <w:proofErr w:type="spellEnd"/>
            <w:r w:rsidRPr="00442FB1">
              <w:t xml:space="preserve"> </w:t>
            </w:r>
          </w:p>
        </w:tc>
        <w:tc>
          <w:tcPr>
            <w:tcW w:w="4775" w:type="dxa"/>
          </w:tcPr>
          <w:p w14:paraId="7090FAA4" w14:textId="77777777" w:rsidR="00442FB1" w:rsidRDefault="00442FB1" w:rsidP="006F56B9">
            <w:pPr>
              <w:pStyle w:val="BodyText"/>
              <w:ind w:left="0"/>
              <w:rPr>
                <w:lang w:val="en-US"/>
              </w:rPr>
            </w:pPr>
            <w:r>
              <w:t>#</w:t>
            </w:r>
            <w:r w:rsidRPr="00442FB1">
              <w:t>!/</w:t>
            </w:r>
            <w:proofErr w:type="spellStart"/>
            <w:r>
              <w:t>usr</w:t>
            </w:r>
            <w:proofErr w:type="spellEnd"/>
            <w:r>
              <w:t>/</w:t>
            </w:r>
            <w:r w:rsidRPr="00442FB1">
              <w:t>bin/</w:t>
            </w:r>
            <w:proofErr w:type="spellStart"/>
            <w:r>
              <w:t>env</w:t>
            </w:r>
            <w:proofErr w:type="spellEnd"/>
            <w:r>
              <w:t xml:space="preserve"> </w:t>
            </w:r>
            <w:r w:rsidRPr="00442FB1">
              <w:t>bash</w:t>
            </w:r>
          </w:p>
          <w:p w14:paraId="16470CAA" w14:textId="67215F2D" w:rsidR="00442FB1" w:rsidRDefault="00442FB1" w:rsidP="006F56B9">
            <w:pPr>
              <w:pStyle w:val="BodyText"/>
              <w:ind w:left="0"/>
            </w:pPr>
            <w:r w:rsidRPr="00442FB1">
              <w:t>echo $(</w:t>
            </w:r>
            <w:proofErr w:type="spellStart"/>
            <w:r w:rsidRPr="00442FB1">
              <w:t>df</w:t>
            </w:r>
            <w:proofErr w:type="spellEnd"/>
            <w:r w:rsidRPr="00442FB1">
              <w:t xml:space="preserve"> -h | </w:t>
            </w:r>
            <w:proofErr w:type="spellStart"/>
            <w:r w:rsidRPr="00442FB1">
              <w:t>grep</w:t>
            </w:r>
            <w:proofErr w:type="spellEnd"/>
            <w:r w:rsidRPr="00442FB1">
              <w:t xml:space="preserve"> </w:t>
            </w:r>
            <w:proofErr w:type="spellStart"/>
            <w:r w:rsidRPr="00442FB1">
              <w:t>tmpfs</w:t>
            </w:r>
            <w:proofErr w:type="spellEnd"/>
            <w:r>
              <w:t>)</w:t>
            </w:r>
          </w:p>
        </w:tc>
      </w:tr>
    </w:tbl>
    <w:p w14:paraId="4E635BFD" w14:textId="55DD07C2" w:rsidR="00DF5DFC" w:rsidRPr="006F56B9" w:rsidRDefault="00442FB1" w:rsidP="006F56B9">
      <w:pPr>
        <w:pStyle w:val="BodyText"/>
      </w:pPr>
      <w:r w:rsidRPr="00442FB1">
        <w:t xml:space="preserve"> </w:t>
      </w:r>
      <w:r w:rsidR="00DF5DFC" w:rsidRPr="00C07A3A">
        <w:br w:type="page"/>
      </w:r>
    </w:p>
    <w:p w14:paraId="08A63010" w14:textId="0F21718A" w:rsidR="0059768E" w:rsidRPr="00DF5DFC" w:rsidRDefault="0059768E" w:rsidP="0059768E">
      <w:pPr>
        <w:widowControl/>
        <w:autoSpaceDE/>
        <w:autoSpaceDN/>
        <w:rPr>
          <w:rFonts w:ascii="Times New Roman" w:hAnsi="Times New Roman" w:cs="Times New Roman"/>
          <w:sz w:val="24"/>
          <w:szCs w:val="24"/>
        </w:rPr>
      </w:pPr>
    </w:p>
    <w:p w14:paraId="6A8E9739" w14:textId="77777777" w:rsidR="0059768E" w:rsidRPr="00A56BD1" w:rsidRDefault="0059768E" w:rsidP="00C07A3A">
      <w:pPr>
        <w:pStyle w:val="Heading1"/>
        <w:rPr>
          <w:rFonts w:cs="Times New Roman"/>
        </w:rPr>
      </w:pPr>
      <w:bookmarkStart w:id="26" w:name="_Toc200113893"/>
      <w:r w:rsidRPr="00A56BD1">
        <w:rPr>
          <w:rFonts w:cs="Times New Roman"/>
        </w:rPr>
        <w:t>References</w:t>
      </w:r>
      <w:bookmarkEnd w:id="26"/>
    </w:p>
    <w:p w14:paraId="4BA7FFD6" w14:textId="1F33447E" w:rsidR="004B2D1E" w:rsidRPr="00766A5A" w:rsidRDefault="00184796" w:rsidP="006F56B9">
      <w:pPr>
        <w:pStyle w:val="BodyText"/>
        <w:numPr>
          <w:ilvl w:val="0"/>
          <w:numId w:val="5"/>
        </w:numPr>
        <w:rPr>
          <w:rStyle w:val="Hyperlink"/>
          <w:rFonts w:cs="Times New Roman"/>
          <w:color w:val="auto"/>
          <w:u w:val="none"/>
        </w:rPr>
      </w:pPr>
      <w:hyperlink r:id="rId33" w:history="1">
        <w:r w:rsidR="0059768E" w:rsidRPr="00A56BD1">
          <w:rPr>
            <w:rStyle w:val="Hyperlink"/>
            <w:rFonts w:cs="Times New Roman"/>
          </w:rPr>
          <w:t>Linux Journey</w:t>
        </w:r>
      </w:hyperlink>
    </w:p>
    <w:p w14:paraId="0CD74F8C" w14:textId="7B9119F4" w:rsidR="00766A5A" w:rsidRPr="00C0055C" w:rsidRDefault="00184796" w:rsidP="006F56B9">
      <w:pPr>
        <w:pStyle w:val="BodyText"/>
        <w:numPr>
          <w:ilvl w:val="0"/>
          <w:numId w:val="5"/>
        </w:numPr>
        <w:rPr>
          <w:rStyle w:val="Hyperlink"/>
          <w:rFonts w:cs="Times New Roman"/>
          <w:color w:val="auto"/>
          <w:u w:val="none"/>
        </w:rPr>
      </w:pPr>
      <w:hyperlink r:id="rId34" w:history="1">
        <w:r w:rsidR="00766A5A" w:rsidRPr="00766A5A">
          <w:rPr>
            <w:rStyle w:val="Hyperlink"/>
            <w:rFonts w:cs="Times New Roman"/>
          </w:rPr>
          <w:t>Comparison of Linux Distributions</w:t>
        </w:r>
      </w:hyperlink>
    </w:p>
    <w:p w14:paraId="3B75E573" w14:textId="3EFFAE69" w:rsidR="00C0055C" w:rsidRPr="00C0055C" w:rsidRDefault="00184796" w:rsidP="006F56B9">
      <w:pPr>
        <w:pStyle w:val="BodyText"/>
        <w:numPr>
          <w:ilvl w:val="0"/>
          <w:numId w:val="5"/>
        </w:numPr>
        <w:rPr>
          <w:rStyle w:val="Hyperlink"/>
          <w:rFonts w:cs="Times New Roman"/>
          <w:color w:val="auto"/>
          <w:u w:val="none"/>
        </w:rPr>
      </w:pPr>
      <w:hyperlink r:id="rId35" w:history="1">
        <w:r w:rsidR="00C0055C" w:rsidRPr="00C0055C">
          <w:rPr>
            <w:rStyle w:val="Hyperlink"/>
            <w:rFonts w:cs="Times New Roman"/>
          </w:rPr>
          <w:t>The Linux Kernel: Basics and Key Concepts - Linux Bash</w:t>
        </w:r>
      </w:hyperlink>
    </w:p>
    <w:p w14:paraId="7C7B31F9" w14:textId="281F133D" w:rsidR="00C0055C" w:rsidRDefault="00184796" w:rsidP="006F56B9">
      <w:pPr>
        <w:pStyle w:val="BodyText"/>
        <w:numPr>
          <w:ilvl w:val="0"/>
          <w:numId w:val="5"/>
        </w:numPr>
      </w:pPr>
      <w:hyperlink r:id="rId36" w:history="1">
        <w:r w:rsidR="00C0055C" w:rsidRPr="00C0055C">
          <w:rPr>
            <w:rStyle w:val="Hyperlink"/>
            <w:rFonts w:cs="Times New Roman"/>
          </w:rPr>
          <w:t xml:space="preserve">The Linux Kernel | </w:t>
        </w:r>
        <w:proofErr w:type="spellStart"/>
        <w:r w:rsidR="00C0055C" w:rsidRPr="00C0055C">
          <w:rPr>
            <w:rStyle w:val="Hyperlink"/>
            <w:rFonts w:cs="Times New Roman"/>
          </w:rPr>
          <w:t>Baeldung</w:t>
        </w:r>
        <w:proofErr w:type="spellEnd"/>
        <w:r w:rsidR="00C0055C" w:rsidRPr="00C0055C">
          <w:rPr>
            <w:rStyle w:val="Hyperlink"/>
            <w:rFonts w:cs="Times New Roman"/>
          </w:rPr>
          <w:t xml:space="preserve"> on Linux</w:t>
        </w:r>
      </w:hyperlink>
    </w:p>
    <w:p w14:paraId="1CA7067B" w14:textId="4FBE75A0" w:rsidR="00C0055C" w:rsidRDefault="00184796" w:rsidP="006F56B9">
      <w:pPr>
        <w:pStyle w:val="BodyText"/>
        <w:numPr>
          <w:ilvl w:val="0"/>
          <w:numId w:val="5"/>
        </w:numPr>
      </w:pPr>
      <w:hyperlink r:id="rId37" w:history="1">
        <w:r w:rsidR="00C0055C" w:rsidRPr="00C0055C">
          <w:rPr>
            <w:rStyle w:val="Hyperlink"/>
            <w:rFonts w:cs="Times New Roman"/>
          </w:rPr>
          <w:t xml:space="preserve">What is Linux Kernel? [A Complete Overview] - </w:t>
        </w:r>
        <w:proofErr w:type="spellStart"/>
        <w:r w:rsidR="00C0055C" w:rsidRPr="00C0055C">
          <w:rPr>
            <w:rStyle w:val="Hyperlink"/>
            <w:rFonts w:cs="Times New Roman"/>
          </w:rPr>
          <w:t>LinuxSimply</w:t>
        </w:r>
        <w:proofErr w:type="spellEnd"/>
      </w:hyperlink>
    </w:p>
    <w:p w14:paraId="53026D00" w14:textId="235911DF" w:rsidR="00D95DC3" w:rsidRPr="00A56BD1" w:rsidRDefault="00184796" w:rsidP="006F56B9">
      <w:pPr>
        <w:pStyle w:val="BodyText"/>
        <w:numPr>
          <w:ilvl w:val="0"/>
          <w:numId w:val="5"/>
        </w:numPr>
        <w:rPr>
          <w:rFonts w:cs="Times New Roman"/>
          <w:szCs w:val="24"/>
        </w:rPr>
      </w:pPr>
      <w:hyperlink r:id="rId38" w:history="1">
        <w:r w:rsidR="00C0055C" w:rsidRPr="00C0055C">
          <w:rPr>
            <w:rStyle w:val="Hyperlink"/>
            <w:rFonts w:cs="Times New Roman"/>
          </w:rPr>
          <w:t>Understanding the Linux Kernel: T</w:t>
        </w:r>
        <w:r w:rsidR="00C0055C">
          <w:rPr>
            <w:rStyle w:val="Hyperlink"/>
            <w:rFonts w:cs="Times New Roman"/>
          </w:rPr>
          <w:t>he Core of an Operating System</w:t>
        </w:r>
        <w:r w:rsidR="00C0055C" w:rsidRPr="00C0055C">
          <w:rPr>
            <w:rStyle w:val="Hyperlink"/>
            <w:rFonts w:cs="Times New Roman"/>
          </w:rPr>
          <w:t xml:space="preserve"> | Medium</w:t>
        </w:r>
      </w:hyperlink>
    </w:p>
    <w:p w14:paraId="2B0F63FE" w14:textId="43541E02" w:rsidR="00CE5355" w:rsidRDefault="00184796" w:rsidP="006F56B9">
      <w:pPr>
        <w:pStyle w:val="BodyText"/>
        <w:numPr>
          <w:ilvl w:val="0"/>
          <w:numId w:val="5"/>
        </w:numPr>
      </w:pPr>
      <w:hyperlink r:id="rId39" w:history="1">
        <w:r w:rsidR="00CE5355" w:rsidRPr="00CE5355">
          <w:rPr>
            <w:rStyle w:val="Hyperlink"/>
            <w:lang w:val="en-US"/>
          </w:rPr>
          <w:t xml:space="preserve">Linux Directory Structure | </w:t>
        </w:r>
        <w:proofErr w:type="spellStart"/>
        <w:r w:rsidR="00CE5355" w:rsidRPr="00CE5355">
          <w:rPr>
            <w:rStyle w:val="Hyperlink"/>
            <w:lang w:val="en-US"/>
          </w:rPr>
          <w:t>GeeksforGeeks</w:t>
        </w:r>
        <w:proofErr w:type="spellEnd"/>
      </w:hyperlink>
    </w:p>
    <w:p w14:paraId="697811C2" w14:textId="77BB1E90" w:rsidR="00C07A3A" w:rsidRDefault="00184796" w:rsidP="006F56B9">
      <w:pPr>
        <w:pStyle w:val="BodyText"/>
        <w:numPr>
          <w:ilvl w:val="0"/>
          <w:numId w:val="5"/>
        </w:numPr>
      </w:pPr>
      <w:hyperlink r:id="rId40" w:history="1">
        <w:r w:rsidR="00C07A3A" w:rsidRPr="00C07A3A">
          <w:rPr>
            <w:rStyle w:val="Hyperlink"/>
            <w:rFonts w:cs="Times New Roman"/>
          </w:rPr>
          <w:t xml:space="preserve">Linux Scripting Series | </w:t>
        </w:r>
        <w:proofErr w:type="spellStart"/>
        <w:r w:rsidR="00C07A3A" w:rsidRPr="00C07A3A">
          <w:rPr>
            <w:rStyle w:val="Hyperlink"/>
            <w:rFonts w:cs="Times New Roman"/>
          </w:rPr>
          <w:t>Baeldung</w:t>
        </w:r>
        <w:proofErr w:type="spellEnd"/>
        <w:r w:rsidR="00C07A3A" w:rsidRPr="00C07A3A">
          <w:rPr>
            <w:rStyle w:val="Hyperlink"/>
            <w:rFonts w:cs="Times New Roman"/>
          </w:rPr>
          <w:t xml:space="preserve"> on Linux</w:t>
        </w:r>
      </w:hyperlink>
    </w:p>
    <w:p w14:paraId="60907737" w14:textId="1927AC96" w:rsidR="00380158" w:rsidRDefault="00184796" w:rsidP="006F56B9">
      <w:pPr>
        <w:pStyle w:val="BodyText"/>
        <w:numPr>
          <w:ilvl w:val="0"/>
          <w:numId w:val="5"/>
        </w:numPr>
      </w:pPr>
      <w:hyperlink r:id="rId41" w:history="1">
        <w:r w:rsidR="00380158" w:rsidRPr="00380158">
          <w:rPr>
            <w:rStyle w:val="Hyperlink"/>
            <w:lang w:val="en-US"/>
          </w:rPr>
          <w:t>Shebang Line: A Complete Explanation - DEV Community</w:t>
        </w:r>
      </w:hyperlink>
    </w:p>
    <w:p w14:paraId="2214BD27" w14:textId="6CED1011" w:rsidR="00380158" w:rsidRDefault="00184796" w:rsidP="006F56B9">
      <w:pPr>
        <w:pStyle w:val="BodyText"/>
        <w:numPr>
          <w:ilvl w:val="0"/>
          <w:numId w:val="5"/>
        </w:numPr>
      </w:pPr>
      <w:hyperlink r:id="rId42" w:history="1">
        <w:r w:rsidR="00380158" w:rsidRPr="00380158">
          <w:rPr>
            <w:rStyle w:val="Hyperlink"/>
            <w:lang w:val="en-US"/>
          </w:rPr>
          <w:t>Bash Boo</w:t>
        </w:r>
        <w:r w:rsidR="00380158">
          <w:rPr>
            <w:rStyle w:val="Hyperlink"/>
            <w:lang w:val="en-US"/>
          </w:rPr>
          <w:t xml:space="preserve">k | </w:t>
        </w:r>
        <w:proofErr w:type="spellStart"/>
        <w:r w:rsidR="00380158">
          <w:rPr>
            <w:rStyle w:val="Hyperlink"/>
            <w:lang w:val="en-US"/>
          </w:rPr>
          <w:t>Goalkicker</w:t>
        </w:r>
        <w:proofErr w:type="spellEnd"/>
      </w:hyperlink>
    </w:p>
    <w:p w14:paraId="234561E4" w14:textId="1A5C7438" w:rsidR="00380158" w:rsidRDefault="00184796" w:rsidP="006F56B9">
      <w:pPr>
        <w:pStyle w:val="BodyText"/>
        <w:numPr>
          <w:ilvl w:val="0"/>
          <w:numId w:val="5"/>
        </w:numPr>
      </w:pPr>
      <w:hyperlink r:id="rId43" w:history="1">
        <w:r w:rsidR="00380158" w:rsidRPr="00380158">
          <w:rPr>
            <w:rStyle w:val="Hyperlink"/>
            <w:lang w:val="en-US"/>
          </w:rPr>
          <w:t>Linux Shell Scripting: A Step-by-Step Guide for Beginners</w:t>
        </w:r>
      </w:hyperlink>
    </w:p>
    <w:p w14:paraId="0F4DE42B" w14:textId="0E950F7E" w:rsidR="00380158" w:rsidRDefault="00184796" w:rsidP="006F56B9">
      <w:pPr>
        <w:pStyle w:val="BodyText"/>
        <w:numPr>
          <w:ilvl w:val="0"/>
          <w:numId w:val="5"/>
        </w:numPr>
      </w:pPr>
      <w:hyperlink r:id="rId44" w:history="1">
        <w:r w:rsidR="00380158" w:rsidRPr="00380158">
          <w:rPr>
            <w:rStyle w:val="Hyperlink"/>
            <w:lang w:val="en-US"/>
          </w:rPr>
          <w:t>Shell Scripting for Beginners – How to Write Bash Scripts in Linux</w:t>
        </w:r>
      </w:hyperlink>
    </w:p>
    <w:p w14:paraId="7B73E02B" w14:textId="6819AB47" w:rsidR="00CE5355" w:rsidRPr="00C07A3A" w:rsidRDefault="00184796" w:rsidP="006F56B9">
      <w:pPr>
        <w:pStyle w:val="BodyText"/>
        <w:numPr>
          <w:ilvl w:val="0"/>
          <w:numId w:val="5"/>
        </w:numPr>
      </w:pPr>
      <w:hyperlink r:id="rId45" w:history="1">
        <w:r w:rsidR="00CE5355" w:rsidRPr="00CE5355">
          <w:rPr>
            <w:rStyle w:val="Hyperlink"/>
            <w:lang w:val="en-US"/>
          </w:rPr>
          <w:t xml:space="preserve">Basic Shell Commands in Linux: Complete List | </w:t>
        </w:r>
        <w:proofErr w:type="spellStart"/>
        <w:r w:rsidR="00CE5355" w:rsidRPr="00CE5355">
          <w:rPr>
            <w:rStyle w:val="Hyperlink"/>
            <w:lang w:val="en-US"/>
          </w:rPr>
          <w:t>GeeksforGeeks</w:t>
        </w:r>
        <w:proofErr w:type="spellEnd"/>
      </w:hyperlink>
    </w:p>
    <w:sectPr w:rsidR="00CE5355" w:rsidRPr="00C07A3A" w:rsidSect="00D0000A">
      <w:headerReference w:type="default" r:id="rId46"/>
      <w:footerReference w:type="default" r:id="rId47"/>
      <w:pgSz w:w="12240" w:h="15840"/>
      <w:pgMar w:top="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99BF2" w14:textId="77777777" w:rsidR="00184796" w:rsidRDefault="00184796">
      <w:r>
        <w:separator/>
      </w:r>
    </w:p>
  </w:endnote>
  <w:endnote w:type="continuationSeparator" w:id="0">
    <w:p w14:paraId="3EE33A0B" w14:textId="77777777" w:rsidR="00184796" w:rsidRDefault="00184796">
      <w:r>
        <w:continuationSeparator/>
      </w:r>
    </w:p>
  </w:endnote>
  <w:endnote w:type="continuationNotice" w:id="1">
    <w:p w14:paraId="5A554E2C" w14:textId="77777777" w:rsidR="00184796" w:rsidRDefault="001847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6877604"/>
      <w:docPartObj>
        <w:docPartGallery w:val="Page Numbers (Bottom of Page)"/>
        <w:docPartUnique/>
      </w:docPartObj>
    </w:sdtPr>
    <w:sdtEndPr>
      <w:rPr>
        <w:noProof/>
      </w:rPr>
    </w:sdtEndPr>
    <w:sdtContent>
      <w:p w14:paraId="4500F85F" w14:textId="373A24ED" w:rsidR="00184796" w:rsidRDefault="00184796">
        <w:pPr>
          <w:pStyle w:val="Footer"/>
          <w:jc w:val="right"/>
        </w:pPr>
        <w:r>
          <w:fldChar w:fldCharType="begin"/>
        </w:r>
        <w:r>
          <w:instrText xml:space="preserve"> PAGE   \* MERGEFORMAT </w:instrText>
        </w:r>
        <w:r>
          <w:fldChar w:fldCharType="separate"/>
        </w:r>
        <w:r w:rsidR="005D3FDC">
          <w:rPr>
            <w:noProof/>
          </w:rPr>
          <w:t>2</w:t>
        </w:r>
        <w:r>
          <w:rPr>
            <w:noProof/>
          </w:rPr>
          <w:fldChar w:fldCharType="end"/>
        </w:r>
      </w:p>
    </w:sdtContent>
  </w:sdt>
  <w:p w14:paraId="604DDD94" w14:textId="77777777" w:rsidR="00184796" w:rsidRDefault="00184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E6794" w14:textId="77777777" w:rsidR="00184796" w:rsidRDefault="00184796">
      <w:r>
        <w:separator/>
      </w:r>
    </w:p>
  </w:footnote>
  <w:footnote w:type="continuationSeparator" w:id="0">
    <w:p w14:paraId="28EC432C" w14:textId="77777777" w:rsidR="00184796" w:rsidRDefault="00184796">
      <w:r>
        <w:continuationSeparator/>
      </w:r>
    </w:p>
  </w:footnote>
  <w:footnote w:type="continuationNotice" w:id="1">
    <w:p w14:paraId="6F28695B" w14:textId="77777777" w:rsidR="00184796" w:rsidRDefault="0018479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8689E" w14:textId="77777777" w:rsidR="00184796" w:rsidRDefault="00184796">
    <w:pPr>
      <w:pStyle w:val="Header"/>
    </w:pPr>
    <w:r>
      <w:rPr>
        <w:noProof/>
        <w:lang w:val="en-IN" w:eastAsia="en-IN"/>
      </w:rPr>
      <w:drawing>
        <wp:anchor distT="0" distB="0" distL="114300" distR="114300" simplePos="0" relativeHeight="251658240" behindDoc="0" locked="0" layoutInCell="1" allowOverlap="1" wp14:anchorId="51F777DD" wp14:editId="1DBE4C4D">
          <wp:simplePos x="0" y="0"/>
          <wp:positionH relativeFrom="column">
            <wp:posOffset>-260350</wp:posOffset>
          </wp:positionH>
          <wp:positionV relativeFrom="paragraph">
            <wp:posOffset>-352425</wp:posOffset>
          </wp:positionV>
          <wp:extent cx="1381125" cy="561975"/>
          <wp:effectExtent l="0" t="0" r="9525" b="9525"/>
          <wp:wrapNone/>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
                  <a:stretch>
                    <a:fillRect/>
                  </a:stretch>
                </pic:blipFill>
                <pic:spPr>
                  <a:xfrm>
                    <a:off x="0" y="0"/>
                    <a:ext cx="138112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322EB9" w14:textId="77777777" w:rsidR="00184796" w:rsidRDefault="00184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upperLetter"/>
      <w:lvlText w:val="(%1)"/>
      <w:lvlJc w:val="left"/>
      <w:pPr>
        <w:ind w:left="422" w:hanging="322"/>
      </w:pPr>
      <w:rPr>
        <w:rFonts w:ascii="Arial" w:eastAsia="Arial" w:hAnsi="Arial" w:cs="Arial" w:hint="default"/>
        <w:i/>
        <w:iCs/>
        <w:w w:val="96"/>
        <w:sz w:val="20"/>
        <w:szCs w:val="20"/>
        <w:lang w:val="en-US" w:eastAsia="en-US" w:bidi="ar-SA"/>
      </w:rPr>
    </w:lvl>
    <w:lvl w:ilvl="1">
      <w:start w:val="1"/>
      <w:numFmt w:val="decimal"/>
      <w:lvlText w:val="%2."/>
      <w:lvlJc w:val="left"/>
      <w:pPr>
        <w:ind w:left="820" w:hanging="360"/>
      </w:pPr>
      <w:rPr>
        <w:rFonts w:ascii="Arial MT" w:eastAsia="Arial MT" w:hAnsi="Arial MT" w:cs="Arial MT" w:hint="default"/>
        <w:spacing w:val="-1"/>
        <w:w w:val="99"/>
        <w:sz w:val="20"/>
        <w:szCs w:val="20"/>
        <w:lang w:val="en-US" w:eastAsia="en-US" w:bidi="ar-SA"/>
      </w:rPr>
    </w:lvl>
    <w:lvl w:ilvl="2">
      <w:numFmt w:val="bullet"/>
      <w:lvlText w:val="•"/>
      <w:lvlJc w:val="left"/>
      <w:pPr>
        <w:ind w:left="1791" w:hanging="360"/>
      </w:pPr>
      <w:rPr>
        <w:rFonts w:hint="default"/>
        <w:lang w:val="en-US" w:eastAsia="en-US" w:bidi="ar-SA"/>
      </w:rPr>
    </w:lvl>
    <w:lvl w:ilvl="3">
      <w:numFmt w:val="bullet"/>
      <w:lvlText w:val="•"/>
      <w:lvlJc w:val="left"/>
      <w:pPr>
        <w:ind w:left="2762" w:hanging="360"/>
      </w:pPr>
      <w:rPr>
        <w:rFonts w:hint="default"/>
        <w:lang w:val="en-US" w:eastAsia="en-US" w:bidi="ar-SA"/>
      </w:rPr>
    </w:lvl>
    <w:lvl w:ilvl="4">
      <w:numFmt w:val="bullet"/>
      <w:lvlText w:val="•"/>
      <w:lvlJc w:val="left"/>
      <w:pPr>
        <w:ind w:left="3733" w:hanging="360"/>
      </w:pPr>
      <w:rPr>
        <w:rFonts w:hint="default"/>
        <w:lang w:val="en-US" w:eastAsia="en-US" w:bidi="ar-SA"/>
      </w:rPr>
    </w:lvl>
    <w:lvl w:ilvl="5">
      <w:numFmt w:val="bullet"/>
      <w:lvlText w:val="•"/>
      <w:lvlJc w:val="left"/>
      <w:pPr>
        <w:ind w:left="4704" w:hanging="360"/>
      </w:pPr>
      <w:rPr>
        <w:rFonts w:hint="default"/>
        <w:lang w:val="en-US" w:eastAsia="en-US" w:bidi="ar-SA"/>
      </w:rPr>
    </w:lvl>
    <w:lvl w:ilvl="6">
      <w:numFmt w:val="bullet"/>
      <w:lvlText w:val="•"/>
      <w:lvlJc w:val="left"/>
      <w:pPr>
        <w:ind w:left="5675" w:hanging="360"/>
      </w:pPr>
      <w:rPr>
        <w:rFonts w:hint="default"/>
        <w:lang w:val="en-US" w:eastAsia="en-US" w:bidi="ar-SA"/>
      </w:rPr>
    </w:lvl>
    <w:lvl w:ilvl="7">
      <w:numFmt w:val="bullet"/>
      <w:lvlText w:val="•"/>
      <w:lvlJc w:val="left"/>
      <w:pPr>
        <w:ind w:left="6646" w:hanging="360"/>
      </w:pPr>
      <w:rPr>
        <w:rFonts w:hint="default"/>
        <w:lang w:val="en-US" w:eastAsia="en-US" w:bidi="ar-SA"/>
      </w:rPr>
    </w:lvl>
    <w:lvl w:ilvl="8">
      <w:numFmt w:val="bullet"/>
      <w:lvlText w:val="•"/>
      <w:lvlJc w:val="left"/>
      <w:pPr>
        <w:ind w:left="7617" w:hanging="360"/>
      </w:pPr>
      <w:rPr>
        <w:rFonts w:hint="default"/>
        <w:lang w:val="en-US" w:eastAsia="en-US" w:bidi="ar-SA"/>
      </w:rPr>
    </w:lvl>
  </w:abstractNum>
  <w:abstractNum w:abstractNumId="1" w15:restartNumberingAfterBreak="0">
    <w:nsid w:val="0053208E"/>
    <w:multiLevelType w:val="multilevel"/>
    <w:tmpl w:val="0053208E"/>
    <w:lvl w:ilvl="0">
      <w:numFmt w:val="bullet"/>
      <w:lvlText w:val="•"/>
      <w:lvlJc w:val="left"/>
      <w:pPr>
        <w:ind w:left="100" w:hanging="176"/>
      </w:pPr>
      <w:rPr>
        <w:rFonts w:hint="default"/>
        <w:w w:val="100"/>
        <w:lang w:val="en-US" w:eastAsia="en-US" w:bidi="ar-SA"/>
      </w:rPr>
    </w:lvl>
    <w:lvl w:ilvl="1">
      <w:numFmt w:val="bullet"/>
      <w:lvlText w:val="•"/>
      <w:lvlJc w:val="left"/>
      <w:pPr>
        <w:ind w:left="1046" w:hanging="176"/>
      </w:pPr>
      <w:rPr>
        <w:rFonts w:hint="default"/>
        <w:lang w:val="en-US" w:eastAsia="en-US" w:bidi="ar-SA"/>
      </w:rPr>
    </w:lvl>
    <w:lvl w:ilvl="2">
      <w:numFmt w:val="bullet"/>
      <w:lvlText w:val="•"/>
      <w:lvlJc w:val="left"/>
      <w:pPr>
        <w:ind w:left="1992" w:hanging="176"/>
      </w:pPr>
      <w:rPr>
        <w:rFonts w:hint="default"/>
        <w:lang w:val="en-US" w:eastAsia="en-US" w:bidi="ar-SA"/>
      </w:rPr>
    </w:lvl>
    <w:lvl w:ilvl="3">
      <w:numFmt w:val="bullet"/>
      <w:lvlText w:val="•"/>
      <w:lvlJc w:val="left"/>
      <w:pPr>
        <w:ind w:left="2938" w:hanging="176"/>
      </w:pPr>
      <w:rPr>
        <w:rFonts w:hint="default"/>
        <w:lang w:val="en-US" w:eastAsia="en-US" w:bidi="ar-SA"/>
      </w:rPr>
    </w:lvl>
    <w:lvl w:ilvl="4">
      <w:numFmt w:val="bullet"/>
      <w:lvlText w:val="•"/>
      <w:lvlJc w:val="left"/>
      <w:pPr>
        <w:ind w:left="3884" w:hanging="176"/>
      </w:pPr>
      <w:rPr>
        <w:rFonts w:hint="default"/>
        <w:lang w:val="en-US" w:eastAsia="en-US" w:bidi="ar-SA"/>
      </w:rPr>
    </w:lvl>
    <w:lvl w:ilvl="5">
      <w:numFmt w:val="bullet"/>
      <w:lvlText w:val="•"/>
      <w:lvlJc w:val="left"/>
      <w:pPr>
        <w:ind w:left="4830" w:hanging="176"/>
      </w:pPr>
      <w:rPr>
        <w:rFonts w:hint="default"/>
        <w:lang w:val="en-US" w:eastAsia="en-US" w:bidi="ar-SA"/>
      </w:rPr>
    </w:lvl>
    <w:lvl w:ilvl="6">
      <w:numFmt w:val="bullet"/>
      <w:lvlText w:val="•"/>
      <w:lvlJc w:val="left"/>
      <w:pPr>
        <w:ind w:left="5776" w:hanging="176"/>
      </w:pPr>
      <w:rPr>
        <w:rFonts w:hint="default"/>
        <w:lang w:val="en-US" w:eastAsia="en-US" w:bidi="ar-SA"/>
      </w:rPr>
    </w:lvl>
    <w:lvl w:ilvl="7">
      <w:numFmt w:val="bullet"/>
      <w:lvlText w:val="•"/>
      <w:lvlJc w:val="left"/>
      <w:pPr>
        <w:ind w:left="6722" w:hanging="176"/>
      </w:pPr>
      <w:rPr>
        <w:rFonts w:hint="default"/>
        <w:lang w:val="en-US" w:eastAsia="en-US" w:bidi="ar-SA"/>
      </w:rPr>
    </w:lvl>
    <w:lvl w:ilvl="8">
      <w:numFmt w:val="bullet"/>
      <w:lvlText w:val="•"/>
      <w:lvlJc w:val="left"/>
      <w:pPr>
        <w:ind w:left="7668" w:hanging="176"/>
      </w:pPr>
      <w:rPr>
        <w:rFonts w:hint="default"/>
        <w:lang w:val="en-US" w:eastAsia="en-US" w:bidi="ar-SA"/>
      </w:rPr>
    </w:lvl>
  </w:abstractNum>
  <w:abstractNum w:abstractNumId="2" w15:restartNumberingAfterBreak="0">
    <w:nsid w:val="03BA2FE1"/>
    <w:multiLevelType w:val="hybridMultilevel"/>
    <w:tmpl w:val="EB6E5F26"/>
    <w:lvl w:ilvl="0" w:tplc="A664D30E">
      <w:start w:val="1"/>
      <w:numFmt w:val="lowerLetter"/>
      <w:pStyle w:val="Heading3"/>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310D2C"/>
    <w:multiLevelType w:val="hybridMultilevel"/>
    <w:tmpl w:val="4424695A"/>
    <w:lvl w:ilvl="0" w:tplc="9C76016E">
      <w:start w:val="3"/>
      <w:numFmt w:val="bullet"/>
      <w:lvlText w:val="-"/>
      <w:lvlJc w:val="left"/>
      <w:pPr>
        <w:ind w:left="720" w:hanging="360"/>
      </w:pPr>
      <w:rPr>
        <w:rFonts w:ascii="Calibri" w:eastAsia="Arial MT"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4E420A"/>
    <w:multiLevelType w:val="multilevel"/>
    <w:tmpl w:val="6AD87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824E0"/>
    <w:multiLevelType w:val="hybridMultilevel"/>
    <w:tmpl w:val="600E61B6"/>
    <w:lvl w:ilvl="0" w:tplc="4009001B">
      <w:start w:val="1"/>
      <w:numFmt w:val="lowerRoman"/>
      <w:lvlText w:val="%1."/>
      <w:lvlJc w:val="right"/>
      <w:pPr>
        <w:ind w:left="720" w:hanging="360"/>
      </w:pPr>
    </w:lvl>
    <w:lvl w:ilvl="1" w:tplc="54C0DDA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F11723"/>
    <w:multiLevelType w:val="hybridMultilevel"/>
    <w:tmpl w:val="BA3298DC"/>
    <w:lvl w:ilvl="0" w:tplc="4009001B">
      <w:start w:val="1"/>
      <w:numFmt w:val="lowerRoman"/>
      <w:lvlText w:val="%1."/>
      <w:lvlJc w:val="right"/>
      <w:pPr>
        <w:ind w:left="720" w:hanging="360"/>
      </w:pPr>
    </w:lvl>
    <w:lvl w:ilvl="1" w:tplc="54C0DDA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1016F2"/>
    <w:multiLevelType w:val="hybridMultilevel"/>
    <w:tmpl w:val="1B166412"/>
    <w:lvl w:ilvl="0" w:tplc="A00EE6C4">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BE1F52"/>
    <w:multiLevelType w:val="hybridMultilevel"/>
    <w:tmpl w:val="81D0940E"/>
    <w:lvl w:ilvl="0" w:tplc="69B4A41A">
      <w:start w:val="1"/>
      <w:numFmt w:val="lowerRoman"/>
      <w:lvlText w:val="%1."/>
      <w:lvlJc w:val="right"/>
      <w:pPr>
        <w:ind w:left="1800" w:hanging="36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23D3288"/>
    <w:multiLevelType w:val="multilevel"/>
    <w:tmpl w:val="B3BCB7C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66949BF"/>
    <w:multiLevelType w:val="hybridMultilevel"/>
    <w:tmpl w:val="C57A8A0C"/>
    <w:lvl w:ilvl="0" w:tplc="868E8EB2">
      <w:start w:val="1"/>
      <w:numFmt w:val="bullet"/>
      <w:lvlText w:val="-"/>
      <w:lvlJc w:val="left"/>
      <w:pPr>
        <w:ind w:left="720" w:hanging="360"/>
      </w:pPr>
      <w:rPr>
        <w:rFonts w:ascii="Times New Roman" w:eastAsia="Arial MT"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9C2B27"/>
    <w:multiLevelType w:val="hybridMultilevel"/>
    <w:tmpl w:val="2C96FFA0"/>
    <w:lvl w:ilvl="0" w:tplc="35B8581E">
      <w:start w:val="1"/>
      <w:numFmt w:val="lowerRoman"/>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5C7942"/>
    <w:multiLevelType w:val="multilevel"/>
    <w:tmpl w:val="624EE36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35C04AD"/>
    <w:multiLevelType w:val="multilevel"/>
    <w:tmpl w:val="CF86E55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3C141474"/>
    <w:multiLevelType w:val="multilevel"/>
    <w:tmpl w:val="B3BCB7C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3C3B5DB0"/>
    <w:multiLevelType w:val="hybridMultilevel"/>
    <w:tmpl w:val="CBAE4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B1218A"/>
    <w:multiLevelType w:val="multilevel"/>
    <w:tmpl w:val="B3BCB7C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4A8A678D"/>
    <w:multiLevelType w:val="hybridMultilevel"/>
    <w:tmpl w:val="0DFA772A"/>
    <w:lvl w:ilvl="0" w:tplc="27881376">
      <w:start w:val="1"/>
      <w:numFmt w:val="bullet"/>
      <w:pStyle w:val="Heading4"/>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03B3A57"/>
    <w:multiLevelType w:val="hybridMultilevel"/>
    <w:tmpl w:val="225465E8"/>
    <w:lvl w:ilvl="0" w:tplc="1436D246">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2C1890"/>
    <w:multiLevelType w:val="multilevel"/>
    <w:tmpl w:val="DC04116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55F146DB"/>
    <w:multiLevelType w:val="hybridMultilevel"/>
    <w:tmpl w:val="0212BC2C"/>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7F63EE2"/>
    <w:multiLevelType w:val="hybridMultilevel"/>
    <w:tmpl w:val="371CA828"/>
    <w:lvl w:ilvl="0" w:tplc="6FD009E2">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9ADCABA"/>
    <w:multiLevelType w:val="multilevel"/>
    <w:tmpl w:val="59ADCABA"/>
    <w:lvl w:ilvl="0">
      <w:start w:val="1"/>
      <w:numFmt w:val="decimal"/>
      <w:lvlText w:val="%1."/>
      <w:lvlJc w:val="left"/>
      <w:pPr>
        <w:ind w:left="100" w:hanging="224"/>
      </w:pPr>
      <w:rPr>
        <w:rFonts w:ascii="Arial MT" w:eastAsia="Arial MT" w:hAnsi="Arial MT" w:cs="Arial MT" w:hint="default"/>
        <w:spacing w:val="0"/>
        <w:w w:val="96"/>
        <w:sz w:val="20"/>
        <w:szCs w:val="20"/>
        <w:lang w:val="en-US" w:eastAsia="en-US" w:bidi="ar-SA"/>
      </w:rPr>
    </w:lvl>
    <w:lvl w:ilvl="1">
      <w:start w:val="1"/>
      <w:numFmt w:val="decimal"/>
      <w:lvlText w:val="%2."/>
      <w:lvlJc w:val="left"/>
      <w:pPr>
        <w:ind w:left="820" w:hanging="360"/>
      </w:pPr>
      <w:rPr>
        <w:rFonts w:ascii="Arial MT" w:eastAsia="Arial MT" w:hAnsi="Arial MT" w:cs="Arial MT" w:hint="default"/>
        <w:spacing w:val="-1"/>
        <w:w w:val="99"/>
        <w:sz w:val="20"/>
        <w:szCs w:val="20"/>
        <w:lang w:val="en-US" w:eastAsia="en-US" w:bidi="ar-SA"/>
      </w:rPr>
    </w:lvl>
    <w:lvl w:ilvl="2">
      <w:numFmt w:val="bullet"/>
      <w:lvlText w:val="•"/>
      <w:lvlJc w:val="left"/>
      <w:pPr>
        <w:ind w:left="1791" w:hanging="360"/>
      </w:pPr>
      <w:rPr>
        <w:rFonts w:hint="default"/>
        <w:lang w:val="en-US" w:eastAsia="en-US" w:bidi="ar-SA"/>
      </w:rPr>
    </w:lvl>
    <w:lvl w:ilvl="3">
      <w:numFmt w:val="bullet"/>
      <w:lvlText w:val="•"/>
      <w:lvlJc w:val="left"/>
      <w:pPr>
        <w:ind w:left="2762" w:hanging="360"/>
      </w:pPr>
      <w:rPr>
        <w:rFonts w:hint="default"/>
        <w:lang w:val="en-US" w:eastAsia="en-US" w:bidi="ar-SA"/>
      </w:rPr>
    </w:lvl>
    <w:lvl w:ilvl="4">
      <w:numFmt w:val="bullet"/>
      <w:lvlText w:val="•"/>
      <w:lvlJc w:val="left"/>
      <w:pPr>
        <w:ind w:left="3733" w:hanging="360"/>
      </w:pPr>
      <w:rPr>
        <w:rFonts w:hint="default"/>
        <w:lang w:val="en-US" w:eastAsia="en-US" w:bidi="ar-SA"/>
      </w:rPr>
    </w:lvl>
    <w:lvl w:ilvl="5">
      <w:numFmt w:val="bullet"/>
      <w:lvlText w:val="•"/>
      <w:lvlJc w:val="left"/>
      <w:pPr>
        <w:ind w:left="4704" w:hanging="360"/>
      </w:pPr>
      <w:rPr>
        <w:rFonts w:hint="default"/>
        <w:lang w:val="en-US" w:eastAsia="en-US" w:bidi="ar-SA"/>
      </w:rPr>
    </w:lvl>
    <w:lvl w:ilvl="6">
      <w:numFmt w:val="bullet"/>
      <w:lvlText w:val="•"/>
      <w:lvlJc w:val="left"/>
      <w:pPr>
        <w:ind w:left="5675" w:hanging="360"/>
      </w:pPr>
      <w:rPr>
        <w:rFonts w:hint="default"/>
        <w:lang w:val="en-US" w:eastAsia="en-US" w:bidi="ar-SA"/>
      </w:rPr>
    </w:lvl>
    <w:lvl w:ilvl="7">
      <w:numFmt w:val="bullet"/>
      <w:lvlText w:val="•"/>
      <w:lvlJc w:val="left"/>
      <w:pPr>
        <w:ind w:left="6646" w:hanging="360"/>
      </w:pPr>
      <w:rPr>
        <w:rFonts w:hint="default"/>
        <w:lang w:val="en-US" w:eastAsia="en-US" w:bidi="ar-SA"/>
      </w:rPr>
    </w:lvl>
    <w:lvl w:ilvl="8">
      <w:numFmt w:val="bullet"/>
      <w:lvlText w:val="•"/>
      <w:lvlJc w:val="left"/>
      <w:pPr>
        <w:ind w:left="7617" w:hanging="360"/>
      </w:pPr>
      <w:rPr>
        <w:rFonts w:hint="default"/>
        <w:lang w:val="en-US" w:eastAsia="en-US" w:bidi="ar-SA"/>
      </w:rPr>
    </w:lvl>
  </w:abstractNum>
  <w:abstractNum w:abstractNumId="23" w15:restartNumberingAfterBreak="0">
    <w:nsid w:val="5A60599C"/>
    <w:multiLevelType w:val="multilevel"/>
    <w:tmpl w:val="B3BCB7C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5BA92196"/>
    <w:multiLevelType w:val="hybridMultilevel"/>
    <w:tmpl w:val="19C62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F2564D7"/>
    <w:multiLevelType w:val="multilevel"/>
    <w:tmpl w:val="B646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573740"/>
    <w:multiLevelType w:val="hybridMultilevel"/>
    <w:tmpl w:val="E34EE7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C81F94"/>
    <w:multiLevelType w:val="multilevel"/>
    <w:tmpl w:val="872E6FF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6764D7"/>
    <w:multiLevelType w:val="hybridMultilevel"/>
    <w:tmpl w:val="FB4C529A"/>
    <w:lvl w:ilvl="0" w:tplc="722C696E">
      <w:start w:val="1"/>
      <w:numFmt w:val="lowerRoman"/>
      <w:pStyle w:val="Heading2"/>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E01F09"/>
    <w:multiLevelType w:val="multilevel"/>
    <w:tmpl w:val="B17A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5401D7"/>
    <w:multiLevelType w:val="hybridMultilevel"/>
    <w:tmpl w:val="4CD62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2"/>
  </w:num>
  <w:num w:numId="4">
    <w:abstractNumId w:val="3"/>
  </w:num>
  <w:num w:numId="5">
    <w:abstractNumId w:val="24"/>
  </w:num>
  <w:num w:numId="6">
    <w:abstractNumId w:val="30"/>
  </w:num>
  <w:num w:numId="7">
    <w:abstractNumId w:val="26"/>
  </w:num>
  <w:num w:numId="8">
    <w:abstractNumId w:val="10"/>
  </w:num>
  <w:num w:numId="9">
    <w:abstractNumId w:val="15"/>
  </w:num>
  <w:num w:numId="10">
    <w:abstractNumId w:val="7"/>
  </w:num>
  <w:num w:numId="11">
    <w:abstractNumId w:val="25"/>
  </w:num>
  <w:num w:numId="12">
    <w:abstractNumId w:val="9"/>
  </w:num>
  <w:num w:numId="13">
    <w:abstractNumId w:val="23"/>
  </w:num>
  <w:num w:numId="14">
    <w:abstractNumId w:val="18"/>
  </w:num>
  <w:num w:numId="15">
    <w:abstractNumId w:val="14"/>
  </w:num>
  <w:num w:numId="16">
    <w:abstractNumId w:val="16"/>
  </w:num>
  <w:num w:numId="17">
    <w:abstractNumId w:val="6"/>
  </w:num>
  <w:num w:numId="18">
    <w:abstractNumId w:val="11"/>
  </w:num>
  <w:num w:numId="19">
    <w:abstractNumId w:val="21"/>
  </w:num>
  <w:num w:numId="20">
    <w:abstractNumId w:val="2"/>
  </w:num>
  <w:num w:numId="21">
    <w:abstractNumId w:val="2"/>
    <w:lvlOverride w:ilvl="0">
      <w:startOverride w:val="1"/>
    </w:lvlOverride>
  </w:num>
  <w:num w:numId="22">
    <w:abstractNumId w:val="13"/>
  </w:num>
  <w:num w:numId="23">
    <w:abstractNumId w:val="2"/>
    <w:lvlOverride w:ilvl="0">
      <w:startOverride w:val="1"/>
    </w:lvlOverride>
  </w:num>
  <w:num w:numId="24">
    <w:abstractNumId w:val="5"/>
  </w:num>
  <w:num w:numId="25">
    <w:abstractNumId w:val="28"/>
  </w:num>
  <w:num w:numId="26">
    <w:abstractNumId w:val="2"/>
  </w:num>
  <w:num w:numId="27">
    <w:abstractNumId w:val="19"/>
  </w:num>
  <w:num w:numId="28">
    <w:abstractNumId w:val="2"/>
    <w:lvlOverride w:ilvl="0">
      <w:startOverride w:val="1"/>
    </w:lvlOverride>
  </w:num>
  <w:num w:numId="29">
    <w:abstractNumId w:val="17"/>
  </w:num>
  <w:num w:numId="30">
    <w:abstractNumId w:val="12"/>
  </w:num>
  <w:num w:numId="31">
    <w:abstractNumId w:val="29"/>
  </w:num>
  <w:num w:numId="32">
    <w:abstractNumId w:val="20"/>
  </w:num>
  <w:num w:numId="33">
    <w:abstractNumId w:val="8"/>
  </w:num>
  <w:num w:numId="34">
    <w:abstractNumId w:val="4"/>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spelling="clean" w:grammar="clean"/>
  <w:attachedTemplate r:id="rId1"/>
  <w:defaultTabStop w:val="720"/>
  <w:drawingGridVerticalSpacing w:val="156"/>
  <w:displayHorizontalDrawingGridEvery w:val="0"/>
  <w:displayVerticalDrawingGridEvery w:val="2"/>
  <w:characterSpacingControl w:val="doNotCompress"/>
  <w:footnotePr>
    <w:footnote w:id="-1"/>
    <w:footnote w:id="0"/>
    <w:footnote w:id="1"/>
  </w:footnotePr>
  <w:endnotePr>
    <w:endnote w:id="-1"/>
    <w:endnote w:id="0"/>
    <w:endnote w:id="1"/>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68E"/>
    <w:rsid w:val="000166AD"/>
    <w:rsid w:val="0003590C"/>
    <w:rsid w:val="001177BC"/>
    <w:rsid w:val="00136379"/>
    <w:rsid w:val="00167CAE"/>
    <w:rsid w:val="00184796"/>
    <w:rsid w:val="001A7FAB"/>
    <w:rsid w:val="001C21E4"/>
    <w:rsid w:val="00201ADA"/>
    <w:rsid w:val="00380158"/>
    <w:rsid w:val="003D2289"/>
    <w:rsid w:val="00403531"/>
    <w:rsid w:val="00411834"/>
    <w:rsid w:val="00417155"/>
    <w:rsid w:val="00422F06"/>
    <w:rsid w:val="00442FB1"/>
    <w:rsid w:val="004857E5"/>
    <w:rsid w:val="004B2D1E"/>
    <w:rsid w:val="004F2918"/>
    <w:rsid w:val="0058757A"/>
    <w:rsid w:val="0059768E"/>
    <w:rsid w:val="005D3FDC"/>
    <w:rsid w:val="005E4FBC"/>
    <w:rsid w:val="00604F52"/>
    <w:rsid w:val="00674B8E"/>
    <w:rsid w:val="006B5DDB"/>
    <w:rsid w:val="006F56B9"/>
    <w:rsid w:val="00726D60"/>
    <w:rsid w:val="007311DE"/>
    <w:rsid w:val="00742B6D"/>
    <w:rsid w:val="00766A5A"/>
    <w:rsid w:val="00804B73"/>
    <w:rsid w:val="00852268"/>
    <w:rsid w:val="00873B3A"/>
    <w:rsid w:val="008A5A52"/>
    <w:rsid w:val="008C01A7"/>
    <w:rsid w:val="00900D07"/>
    <w:rsid w:val="0096799A"/>
    <w:rsid w:val="009838BB"/>
    <w:rsid w:val="009A6DE3"/>
    <w:rsid w:val="009B6D68"/>
    <w:rsid w:val="009C7B10"/>
    <w:rsid w:val="009E702D"/>
    <w:rsid w:val="00A30129"/>
    <w:rsid w:val="00A5345C"/>
    <w:rsid w:val="00A56BD1"/>
    <w:rsid w:val="00AA1DAB"/>
    <w:rsid w:val="00AD43D3"/>
    <w:rsid w:val="00AF319C"/>
    <w:rsid w:val="00B10E48"/>
    <w:rsid w:val="00B358F7"/>
    <w:rsid w:val="00BE5565"/>
    <w:rsid w:val="00C0055C"/>
    <w:rsid w:val="00C04D3C"/>
    <w:rsid w:val="00C07A3A"/>
    <w:rsid w:val="00C268DA"/>
    <w:rsid w:val="00CE5355"/>
    <w:rsid w:val="00D0000A"/>
    <w:rsid w:val="00D272CB"/>
    <w:rsid w:val="00D5659F"/>
    <w:rsid w:val="00D95DC3"/>
    <w:rsid w:val="00DF5DFC"/>
    <w:rsid w:val="00E37C80"/>
    <w:rsid w:val="00EB4339"/>
    <w:rsid w:val="00EC57A4"/>
    <w:rsid w:val="00EE2BD8"/>
    <w:rsid w:val="00EE31C2"/>
    <w:rsid w:val="00F15B02"/>
    <w:rsid w:val="00F53B73"/>
    <w:rsid w:val="00F73D25"/>
    <w:rsid w:val="31341937"/>
    <w:rsid w:val="38AF4C7D"/>
    <w:rsid w:val="4B9C2D87"/>
    <w:rsid w:val="78A84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7CF1A24"/>
  <w15:docId w15:val="{8E39CC1D-55F1-45C3-A240-CEE01D238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uiPriority="1"/>
    <w:lsdException w:name="Body Text" w:uiPriority="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Arial MT" w:eastAsia="Arial MT" w:hAnsi="Arial MT" w:cs="Arial MT"/>
      <w:sz w:val="22"/>
      <w:szCs w:val="22"/>
    </w:rPr>
  </w:style>
  <w:style w:type="paragraph" w:styleId="Heading1">
    <w:name w:val="heading 1"/>
    <w:basedOn w:val="Normal"/>
    <w:autoRedefine/>
    <w:uiPriority w:val="1"/>
    <w:qFormat/>
    <w:rsid w:val="00C07A3A"/>
    <w:pPr>
      <w:spacing w:before="120" w:after="120"/>
      <w:outlineLvl w:val="0"/>
    </w:pPr>
    <w:rPr>
      <w:rFonts w:ascii="Times New Roman" w:eastAsia="Arial" w:hAnsi="Times New Roman" w:cs="Arial"/>
      <w:b/>
      <w:bCs/>
      <w:sz w:val="28"/>
      <w:szCs w:val="20"/>
    </w:rPr>
  </w:style>
  <w:style w:type="paragraph" w:styleId="Heading2">
    <w:name w:val="heading 2"/>
    <w:basedOn w:val="Normal"/>
    <w:next w:val="Normal"/>
    <w:link w:val="Heading2Char"/>
    <w:autoRedefine/>
    <w:unhideWhenUsed/>
    <w:qFormat/>
    <w:rsid w:val="00CE5355"/>
    <w:pPr>
      <w:keepNext/>
      <w:keepLines/>
      <w:numPr>
        <w:numId w:val="25"/>
      </w:numPr>
      <w:spacing w:before="40"/>
      <w:outlineLvl w:val="1"/>
    </w:pPr>
    <w:rPr>
      <w:rFonts w:ascii="Times New Roman" w:eastAsiaTheme="majorEastAsia" w:hAnsi="Times New Roman" w:cs="Times New Roman"/>
      <w:b/>
      <w:sz w:val="24"/>
      <w:szCs w:val="24"/>
      <w:lang w:val="en-IN"/>
    </w:rPr>
  </w:style>
  <w:style w:type="paragraph" w:styleId="Heading3">
    <w:name w:val="heading 3"/>
    <w:basedOn w:val="Normal"/>
    <w:next w:val="Normal"/>
    <w:link w:val="Heading3Char"/>
    <w:autoRedefine/>
    <w:unhideWhenUsed/>
    <w:qFormat/>
    <w:rsid w:val="008A5A52"/>
    <w:pPr>
      <w:keepNext/>
      <w:keepLines/>
      <w:numPr>
        <w:numId w:val="20"/>
      </w:numPr>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autoRedefine/>
    <w:unhideWhenUsed/>
    <w:qFormat/>
    <w:rsid w:val="00B10E48"/>
    <w:pPr>
      <w:keepNext/>
      <w:keepLines/>
      <w:numPr>
        <w:numId w:val="29"/>
      </w:numPr>
      <w:spacing w:before="4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6F56B9"/>
    <w:pPr>
      <w:ind w:left="1080"/>
    </w:pPr>
    <w:rPr>
      <w:rFonts w:ascii="Times New Roman" w:hAnsi="Times New Roman"/>
      <w:sz w:val="24"/>
      <w:szCs w:val="20"/>
      <w:lang w:val="en-IN"/>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58" w:lineRule="exact"/>
      <w:ind w:left="177"/>
    </w:pPr>
    <w:rPr>
      <w:rFonts w:ascii="Calibri" w:eastAsia="Calibri" w:hAnsi="Calibri" w:cs="Calibri"/>
    </w:rPr>
  </w:style>
  <w:style w:type="paragraph" w:styleId="Header">
    <w:name w:val="header"/>
    <w:basedOn w:val="Normal"/>
    <w:link w:val="HeaderChar"/>
    <w:uiPriority w:val="99"/>
    <w:rsid w:val="00D272CB"/>
    <w:pPr>
      <w:tabs>
        <w:tab w:val="center" w:pos="4680"/>
        <w:tab w:val="right" w:pos="9360"/>
      </w:tabs>
    </w:pPr>
  </w:style>
  <w:style w:type="character" w:customStyle="1" w:styleId="HeaderChar">
    <w:name w:val="Header Char"/>
    <w:basedOn w:val="DefaultParagraphFont"/>
    <w:link w:val="Header"/>
    <w:uiPriority w:val="99"/>
    <w:rsid w:val="00D272CB"/>
    <w:rPr>
      <w:rFonts w:ascii="Arial MT" w:eastAsia="Arial MT" w:hAnsi="Arial MT" w:cs="Arial MT"/>
      <w:sz w:val="22"/>
      <w:szCs w:val="22"/>
    </w:rPr>
  </w:style>
  <w:style w:type="paragraph" w:styleId="Footer">
    <w:name w:val="footer"/>
    <w:basedOn w:val="Normal"/>
    <w:link w:val="FooterChar"/>
    <w:uiPriority w:val="99"/>
    <w:rsid w:val="00D272CB"/>
    <w:pPr>
      <w:tabs>
        <w:tab w:val="center" w:pos="4680"/>
        <w:tab w:val="right" w:pos="9360"/>
      </w:tabs>
    </w:pPr>
  </w:style>
  <w:style w:type="character" w:customStyle="1" w:styleId="FooterChar">
    <w:name w:val="Footer Char"/>
    <w:basedOn w:val="DefaultParagraphFont"/>
    <w:link w:val="Footer"/>
    <w:uiPriority w:val="99"/>
    <w:rsid w:val="00D272CB"/>
    <w:rPr>
      <w:rFonts w:ascii="Arial MT" w:eastAsia="Arial MT" w:hAnsi="Arial MT" w:cs="Arial MT"/>
      <w:sz w:val="22"/>
      <w:szCs w:val="22"/>
    </w:rPr>
  </w:style>
  <w:style w:type="paragraph" w:styleId="NoSpacing">
    <w:name w:val="No Spacing"/>
    <w:uiPriority w:val="1"/>
    <w:qFormat/>
    <w:rsid w:val="00A30129"/>
    <w:rPr>
      <w:rFonts w:eastAsiaTheme="minorHAnsi"/>
      <w:sz w:val="22"/>
      <w:szCs w:val="22"/>
    </w:rPr>
  </w:style>
  <w:style w:type="paragraph" w:customStyle="1" w:styleId="MySubheading">
    <w:name w:val="MySubheading"/>
    <w:basedOn w:val="BodyText"/>
    <w:link w:val="MySubheadingChar"/>
    <w:autoRedefine/>
    <w:uiPriority w:val="1"/>
    <w:rsid w:val="004B2D1E"/>
    <w:pPr>
      <w:spacing w:line="360" w:lineRule="auto"/>
    </w:pPr>
    <w:rPr>
      <w:rFonts w:cs="Times New Roman"/>
      <w:b/>
      <w:sz w:val="28"/>
      <w:szCs w:val="24"/>
    </w:rPr>
  </w:style>
  <w:style w:type="paragraph" w:customStyle="1" w:styleId="MyContent">
    <w:name w:val="MyContent"/>
    <w:basedOn w:val="BodyText"/>
    <w:link w:val="MyContentChar"/>
    <w:autoRedefine/>
    <w:uiPriority w:val="1"/>
    <w:rsid w:val="004B2D1E"/>
  </w:style>
  <w:style w:type="character" w:customStyle="1" w:styleId="BodyTextChar">
    <w:name w:val="Body Text Char"/>
    <w:basedOn w:val="DefaultParagraphFont"/>
    <w:link w:val="BodyText"/>
    <w:uiPriority w:val="1"/>
    <w:rsid w:val="006F56B9"/>
    <w:rPr>
      <w:rFonts w:ascii="Times New Roman" w:eastAsia="Arial MT" w:hAnsi="Times New Roman" w:cs="Arial MT"/>
      <w:sz w:val="24"/>
      <w:lang w:val="en-IN"/>
    </w:rPr>
  </w:style>
  <w:style w:type="character" w:customStyle="1" w:styleId="MySubheadingChar">
    <w:name w:val="MySubheading Char"/>
    <w:basedOn w:val="BodyTextChar"/>
    <w:link w:val="MySubheading"/>
    <w:uiPriority w:val="1"/>
    <w:rsid w:val="004B2D1E"/>
    <w:rPr>
      <w:rFonts w:ascii="Times New Roman" w:eastAsia="Arial MT" w:hAnsi="Times New Roman" w:cs="Times New Roman"/>
      <w:b/>
      <w:sz w:val="28"/>
      <w:szCs w:val="24"/>
      <w:lang w:val="en-IN"/>
    </w:rPr>
  </w:style>
  <w:style w:type="paragraph" w:customStyle="1" w:styleId="MyHeading">
    <w:name w:val="MyHeading"/>
    <w:basedOn w:val="Title"/>
    <w:link w:val="MyHeadingChar"/>
    <w:autoRedefine/>
    <w:uiPriority w:val="1"/>
    <w:qFormat/>
    <w:rsid w:val="0096799A"/>
    <w:pPr>
      <w:spacing w:before="120" w:after="120"/>
    </w:pPr>
    <w:rPr>
      <w:rFonts w:ascii="Times New Roman" w:hAnsi="Times New Roman"/>
      <w:color w:val="5B9BD5" w:themeColor="accent1"/>
      <w:sz w:val="40"/>
    </w:rPr>
  </w:style>
  <w:style w:type="character" w:customStyle="1" w:styleId="MyContentChar">
    <w:name w:val="MyContent Char"/>
    <w:basedOn w:val="BodyTextChar"/>
    <w:link w:val="MyContent"/>
    <w:uiPriority w:val="1"/>
    <w:rsid w:val="004B2D1E"/>
    <w:rPr>
      <w:rFonts w:ascii="Times New Roman" w:eastAsia="Arial MT" w:hAnsi="Times New Roman" w:cs="Arial MT"/>
      <w:sz w:val="24"/>
      <w:lang w:val="en-IN"/>
    </w:rPr>
  </w:style>
  <w:style w:type="paragraph" w:styleId="Title">
    <w:name w:val="Title"/>
    <w:basedOn w:val="Normal"/>
    <w:next w:val="Normal"/>
    <w:link w:val="TitleChar"/>
    <w:qFormat/>
    <w:rsid w:val="004B2D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B2D1E"/>
    <w:rPr>
      <w:rFonts w:asciiTheme="majorHAnsi" w:eastAsiaTheme="majorEastAsia" w:hAnsiTheme="majorHAnsi" w:cstheme="majorBidi"/>
      <w:spacing w:val="-10"/>
      <w:kern w:val="28"/>
      <w:sz w:val="56"/>
      <w:szCs w:val="56"/>
    </w:rPr>
  </w:style>
  <w:style w:type="character" w:customStyle="1" w:styleId="MyHeadingChar">
    <w:name w:val="MyHeading Char"/>
    <w:basedOn w:val="TitleChar"/>
    <w:link w:val="MyHeading"/>
    <w:uiPriority w:val="1"/>
    <w:rsid w:val="0096799A"/>
    <w:rPr>
      <w:rFonts w:ascii="Times New Roman" w:eastAsiaTheme="majorEastAsia" w:hAnsi="Times New Roman" w:cstheme="majorBidi"/>
      <w:color w:val="5B9BD5" w:themeColor="accent1"/>
      <w:spacing w:val="-10"/>
      <w:kern w:val="28"/>
      <w:sz w:val="40"/>
      <w:szCs w:val="56"/>
    </w:rPr>
  </w:style>
  <w:style w:type="paragraph" w:styleId="BalloonText">
    <w:name w:val="Balloon Text"/>
    <w:basedOn w:val="Normal"/>
    <w:link w:val="BalloonTextChar"/>
    <w:rsid w:val="0096799A"/>
    <w:rPr>
      <w:rFonts w:ascii="Segoe UI" w:hAnsi="Segoe UI" w:cs="Segoe UI"/>
      <w:sz w:val="18"/>
      <w:szCs w:val="18"/>
    </w:rPr>
  </w:style>
  <w:style w:type="character" w:customStyle="1" w:styleId="BalloonTextChar">
    <w:name w:val="Balloon Text Char"/>
    <w:basedOn w:val="DefaultParagraphFont"/>
    <w:link w:val="BalloonText"/>
    <w:rsid w:val="0096799A"/>
    <w:rPr>
      <w:rFonts w:ascii="Segoe UI" w:eastAsia="Arial MT" w:hAnsi="Segoe UI" w:cs="Segoe UI"/>
      <w:sz w:val="18"/>
      <w:szCs w:val="18"/>
    </w:rPr>
  </w:style>
  <w:style w:type="character" w:customStyle="1" w:styleId="Heading2Char">
    <w:name w:val="Heading 2 Char"/>
    <w:basedOn w:val="DefaultParagraphFont"/>
    <w:link w:val="Heading2"/>
    <w:rsid w:val="00CE5355"/>
    <w:rPr>
      <w:rFonts w:ascii="Times New Roman" w:eastAsiaTheme="majorEastAsia" w:hAnsi="Times New Roman" w:cs="Times New Roman"/>
      <w:b/>
      <w:sz w:val="24"/>
      <w:szCs w:val="24"/>
      <w:lang w:val="en-IN"/>
    </w:rPr>
  </w:style>
  <w:style w:type="paragraph" w:styleId="TOCHeading">
    <w:name w:val="TOC Heading"/>
    <w:basedOn w:val="Heading1"/>
    <w:next w:val="Normal"/>
    <w:uiPriority w:val="39"/>
    <w:unhideWhenUsed/>
    <w:qFormat/>
    <w:rsid w:val="0059768E"/>
    <w:pPr>
      <w:keepNext/>
      <w:keepLines/>
      <w:widowControl/>
      <w:autoSpaceDE/>
      <w:autoSpaceDN/>
      <w:spacing w:before="240" w:after="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rsid w:val="0059768E"/>
    <w:pPr>
      <w:spacing w:after="100"/>
    </w:pPr>
  </w:style>
  <w:style w:type="character" w:styleId="Hyperlink">
    <w:name w:val="Hyperlink"/>
    <w:basedOn w:val="DefaultParagraphFont"/>
    <w:uiPriority w:val="99"/>
    <w:unhideWhenUsed/>
    <w:rsid w:val="0059768E"/>
    <w:rPr>
      <w:color w:val="0563C1" w:themeColor="hyperlink"/>
      <w:u w:val="single"/>
    </w:rPr>
  </w:style>
  <w:style w:type="character" w:styleId="FollowedHyperlink">
    <w:name w:val="FollowedHyperlink"/>
    <w:basedOn w:val="DefaultParagraphFont"/>
    <w:rsid w:val="00A56BD1"/>
    <w:rPr>
      <w:color w:val="954F72" w:themeColor="followedHyperlink"/>
      <w:u w:val="single"/>
    </w:rPr>
  </w:style>
  <w:style w:type="table" w:styleId="TableGrid">
    <w:name w:val="Table Grid"/>
    <w:basedOn w:val="TableNormal"/>
    <w:rsid w:val="00A56B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A5A5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rsid w:val="00B10E48"/>
    <w:rPr>
      <w:rFonts w:ascii="Times New Roman" w:eastAsiaTheme="majorEastAsia" w:hAnsi="Times New Roman" w:cstheme="majorBidi"/>
      <w:b/>
      <w:iCs/>
      <w:sz w:val="24"/>
      <w:szCs w:val="22"/>
    </w:rPr>
  </w:style>
  <w:style w:type="paragraph" w:styleId="HTMLPreformatted">
    <w:name w:val="HTML Preformatted"/>
    <w:basedOn w:val="Normal"/>
    <w:link w:val="HTMLPreformattedChar"/>
    <w:rsid w:val="00380158"/>
    <w:rPr>
      <w:rFonts w:ascii="Consolas" w:hAnsi="Consolas"/>
      <w:sz w:val="20"/>
      <w:szCs w:val="20"/>
    </w:rPr>
  </w:style>
  <w:style w:type="character" w:customStyle="1" w:styleId="HTMLPreformattedChar">
    <w:name w:val="HTML Preformatted Char"/>
    <w:basedOn w:val="DefaultParagraphFont"/>
    <w:link w:val="HTMLPreformatted"/>
    <w:rsid w:val="00380158"/>
    <w:rPr>
      <w:rFonts w:ascii="Consolas" w:eastAsia="Arial MT" w:hAnsi="Consolas" w:cs="Arial MT"/>
    </w:rPr>
  </w:style>
  <w:style w:type="character" w:styleId="Strong">
    <w:name w:val="Strong"/>
    <w:basedOn w:val="DefaultParagraphFont"/>
    <w:uiPriority w:val="22"/>
    <w:qFormat/>
    <w:rsid w:val="00F15B02"/>
    <w:rPr>
      <w:b/>
      <w:bCs/>
    </w:rPr>
  </w:style>
  <w:style w:type="paragraph" w:styleId="TOC2">
    <w:name w:val="toc 2"/>
    <w:basedOn w:val="Normal"/>
    <w:next w:val="Normal"/>
    <w:autoRedefine/>
    <w:uiPriority w:val="39"/>
    <w:rsid w:val="00852268"/>
    <w:pPr>
      <w:spacing w:after="100"/>
      <w:ind w:left="220"/>
    </w:pPr>
  </w:style>
  <w:style w:type="paragraph" w:styleId="TOC3">
    <w:name w:val="toc 3"/>
    <w:basedOn w:val="Normal"/>
    <w:next w:val="Normal"/>
    <w:autoRedefine/>
    <w:uiPriority w:val="39"/>
    <w:rsid w:val="008522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535">
      <w:bodyDiv w:val="1"/>
      <w:marLeft w:val="0"/>
      <w:marRight w:val="0"/>
      <w:marTop w:val="0"/>
      <w:marBottom w:val="0"/>
      <w:divBdr>
        <w:top w:val="none" w:sz="0" w:space="0" w:color="auto"/>
        <w:left w:val="none" w:sz="0" w:space="0" w:color="auto"/>
        <w:bottom w:val="none" w:sz="0" w:space="0" w:color="auto"/>
        <w:right w:val="none" w:sz="0" w:space="0" w:color="auto"/>
      </w:divBdr>
    </w:div>
    <w:div w:id="56361269">
      <w:bodyDiv w:val="1"/>
      <w:marLeft w:val="0"/>
      <w:marRight w:val="0"/>
      <w:marTop w:val="0"/>
      <w:marBottom w:val="0"/>
      <w:divBdr>
        <w:top w:val="none" w:sz="0" w:space="0" w:color="auto"/>
        <w:left w:val="none" w:sz="0" w:space="0" w:color="auto"/>
        <w:bottom w:val="none" w:sz="0" w:space="0" w:color="auto"/>
        <w:right w:val="none" w:sz="0" w:space="0" w:color="auto"/>
      </w:divBdr>
    </w:div>
    <w:div w:id="139928052">
      <w:bodyDiv w:val="1"/>
      <w:marLeft w:val="0"/>
      <w:marRight w:val="0"/>
      <w:marTop w:val="0"/>
      <w:marBottom w:val="0"/>
      <w:divBdr>
        <w:top w:val="none" w:sz="0" w:space="0" w:color="auto"/>
        <w:left w:val="none" w:sz="0" w:space="0" w:color="auto"/>
        <w:bottom w:val="none" w:sz="0" w:space="0" w:color="auto"/>
        <w:right w:val="none" w:sz="0" w:space="0" w:color="auto"/>
      </w:divBdr>
    </w:div>
    <w:div w:id="156262715">
      <w:bodyDiv w:val="1"/>
      <w:marLeft w:val="0"/>
      <w:marRight w:val="0"/>
      <w:marTop w:val="0"/>
      <w:marBottom w:val="0"/>
      <w:divBdr>
        <w:top w:val="none" w:sz="0" w:space="0" w:color="auto"/>
        <w:left w:val="none" w:sz="0" w:space="0" w:color="auto"/>
        <w:bottom w:val="none" w:sz="0" w:space="0" w:color="auto"/>
        <w:right w:val="none" w:sz="0" w:space="0" w:color="auto"/>
      </w:divBdr>
    </w:div>
    <w:div w:id="158813116">
      <w:bodyDiv w:val="1"/>
      <w:marLeft w:val="0"/>
      <w:marRight w:val="0"/>
      <w:marTop w:val="0"/>
      <w:marBottom w:val="0"/>
      <w:divBdr>
        <w:top w:val="none" w:sz="0" w:space="0" w:color="auto"/>
        <w:left w:val="none" w:sz="0" w:space="0" w:color="auto"/>
        <w:bottom w:val="none" w:sz="0" w:space="0" w:color="auto"/>
        <w:right w:val="none" w:sz="0" w:space="0" w:color="auto"/>
      </w:divBdr>
    </w:div>
    <w:div w:id="161630300">
      <w:bodyDiv w:val="1"/>
      <w:marLeft w:val="0"/>
      <w:marRight w:val="0"/>
      <w:marTop w:val="0"/>
      <w:marBottom w:val="0"/>
      <w:divBdr>
        <w:top w:val="none" w:sz="0" w:space="0" w:color="auto"/>
        <w:left w:val="none" w:sz="0" w:space="0" w:color="auto"/>
        <w:bottom w:val="none" w:sz="0" w:space="0" w:color="auto"/>
        <w:right w:val="none" w:sz="0" w:space="0" w:color="auto"/>
      </w:divBdr>
    </w:div>
    <w:div w:id="210850284">
      <w:bodyDiv w:val="1"/>
      <w:marLeft w:val="0"/>
      <w:marRight w:val="0"/>
      <w:marTop w:val="0"/>
      <w:marBottom w:val="0"/>
      <w:divBdr>
        <w:top w:val="none" w:sz="0" w:space="0" w:color="auto"/>
        <w:left w:val="none" w:sz="0" w:space="0" w:color="auto"/>
        <w:bottom w:val="none" w:sz="0" w:space="0" w:color="auto"/>
        <w:right w:val="none" w:sz="0" w:space="0" w:color="auto"/>
      </w:divBdr>
    </w:div>
    <w:div w:id="217014063">
      <w:bodyDiv w:val="1"/>
      <w:marLeft w:val="0"/>
      <w:marRight w:val="0"/>
      <w:marTop w:val="0"/>
      <w:marBottom w:val="0"/>
      <w:divBdr>
        <w:top w:val="none" w:sz="0" w:space="0" w:color="auto"/>
        <w:left w:val="none" w:sz="0" w:space="0" w:color="auto"/>
        <w:bottom w:val="none" w:sz="0" w:space="0" w:color="auto"/>
        <w:right w:val="none" w:sz="0" w:space="0" w:color="auto"/>
      </w:divBdr>
    </w:div>
    <w:div w:id="235824718">
      <w:bodyDiv w:val="1"/>
      <w:marLeft w:val="0"/>
      <w:marRight w:val="0"/>
      <w:marTop w:val="0"/>
      <w:marBottom w:val="0"/>
      <w:divBdr>
        <w:top w:val="none" w:sz="0" w:space="0" w:color="auto"/>
        <w:left w:val="none" w:sz="0" w:space="0" w:color="auto"/>
        <w:bottom w:val="none" w:sz="0" w:space="0" w:color="auto"/>
        <w:right w:val="none" w:sz="0" w:space="0" w:color="auto"/>
      </w:divBdr>
    </w:div>
    <w:div w:id="286199091">
      <w:bodyDiv w:val="1"/>
      <w:marLeft w:val="0"/>
      <w:marRight w:val="0"/>
      <w:marTop w:val="0"/>
      <w:marBottom w:val="0"/>
      <w:divBdr>
        <w:top w:val="none" w:sz="0" w:space="0" w:color="auto"/>
        <w:left w:val="none" w:sz="0" w:space="0" w:color="auto"/>
        <w:bottom w:val="none" w:sz="0" w:space="0" w:color="auto"/>
        <w:right w:val="none" w:sz="0" w:space="0" w:color="auto"/>
      </w:divBdr>
    </w:div>
    <w:div w:id="292905953">
      <w:bodyDiv w:val="1"/>
      <w:marLeft w:val="0"/>
      <w:marRight w:val="0"/>
      <w:marTop w:val="0"/>
      <w:marBottom w:val="0"/>
      <w:divBdr>
        <w:top w:val="none" w:sz="0" w:space="0" w:color="auto"/>
        <w:left w:val="none" w:sz="0" w:space="0" w:color="auto"/>
        <w:bottom w:val="none" w:sz="0" w:space="0" w:color="auto"/>
        <w:right w:val="none" w:sz="0" w:space="0" w:color="auto"/>
      </w:divBdr>
    </w:div>
    <w:div w:id="363558643">
      <w:bodyDiv w:val="1"/>
      <w:marLeft w:val="0"/>
      <w:marRight w:val="0"/>
      <w:marTop w:val="0"/>
      <w:marBottom w:val="0"/>
      <w:divBdr>
        <w:top w:val="none" w:sz="0" w:space="0" w:color="auto"/>
        <w:left w:val="none" w:sz="0" w:space="0" w:color="auto"/>
        <w:bottom w:val="none" w:sz="0" w:space="0" w:color="auto"/>
        <w:right w:val="none" w:sz="0" w:space="0" w:color="auto"/>
      </w:divBdr>
    </w:div>
    <w:div w:id="403530999">
      <w:bodyDiv w:val="1"/>
      <w:marLeft w:val="0"/>
      <w:marRight w:val="0"/>
      <w:marTop w:val="0"/>
      <w:marBottom w:val="0"/>
      <w:divBdr>
        <w:top w:val="none" w:sz="0" w:space="0" w:color="auto"/>
        <w:left w:val="none" w:sz="0" w:space="0" w:color="auto"/>
        <w:bottom w:val="none" w:sz="0" w:space="0" w:color="auto"/>
        <w:right w:val="none" w:sz="0" w:space="0" w:color="auto"/>
      </w:divBdr>
    </w:div>
    <w:div w:id="412243310">
      <w:bodyDiv w:val="1"/>
      <w:marLeft w:val="0"/>
      <w:marRight w:val="0"/>
      <w:marTop w:val="0"/>
      <w:marBottom w:val="0"/>
      <w:divBdr>
        <w:top w:val="none" w:sz="0" w:space="0" w:color="auto"/>
        <w:left w:val="none" w:sz="0" w:space="0" w:color="auto"/>
        <w:bottom w:val="none" w:sz="0" w:space="0" w:color="auto"/>
        <w:right w:val="none" w:sz="0" w:space="0" w:color="auto"/>
      </w:divBdr>
    </w:div>
    <w:div w:id="634137503">
      <w:bodyDiv w:val="1"/>
      <w:marLeft w:val="0"/>
      <w:marRight w:val="0"/>
      <w:marTop w:val="0"/>
      <w:marBottom w:val="0"/>
      <w:divBdr>
        <w:top w:val="none" w:sz="0" w:space="0" w:color="auto"/>
        <w:left w:val="none" w:sz="0" w:space="0" w:color="auto"/>
        <w:bottom w:val="none" w:sz="0" w:space="0" w:color="auto"/>
        <w:right w:val="none" w:sz="0" w:space="0" w:color="auto"/>
      </w:divBdr>
    </w:div>
    <w:div w:id="643896046">
      <w:bodyDiv w:val="1"/>
      <w:marLeft w:val="0"/>
      <w:marRight w:val="0"/>
      <w:marTop w:val="0"/>
      <w:marBottom w:val="0"/>
      <w:divBdr>
        <w:top w:val="none" w:sz="0" w:space="0" w:color="auto"/>
        <w:left w:val="none" w:sz="0" w:space="0" w:color="auto"/>
        <w:bottom w:val="none" w:sz="0" w:space="0" w:color="auto"/>
        <w:right w:val="none" w:sz="0" w:space="0" w:color="auto"/>
      </w:divBdr>
    </w:div>
    <w:div w:id="706636943">
      <w:bodyDiv w:val="1"/>
      <w:marLeft w:val="0"/>
      <w:marRight w:val="0"/>
      <w:marTop w:val="0"/>
      <w:marBottom w:val="0"/>
      <w:divBdr>
        <w:top w:val="none" w:sz="0" w:space="0" w:color="auto"/>
        <w:left w:val="none" w:sz="0" w:space="0" w:color="auto"/>
        <w:bottom w:val="none" w:sz="0" w:space="0" w:color="auto"/>
        <w:right w:val="none" w:sz="0" w:space="0" w:color="auto"/>
      </w:divBdr>
    </w:div>
    <w:div w:id="715475196">
      <w:bodyDiv w:val="1"/>
      <w:marLeft w:val="0"/>
      <w:marRight w:val="0"/>
      <w:marTop w:val="0"/>
      <w:marBottom w:val="0"/>
      <w:divBdr>
        <w:top w:val="none" w:sz="0" w:space="0" w:color="auto"/>
        <w:left w:val="none" w:sz="0" w:space="0" w:color="auto"/>
        <w:bottom w:val="none" w:sz="0" w:space="0" w:color="auto"/>
        <w:right w:val="none" w:sz="0" w:space="0" w:color="auto"/>
      </w:divBdr>
    </w:div>
    <w:div w:id="733428905">
      <w:bodyDiv w:val="1"/>
      <w:marLeft w:val="0"/>
      <w:marRight w:val="0"/>
      <w:marTop w:val="0"/>
      <w:marBottom w:val="0"/>
      <w:divBdr>
        <w:top w:val="none" w:sz="0" w:space="0" w:color="auto"/>
        <w:left w:val="none" w:sz="0" w:space="0" w:color="auto"/>
        <w:bottom w:val="none" w:sz="0" w:space="0" w:color="auto"/>
        <w:right w:val="none" w:sz="0" w:space="0" w:color="auto"/>
      </w:divBdr>
    </w:div>
    <w:div w:id="758989860">
      <w:bodyDiv w:val="1"/>
      <w:marLeft w:val="0"/>
      <w:marRight w:val="0"/>
      <w:marTop w:val="0"/>
      <w:marBottom w:val="0"/>
      <w:divBdr>
        <w:top w:val="none" w:sz="0" w:space="0" w:color="auto"/>
        <w:left w:val="none" w:sz="0" w:space="0" w:color="auto"/>
        <w:bottom w:val="none" w:sz="0" w:space="0" w:color="auto"/>
        <w:right w:val="none" w:sz="0" w:space="0" w:color="auto"/>
      </w:divBdr>
    </w:div>
    <w:div w:id="830759523">
      <w:bodyDiv w:val="1"/>
      <w:marLeft w:val="0"/>
      <w:marRight w:val="0"/>
      <w:marTop w:val="0"/>
      <w:marBottom w:val="0"/>
      <w:divBdr>
        <w:top w:val="none" w:sz="0" w:space="0" w:color="auto"/>
        <w:left w:val="none" w:sz="0" w:space="0" w:color="auto"/>
        <w:bottom w:val="none" w:sz="0" w:space="0" w:color="auto"/>
        <w:right w:val="none" w:sz="0" w:space="0" w:color="auto"/>
      </w:divBdr>
    </w:div>
    <w:div w:id="836925801">
      <w:bodyDiv w:val="1"/>
      <w:marLeft w:val="0"/>
      <w:marRight w:val="0"/>
      <w:marTop w:val="0"/>
      <w:marBottom w:val="0"/>
      <w:divBdr>
        <w:top w:val="none" w:sz="0" w:space="0" w:color="auto"/>
        <w:left w:val="none" w:sz="0" w:space="0" w:color="auto"/>
        <w:bottom w:val="none" w:sz="0" w:space="0" w:color="auto"/>
        <w:right w:val="none" w:sz="0" w:space="0" w:color="auto"/>
      </w:divBdr>
    </w:div>
    <w:div w:id="850753815">
      <w:bodyDiv w:val="1"/>
      <w:marLeft w:val="0"/>
      <w:marRight w:val="0"/>
      <w:marTop w:val="0"/>
      <w:marBottom w:val="0"/>
      <w:divBdr>
        <w:top w:val="none" w:sz="0" w:space="0" w:color="auto"/>
        <w:left w:val="none" w:sz="0" w:space="0" w:color="auto"/>
        <w:bottom w:val="none" w:sz="0" w:space="0" w:color="auto"/>
        <w:right w:val="none" w:sz="0" w:space="0" w:color="auto"/>
      </w:divBdr>
    </w:div>
    <w:div w:id="856889924">
      <w:bodyDiv w:val="1"/>
      <w:marLeft w:val="0"/>
      <w:marRight w:val="0"/>
      <w:marTop w:val="0"/>
      <w:marBottom w:val="0"/>
      <w:divBdr>
        <w:top w:val="none" w:sz="0" w:space="0" w:color="auto"/>
        <w:left w:val="none" w:sz="0" w:space="0" w:color="auto"/>
        <w:bottom w:val="none" w:sz="0" w:space="0" w:color="auto"/>
        <w:right w:val="none" w:sz="0" w:space="0" w:color="auto"/>
      </w:divBdr>
    </w:div>
    <w:div w:id="874931652">
      <w:bodyDiv w:val="1"/>
      <w:marLeft w:val="0"/>
      <w:marRight w:val="0"/>
      <w:marTop w:val="0"/>
      <w:marBottom w:val="0"/>
      <w:divBdr>
        <w:top w:val="none" w:sz="0" w:space="0" w:color="auto"/>
        <w:left w:val="none" w:sz="0" w:space="0" w:color="auto"/>
        <w:bottom w:val="none" w:sz="0" w:space="0" w:color="auto"/>
        <w:right w:val="none" w:sz="0" w:space="0" w:color="auto"/>
      </w:divBdr>
    </w:div>
    <w:div w:id="885069477">
      <w:bodyDiv w:val="1"/>
      <w:marLeft w:val="0"/>
      <w:marRight w:val="0"/>
      <w:marTop w:val="0"/>
      <w:marBottom w:val="0"/>
      <w:divBdr>
        <w:top w:val="none" w:sz="0" w:space="0" w:color="auto"/>
        <w:left w:val="none" w:sz="0" w:space="0" w:color="auto"/>
        <w:bottom w:val="none" w:sz="0" w:space="0" w:color="auto"/>
        <w:right w:val="none" w:sz="0" w:space="0" w:color="auto"/>
      </w:divBdr>
    </w:div>
    <w:div w:id="900824884">
      <w:bodyDiv w:val="1"/>
      <w:marLeft w:val="0"/>
      <w:marRight w:val="0"/>
      <w:marTop w:val="0"/>
      <w:marBottom w:val="0"/>
      <w:divBdr>
        <w:top w:val="none" w:sz="0" w:space="0" w:color="auto"/>
        <w:left w:val="none" w:sz="0" w:space="0" w:color="auto"/>
        <w:bottom w:val="none" w:sz="0" w:space="0" w:color="auto"/>
        <w:right w:val="none" w:sz="0" w:space="0" w:color="auto"/>
      </w:divBdr>
    </w:div>
    <w:div w:id="910819566">
      <w:bodyDiv w:val="1"/>
      <w:marLeft w:val="0"/>
      <w:marRight w:val="0"/>
      <w:marTop w:val="0"/>
      <w:marBottom w:val="0"/>
      <w:divBdr>
        <w:top w:val="none" w:sz="0" w:space="0" w:color="auto"/>
        <w:left w:val="none" w:sz="0" w:space="0" w:color="auto"/>
        <w:bottom w:val="none" w:sz="0" w:space="0" w:color="auto"/>
        <w:right w:val="none" w:sz="0" w:space="0" w:color="auto"/>
      </w:divBdr>
    </w:div>
    <w:div w:id="923881076">
      <w:bodyDiv w:val="1"/>
      <w:marLeft w:val="0"/>
      <w:marRight w:val="0"/>
      <w:marTop w:val="0"/>
      <w:marBottom w:val="0"/>
      <w:divBdr>
        <w:top w:val="none" w:sz="0" w:space="0" w:color="auto"/>
        <w:left w:val="none" w:sz="0" w:space="0" w:color="auto"/>
        <w:bottom w:val="none" w:sz="0" w:space="0" w:color="auto"/>
        <w:right w:val="none" w:sz="0" w:space="0" w:color="auto"/>
      </w:divBdr>
    </w:div>
    <w:div w:id="933823765">
      <w:bodyDiv w:val="1"/>
      <w:marLeft w:val="0"/>
      <w:marRight w:val="0"/>
      <w:marTop w:val="0"/>
      <w:marBottom w:val="0"/>
      <w:divBdr>
        <w:top w:val="none" w:sz="0" w:space="0" w:color="auto"/>
        <w:left w:val="none" w:sz="0" w:space="0" w:color="auto"/>
        <w:bottom w:val="none" w:sz="0" w:space="0" w:color="auto"/>
        <w:right w:val="none" w:sz="0" w:space="0" w:color="auto"/>
      </w:divBdr>
    </w:div>
    <w:div w:id="947541648">
      <w:bodyDiv w:val="1"/>
      <w:marLeft w:val="0"/>
      <w:marRight w:val="0"/>
      <w:marTop w:val="0"/>
      <w:marBottom w:val="0"/>
      <w:divBdr>
        <w:top w:val="none" w:sz="0" w:space="0" w:color="auto"/>
        <w:left w:val="none" w:sz="0" w:space="0" w:color="auto"/>
        <w:bottom w:val="none" w:sz="0" w:space="0" w:color="auto"/>
        <w:right w:val="none" w:sz="0" w:space="0" w:color="auto"/>
      </w:divBdr>
    </w:div>
    <w:div w:id="948243984">
      <w:bodyDiv w:val="1"/>
      <w:marLeft w:val="0"/>
      <w:marRight w:val="0"/>
      <w:marTop w:val="0"/>
      <w:marBottom w:val="0"/>
      <w:divBdr>
        <w:top w:val="none" w:sz="0" w:space="0" w:color="auto"/>
        <w:left w:val="none" w:sz="0" w:space="0" w:color="auto"/>
        <w:bottom w:val="none" w:sz="0" w:space="0" w:color="auto"/>
        <w:right w:val="none" w:sz="0" w:space="0" w:color="auto"/>
      </w:divBdr>
    </w:div>
    <w:div w:id="978724935">
      <w:bodyDiv w:val="1"/>
      <w:marLeft w:val="0"/>
      <w:marRight w:val="0"/>
      <w:marTop w:val="0"/>
      <w:marBottom w:val="0"/>
      <w:divBdr>
        <w:top w:val="none" w:sz="0" w:space="0" w:color="auto"/>
        <w:left w:val="none" w:sz="0" w:space="0" w:color="auto"/>
        <w:bottom w:val="none" w:sz="0" w:space="0" w:color="auto"/>
        <w:right w:val="none" w:sz="0" w:space="0" w:color="auto"/>
      </w:divBdr>
    </w:div>
    <w:div w:id="1010063592">
      <w:bodyDiv w:val="1"/>
      <w:marLeft w:val="0"/>
      <w:marRight w:val="0"/>
      <w:marTop w:val="0"/>
      <w:marBottom w:val="0"/>
      <w:divBdr>
        <w:top w:val="none" w:sz="0" w:space="0" w:color="auto"/>
        <w:left w:val="none" w:sz="0" w:space="0" w:color="auto"/>
        <w:bottom w:val="none" w:sz="0" w:space="0" w:color="auto"/>
        <w:right w:val="none" w:sz="0" w:space="0" w:color="auto"/>
      </w:divBdr>
    </w:div>
    <w:div w:id="1013922942">
      <w:bodyDiv w:val="1"/>
      <w:marLeft w:val="0"/>
      <w:marRight w:val="0"/>
      <w:marTop w:val="0"/>
      <w:marBottom w:val="0"/>
      <w:divBdr>
        <w:top w:val="none" w:sz="0" w:space="0" w:color="auto"/>
        <w:left w:val="none" w:sz="0" w:space="0" w:color="auto"/>
        <w:bottom w:val="none" w:sz="0" w:space="0" w:color="auto"/>
        <w:right w:val="none" w:sz="0" w:space="0" w:color="auto"/>
      </w:divBdr>
    </w:div>
    <w:div w:id="1027296970">
      <w:bodyDiv w:val="1"/>
      <w:marLeft w:val="0"/>
      <w:marRight w:val="0"/>
      <w:marTop w:val="0"/>
      <w:marBottom w:val="0"/>
      <w:divBdr>
        <w:top w:val="none" w:sz="0" w:space="0" w:color="auto"/>
        <w:left w:val="none" w:sz="0" w:space="0" w:color="auto"/>
        <w:bottom w:val="none" w:sz="0" w:space="0" w:color="auto"/>
        <w:right w:val="none" w:sz="0" w:space="0" w:color="auto"/>
      </w:divBdr>
    </w:div>
    <w:div w:id="1032615093">
      <w:bodyDiv w:val="1"/>
      <w:marLeft w:val="0"/>
      <w:marRight w:val="0"/>
      <w:marTop w:val="0"/>
      <w:marBottom w:val="0"/>
      <w:divBdr>
        <w:top w:val="none" w:sz="0" w:space="0" w:color="auto"/>
        <w:left w:val="none" w:sz="0" w:space="0" w:color="auto"/>
        <w:bottom w:val="none" w:sz="0" w:space="0" w:color="auto"/>
        <w:right w:val="none" w:sz="0" w:space="0" w:color="auto"/>
      </w:divBdr>
    </w:div>
    <w:div w:id="1064376174">
      <w:bodyDiv w:val="1"/>
      <w:marLeft w:val="0"/>
      <w:marRight w:val="0"/>
      <w:marTop w:val="0"/>
      <w:marBottom w:val="0"/>
      <w:divBdr>
        <w:top w:val="none" w:sz="0" w:space="0" w:color="auto"/>
        <w:left w:val="none" w:sz="0" w:space="0" w:color="auto"/>
        <w:bottom w:val="none" w:sz="0" w:space="0" w:color="auto"/>
        <w:right w:val="none" w:sz="0" w:space="0" w:color="auto"/>
      </w:divBdr>
    </w:div>
    <w:div w:id="1084062211">
      <w:bodyDiv w:val="1"/>
      <w:marLeft w:val="0"/>
      <w:marRight w:val="0"/>
      <w:marTop w:val="0"/>
      <w:marBottom w:val="0"/>
      <w:divBdr>
        <w:top w:val="none" w:sz="0" w:space="0" w:color="auto"/>
        <w:left w:val="none" w:sz="0" w:space="0" w:color="auto"/>
        <w:bottom w:val="none" w:sz="0" w:space="0" w:color="auto"/>
        <w:right w:val="none" w:sz="0" w:space="0" w:color="auto"/>
      </w:divBdr>
      <w:divsChild>
        <w:div w:id="1590119192">
          <w:marLeft w:val="0"/>
          <w:marRight w:val="0"/>
          <w:marTop w:val="0"/>
          <w:marBottom w:val="300"/>
          <w:divBdr>
            <w:top w:val="none" w:sz="0" w:space="0" w:color="auto"/>
            <w:left w:val="none" w:sz="0" w:space="0" w:color="auto"/>
            <w:bottom w:val="none" w:sz="0" w:space="0" w:color="auto"/>
            <w:right w:val="none" w:sz="0" w:space="0" w:color="auto"/>
          </w:divBdr>
        </w:div>
      </w:divsChild>
    </w:div>
    <w:div w:id="1086921818">
      <w:bodyDiv w:val="1"/>
      <w:marLeft w:val="0"/>
      <w:marRight w:val="0"/>
      <w:marTop w:val="0"/>
      <w:marBottom w:val="0"/>
      <w:divBdr>
        <w:top w:val="none" w:sz="0" w:space="0" w:color="auto"/>
        <w:left w:val="none" w:sz="0" w:space="0" w:color="auto"/>
        <w:bottom w:val="none" w:sz="0" w:space="0" w:color="auto"/>
        <w:right w:val="none" w:sz="0" w:space="0" w:color="auto"/>
      </w:divBdr>
    </w:div>
    <w:div w:id="1090158220">
      <w:bodyDiv w:val="1"/>
      <w:marLeft w:val="0"/>
      <w:marRight w:val="0"/>
      <w:marTop w:val="0"/>
      <w:marBottom w:val="0"/>
      <w:divBdr>
        <w:top w:val="none" w:sz="0" w:space="0" w:color="auto"/>
        <w:left w:val="none" w:sz="0" w:space="0" w:color="auto"/>
        <w:bottom w:val="none" w:sz="0" w:space="0" w:color="auto"/>
        <w:right w:val="none" w:sz="0" w:space="0" w:color="auto"/>
      </w:divBdr>
    </w:div>
    <w:div w:id="1091009907">
      <w:bodyDiv w:val="1"/>
      <w:marLeft w:val="0"/>
      <w:marRight w:val="0"/>
      <w:marTop w:val="0"/>
      <w:marBottom w:val="0"/>
      <w:divBdr>
        <w:top w:val="none" w:sz="0" w:space="0" w:color="auto"/>
        <w:left w:val="none" w:sz="0" w:space="0" w:color="auto"/>
        <w:bottom w:val="none" w:sz="0" w:space="0" w:color="auto"/>
        <w:right w:val="none" w:sz="0" w:space="0" w:color="auto"/>
      </w:divBdr>
    </w:div>
    <w:div w:id="1103066036">
      <w:bodyDiv w:val="1"/>
      <w:marLeft w:val="0"/>
      <w:marRight w:val="0"/>
      <w:marTop w:val="0"/>
      <w:marBottom w:val="0"/>
      <w:divBdr>
        <w:top w:val="none" w:sz="0" w:space="0" w:color="auto"/>
        <w:left w:val="none" w:sz="0" w:space="0" w:color="auto"/>
        <w:bottom w:val="none" w:sz="0" w:space="0" w:color="auto"/>
        <w:right w:val="none" w:sz="0" w:space="0" w:color="auto"/>
      </w:divBdr>
    </w:div>
    <w:div w:id="1252399083">
      <w:bodyDiv w:val="1"/>
      <w:marLeft w:val="0"/>
      <w:marRight w:val="0"/>
      <w:marTop w:val="0"/>
      <w:marBottom w:val="0"/>
      <w:divBdr>
        <w:top w:val="none" w:sz="0" w:space="0" w:color="auto"/>
        <w:left w:val="none" w:sz="0" w:space="0" w:color="auto"/>
        <w:bottom w:val="none" w:sz="0" w:space="0" w:color="auto"/>
        <w:right w:val="none" w:sz="0" w:space="0" w:color="auto"/>
      </w:divBdr>
      <w:divsChild>
        <w:div w:id="857815013">
          <w:marLeft w:val="0"/>
          <w:marRight w:val="0"/>
          <w:marTop w:val="0"/>
          <w:marBottom w:val="300"/>
          <w:divBdr>
            <w:top w:val="none" w:sz="0" w:space="0" w:color="auto"/>
            <w:left w:val="none" w:sz="0" w:space="0" w:color="auto"/>
            <w:bottom w:val="none" w:sz="0" w:space="0" w:color="auto"/>
            <w:right w:val="none" w:sz="0" w:space="0" w:color="auto"/>
          </w:divBdr>
        </w:div>
      </w:divsChild>
    </w:div>
    <w:div w:id="1296181364">
      <w:bodyDiv w:val="1"/>
      <w:marLeft w:val="0"/>
      <w:marRight w:val="0"/>
      <w:marTop w:val="0"/>
      <w:marBottom w:val="0"/>
      <w:divBdr>
        <w:top w:val="none" w:sz="0" w:space="0" w:color="auto"/>
        <w:left w:val="none" w:sz="0" w:space="0" w:color="auto"/>
        <w:bottom w:val="none" w:sz="0" w:space="0" w:color="auto"/>
        <w:right w:val="none" w:sz="0" w:space="0" w:color="auto"/>
      </w:divBdr>
    </w:div>
    <w:div w:id="1340616574">
      <w:bodyDiv w:val="1"/>
      <w:marLeft w:val="0"/>
      <w:marRight w:val="0"/>
      <w:marTop w:val="0"/>
      <w:marBottom w:val="0"/>
      <w:divBdr>
        <w:top w:val="none" w:sz="0" w:space="0" w:color="auto"/>
        <w:left w:val="none" w:sz="0" w:space="0" w:color="auto"/>
        <w:bottom w:val="none" w:sz="0" w:space="0" w:color="auto"/>
        <w:right w:val="none" w:sz="0" w:space="0" w:color="auto"/>
      </w:divBdr>
    </w:div>
    <w:div w:id="1356082728">
      <w:bodyDiv w:val="1"/>
      <w:marLeft w:val="0"/>
      <w:marRight w:val="0"/>
      <w:marTop w:val="0"/>
      <w:marBottom w:val="0"/>
      <w:divBdr>
        <w:top w:val="none" w:sz="0" w:space="0" w:color="auto"/>
        <w:left w:val="none" w:sz="0" w:space="0" w:color="auto"/>
        <w:bottom w:val="none" w:sz="0" w:space="0" w:color="auto"/>
        <w:right w:val="none" w:sz="0" w:space="0" w:color="auto"/>
      </w:divBdr>
    </w:div>
    <w:div w:id="1372996036">
      <w:bodyDiv w:val="1"/>
      <w:marLeft w:val="0"/>
      <w:marRight w:val="0"/>
      <w:marTop w:val="0"/>
      <w:marBottom w:val="0"/>
      <w:divBdr>
        <w:top w:val="none" w:sz="0" w:space="0" w:color="auto"/>
        <w:left w:val="none" w:sz="0" w:space="0" w:color="auto"/>
        <w:bottom w:val="none" w:sz="0" w:space="0" w:color="auto"/>
        <w:right w:val="none" w:sz="0" w:space="0" w:color="auto"/>
      </w:divBdr>
    </w:div>
    <w:div w:id="1375884250">
      <w:bodyDiv w:val="1"/>
      <w:marLeft w:val="0"/>
      <w:marRight w:val="0"/>
      <w:marTop w:val="0"/>
      <w:marBottom w:val="0"/>
      <w:divBdr>
        <w:top w:val="none" w:sz="0" w:space="0" w:color="auto"/>
        <w:left w:val="none" w:sz="0" w:space="0" w:color="auto"/>
        <w:bottom w:val="none" w:sz="0" w:space="0" w:color="auto"/>
        <w:right w:val="none" w:sz="0" w:space="0" w:color="auto"/>
      </w:divBdr>
    </w:div>
    <w:div w:id="1389914800">
      <w:bodyDiv w:val="1"/>
      <w:marLeft w:val="0"/>
      <w:marRight w:val="0"/>
      <w:marTop w:val="0"/>
      <w:marBottom w:val="0"/>
      <w:divBdr>
        <w:top w:val="none" w:sz="0" w:space="0" w:color="auto"/>
        <w:left w:val="none" w:sz="0" w:space="0" w:color="auto"/>
        <w:bottom w:val="none" w:sz="0" w:space="0" w:color="auto"/>
        <w:right w:val="none" w:sz="0" w:space="0" w:color="auto"/>
      </w:divBdr>
    </w:div>
    <w:div w:id="1502240039">
      <w:bodyDiv w:val="1"/>
      <w:marLeft w:val="0"/>
      <w:marRight w:val="0"/>
      <w:marTop w:val="0"/>
      <w:marBottom w:val="0"/>
      <w:divBdr>
        <w:top w:val="none" w:sz="0" w:space="0" w:color="auto"/>
        <w:left w:val="none" w:sz="0" w:space="0" w:color="auto"/>
        <w:bottom w:val="none" w:sz="0" w:space="0" w:color="auto"/>
        <w:right w:val="none" w:sz="0" w:space="0" w:color="auto"/>
      </w:divBdr>
    </w:div>
    <w:div w:id="1541817462">
      <w:bodyDiv w:val="1"/>
      <w:marLeft w:val="0"/>
      <w:marRight w:val="0"/>
      <w:marTop w:val="0"/>
      <w:marBottom w:val="0"/>
      <w:divBdr>
        <w:top w:val="none" w:sz="0" w:space="0" w:color="auto"/>
        <w:left w:val="none" w:sz="0" w:space="0" w:color="auto"/>
        <w:bottom w:val="none" w:sz="0" w:space="0" w:color="auto"/>
        <w:right w:val="none" w:sz="0" w:space="0" w:color="auto"/>
      </w:divBdr>
    </w:div>
    <w:div w:id="1557737893">
      <w:bodyDiv w:val="1"/>
      <w:marLeft w:val="0"/>
      <w:marRight w:val="0"/>
      <w:marTop w:val="0"/>
      <w:marBottom w:val="0"/>
      <w:divBdr>
        <w:top w:val="none" w:sz="0" w:space="0" w:color="auto"/>
        <w:left w:val="none" w:sz="0" w:space="0" w:color="auto"/>
        <w:bottom w:val="none" w:sz="0" w:space="0" w:color="auto"/>
        <w:right w:val="none" w:sz="0" w:space="0" w:color="auto"/>
      </w:divBdr>
    </w:div>
    <w:div w:id="1626815821">
      <w:bodyDiv w:val="1"/>
      <w:marLeft w:val="0"/>
      <w:marRight w:val="0"/>
      <w:marTop w:val="0"/>
      <w:marBottom w:val="0"/>
      <w:divBdr>
        <w:top w:val="none" w:sz="0" w:space="0" w:color="auto"/>
        <w:left w:val="none" w:sz="0" w:space="0" w:color="auto"/>
        <w:bottom w:val="none" w:sz="0" w:space="0" w:color="auto"/>
        <w:right w:val="none" w:sz="0" w:space="0" w:color="auto"/>
      </w:divBdr>
    </w:div>
    <w:div w:id="1641035716">
      <w:bodyDiv w:val="1"/>
      <w:marLeft w:val="0"/>
      <w:marRight w:val="0"/>
      <w:marTop w:val="0"/>
      <w:marBottom w:val="0"/>
      <w:divBdr>
        <w:top w:val="none" w:sz="0" w:space="0" w:color="auto"/>
        <w:left w:val="none" w:sz="0" w:space="0" w:color="auto"/>
        <w:bottom w:val="none" w:sz="0" w:space="0" w:color="auto"/>
        <w:right w:val="none" w:sz="0" w:space="0" w:color="auto"/>
      </w:divBdr>
    </w:div>
    <w:div w:id="1647737757">
      <w:bodyDiv w:val="1"/>
      <w:marLeft w:val="0"/>
      <w:marRight w:val="0"/>
      <w:marTop w:val="0"/>
      <w:marBottom w:val="0"/>
      <w:divBdr>
        <w:top w:val="none" w:sz="0" w:space="0" w:color="auto"/>
        <w:left w:val="none" w:sz="0" w:space="0" w:color="auto"/>
        <w:bottom w:val="none" w:sz="0" w:space="0" w:color="auto"/>
        <w:right w:val="none" w:sz="0" w:space="0" w:color="auto"/>
      </w:divBdr>
    </w:div>
    <w:div w:id="1665432040">
      <w:bodyDiv w:val="1"/>
      <w:marLeft w:val="0"/>
      <w:marRight w:val="0"/>
      <w:marTop w:val="0"/>
      <w:marBottom w:val="0"/>
      <w:divBdr>
        <w:top w:val="none" w:sz="0" w:space="0" w:color="auto"/>
        <w:left w:val="none" w:sz="0" w:space="0" w:color="auto"/>
        <w:bottom w:val="none" w:sz="0" w:space="0" w:color="auto"/>
        <w:right w:val="none" w:sz="0" w:space="0" w:color="auto"/>
      </w:divBdr>
    </w:div>
    <w:div w:id="1669088751">
      <w:bodyDiv w:val="1"/>
      <w:marLeft w:val="0"/>
      <w:marRight w:val="0"/>
      <w:marTop w:val="0"/>
      <w:marBottom w:val="0"/>
      <w:divBdr>
        <w:top w:val="none" w:sz="0" w:space="0" w:color="auto"/>
        <w:left w:val="none" w:sz="0" w:space="0" w:color="auto"/>
        <w:bottom w:val="none" w:sz="0" w:space="0" w:color="auto"/>
        <w:right w:val="none" w:sz="0" w:space="0" w:color="auto"/>
      </w:divBdr>
    </w:div>
    <w:div w:id="1670981985">
      <w:bodyDiv w:val="1"/>
      <w:marLeft w:val="0"/>
      <w:marRight w:val="0"/>
      <w:marTop w:val="0"/>
      <w:marBottom w:val="0"/>
      <w:divBdr>
        <w:top w:val="none" w:sz="0" w:space="0" w:color="auto"/>
        <w:left w:val="none" w:sz="0" w:space="0" w:color="auto"/>
        <w:bottom w:val="none" w:sz="0" w:space="0" w:color="auto"/>
        <w:right w:val="none" w:sz="0" w:space="0" w:color="auto"/>
      </w:divBdr>
    </w:div>
    <w:div w:id="1689943561">
      <w:bodyDiv w:val="1"/>
      <w:marLeft w:val="0"/>
      <w:marRight w:val="0"/>
      <w:marTop w:val="0"/>
      <w:marBottom w:val="0"/>
      <w:divBdr>
        <w:top w:val="none" w:sz="0" w:space="0" w:color="auto"/>
        <w:left w:val="none" w:sz="0" w:space="0" w:color="auto"/>
        <w:bottom w:val="none" w:sz="0" w:space="0" w:color="auto"/>
        <w:right w:val="none" w:sz="0" w:space="0" w:color="auto"/>
      </w:divBdr>
    </w:div>
    <w:div w:id="1795100923">
      <w:bodyDiv w:val="1"/>
      <w:marLeft w:val="0"/>
      <w:marRight w:val="0"/>
      <w:marTop w:val="0"/>
      <w:marBottom w:val="0"/>
      <w:divBdr>
        <w:top w:val="none" w:sz="0" w:space="0" w:color="auto"/>
        <w:left w:val="none" w:sz="0" w:space="0" w:color="auto"/>
        <w:bottom w:val="none" w:sz="0" w:space="0" w:color="auto"/>
        <w:right w:val="none" w:sz="0" w:space="0" w:color="auto"/>
      </w:divBdr>
    </w:div>
    <w:div w:id="1804155336">
      <w:bodyDiv w:val="1"/>
      <w:marLeft w:val="0"/>
      <w:marRight w:val="0"/>
      <w:marTop w:val="0"/>
      <w:marBottom w:val="0"/>
      <w:divBdr>
        <w:top w:val="none" w:sz="0" w:space="0" w:color="auto"/>
        <w:left w:val="none" w:sz="0" w:space="0" w:color="auto"/>
        <w:bottom w:val="none" w:sz="0" w:space="0" w:color="auto"/>
        <w:right w:val="none" w:sz="0" w:space="0" w:color="auto"/>
      </w:divBdr>
    </w:div>
    <w:div w:id="1857115076">
      <w:bodyDiv w:val="1"/>
      <w:marLeft w:val="0"/>
      <w:marRight w:val="0"/>
      <w:marTop w:val="0"/>
      <w:marBottom w:val="0"/>
      <w:divBdr>
        <w:top w:val="none" w:sz="0" w:space="0" w:color="auto"/>
        <w:left w:val="none" w:sz="0" w:space="0" w:color="auto"/>
        <w:bottom w:val="none" w:sz="0" w:space="0" w:color="auto"/>
        <w:right w:val="none" w:sz="0" w:space="0" w:color="auto"/>
      </w:divBdr>
    </w:div>
    <w:div w:id="1857689440">
      <w:bodyDiv w:val="1"/>
      <w:marLeft w:val="0"/>
      <w:marRight w:val="0"/>
      <w:marTop w:val="0"/>
      <w:marBottom w:val="0"/>
      <w:divBdr>
        <w:top w:val="none" w:sz="0" w:space="0" w:color="auto"/>
        <w:left w:val="none" w:sz="0" w:space="0" w:color="auto"/>
        <w:bottom w:val="none" w:sz="0" w:space="0" w:color="auto"/>
        <w:right w:val="none" w:sz="0" w:space="0" w:color="auto"/>
      </w:divBdr>
    </w:div>
    <w:div w:id="1893349088">
      <w:bodyDiv w:val="1"/>
      <w:marLeft w:val="0"/>
      <w:marRight w:val="0"/>
      <w:marTop w:val="0"/>
      <w:marBottom w:val="0"/>
      <w:divBdr>
        <w:top w:val="none" w:sz="0" w:space="0" w:color="auto"/>
        <w:left w:val="none" w:sz="0" w:space="0" w:color="auto"/>
        <w:bottom w:val="none" w:sz="0" w:space="0" w:color="auto"/>
        <w:right w:val="none" w:sz="0" w:space="0" w:color="auto"/>
      </w:divBdr>
    </w:div>
    <w:div w:id="1898976257">
      <w:bodyDiv w:val="1"/>
      <w:marLeft w:val="0"/>
      <w:marRight w:val="0"/>
      <w:marTop w:val="0"/>
      <w:marBottom w:val="0"/>
      <w:divBdr>
        <w:top w:val="none" w:sz="0" w:space="0" w:color="auto"/>
        <w:left w:val="none" w:sz="0" w:space="0" w:color="auto"/>
        <w:bottom w:val="none" w:sz="0" w:space="0" w:color="auto"/>
        <w:right w:val="none" w:sz="0" w:space="0" w:color="auto"/>
      </w:divBdr>
    </w:div>
    <w:div w:id="1938560055">
      <w:bodyDiv w:val="1"/>
      <w:marLeft w:val="0"/>
      <w:marRight w:val="0"/>
      <w:marTop w:val="0"/>
      <w:marBottom w:val="0"/>
      <w:divBdr>
        <w:top w:val="none" w:sz="0" w:space="0" w:color="auto"/>
        <w:left w:val="none" w:sz="0" w:space="0" w:color="auto"/>
        <w:bottom w:val="none" w:sz="0" w:space="0" w:color="auto"/>
        <w:right w:val="none" w:sz="0" w:space="0" w:color="auto"/>
      </w:divBdr>
    </w:div>
    <w:div w:id="1990789730">
      <w:bodyDiv w:val="1"/>
      <w:marLeft w:val="0"/>
      <w:marRight w:val="0"/>
      <w:marTop w:val="0"/>
      <w:marBottom w:val="0"/>
      <w:divBdr>
        <w:top w:val="none" w:sz="0" w:space="0" w:color="auto"/>
        <w:left w:val="none" w:sz="0" w:space="0" w:color="auto"/>
        <w:bottom w:val="none" w:sz="0" w:space="0" w:color="auto"/>
        <w:right w:val="none" w:sz="0" w:space="0" w:color="auto"/>
      </w:divBdr>
    </w:div>
    <w:div w:id="2009021796">
      <w:bodyDiv w:val="1"/>
      <w:marLeft w:val="0"/>
      <w:marRight w:val="0"/>
      <w:marTop w:val="0"/>
      <w:marBottom w:val="0"/>
      <w:divBdr>
        <w:top w:val="none" w:sz="0" w:space="0" w:color="auto"/>
        <w:left w:val="none" w:sz="0" w:space="0" w:color="auto"/>
        <w:bottom w:val="none" w:sz="0" w:space="0" w:color="auto"/>
        <w:right w:val="none" w:sz="0" w:space="0" w:color="auto"/>
      </w:divBdr>
    </w:div>
    <w:div w:id="2010911838">
      <w:bodyDiv w:val="1"/>
      <w:marLeft w:val="0"/>
      <w:marRight w:val="0"/>
      <w:marTop w:val="0"/>
      <w:marBottom w:val="0"/>
      <w:divBdr>
        <w:top w:val="none" w:sz="0" w:space="0" w:color="auto"/>
        <w:left w:val="none" w:sz="0" w:space="0" w:color="auto"/>
        <w:bottom w:val="none" w:sz="0" w:space="0" w:color="auto"/>
        <w:right w:val="none" w:sz="0" w:space="0" w:color="auto"/>
      </w:divBdr>
    </w:div>
    <w:div w:id="2025980842">
      <w:bodyDiv w:val="1"/>
      <w:marLeft w:val="0"/>
      <w:marRight w:val="0"/>
      <w:marTop w:val="0"/>
      <w:marBottom w:val="0"/>
      <w:divBdr>
        <w:top w:val="none" w:sz="0" w:space="0" w:color="auto"/>
        <w:left w:val="none" w:sz="0" w:space="0" w:color="auto"/>
        <w:bottom w:val="none" w:sz="0" w:space="0" w:color="auto"/>
        <w:right w:val="none" w:sz="0" w:space="0" w:color="auto"/>
      </w:divBdr>
    </w:div>
    <w:div w:id="2028823011">
      <w:bodyDiv w:val="1"/>
      <w:marLeft w:val="0"/>
      <w:marRight w:val="0"/>
      <w:marTop w:val="0"/>
      <w:marBottom w:val="0"/>
      <w:divBdr>
        <w:top w:val="none" w:sz="0" w:space="0" w:color="auto"/>
        <w:left w:val="none" w:sz="0" w:space="0" w:color="auto"/>
        <w:bottom w:val="none" w:sz="0" w:space="0" w:color="auto"/>
        <w:right w:val="none" w:sz="0" w:space="0" w:color="auto"/>
      </w:divBdr>
    </w:div>
    <w:div w:id="2080205798">
      <w:bodyDiv w:val="1"/>
      <w:marLeft w:val="0"/>
      <w:marRight w:val="0"/>
      <w:marTop w:val="0"/>
      <w:marBottom w:val="0"/>
      <w:divBdr>
        <w:top w:val="none" w:sz="0" w:space="0" w:color="auto"/>
        <w:left w:val="none" w:sz="0" w:space="0" w:color="auto"/>
        <w:bottom w:val="none" w:sz="0" w:space="0" w:color="auto"/>
        <w:right w:val="none" w:sz="0" w:space="0" w:color="auto"/>
      </w:divBdr>
    </w:div>
    <w:div w:id="2091929467">
      <w:bodyDiv w:val="1"/>
      <w:marLeft w:val="0"/>
      <w:marRight w:val="0"/>
      <w:marTop w:val="0"/>
      <w:marBottom w:val="0"/>
      <w:divBdr>
        <w:top w:val="none" w:sz="0" w:space="0" w:color="auto"/>
        <w:left w:val="none" w:sz="0" w:space="0" w:color="auto"/>
        <w:bottom w:val="none" w:sz="0" w:space="0" w:color="auto"/>
        <w:right w:val="none" w:sz="0" w:space="0" w:color="auto"/>
      </w:divBdr>
    </w:div>
    <w:div w:id="2118984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www.geeksforgeeks.org/linux-directory-structure/" TargetMode="External"/><Relationship Id="rId21" Type="http://schemas.openxmlformats.org/officeDocument/2006/relationships/image" Target="media/image8.png"/><Relationship Id="rId34" Type="http://schemas.openxmlformats.org/officeDocument/2006/relationships/hyperlink" Target="https://eylenburg.github.io/linux_comparison.htm" TargetMode="External"/><Relationship Id="rId42" Type="http://schemas.openxmlformats.org/officeDocument/2006/relationships/hyperlink" Target="https://books.goalkicker.com/BashBook/" TargetMode="External"/><Relationship Id="rId47"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jpeg"/><Relationship Id="rId29" Type="http://schemas.openxmlformats.org/officeDocument/2006/relationships/image" Target="media/image16.png"/><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jpeg"/><Relationship Id="rId37" Type="http://schemas.openxmlformats.org/officeDocument/2006/relationships/hyperlink" Target="https://linuxsimply.com/linux-basics/introduction/what-is-linux-kernel/" TargetMode="External"/><Relationship Id="rId40" Type="http://schemas.openxmlformats.org/officeDocument/2006/relationships/hyperlink" Target="https://www.baeldung.com/linux/scripting-series" TargetMode="External"/><Relationship Id="rId45" Type="http://schemas.openxmlformats.org/officeDocument/2006/relationships/hyperlink" Target="https://www.geeksforgeeks.org/basic-shell-commands-in-linux/"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baeldung.com/linux/kernel-intro"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www.freecodecamp.org/news/shell-scripting-crash-course-how-to-write-bash-scripts-in-linu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linuxbash.sh/post/the-linux-kernel-basics-and-key-concepts" TargetMode="External"/><Relationship Id="rId43" Type="http://schemas.openxmlformats.org/officeDocument/2006/relationships/hyperlink" Target="https://www.ceos3c.com/linux/linux-shell-scripting-a-step-by-step-guide-for-beginners/" TargetMode="External"/><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linuxjourney.com/" TargetMode="External"/><Relationship Id="rId38" Type="http://schemas.openxmlformats.org/officeDocument/2006/relationships/hyperlink" Target="https://medium.com/@shongwe.bhekizwe/understanding-the-linux-kernel-the-core-of-an-operating-system-a3cbce9b5a4e" TargetMode="External"/><Relationship Id="rId46" Type="http://schemas.openxmlformats.org/officeDocument/2006/relationships/header" Target="header1.xml"/><Relationship Id="rId20" Type="http://schemas.openxmlformats.org/officeDocument/2006/relationships/image" Target="media/image7.png"/><Relationship Id="rId41" Type="http://schemas.openxmlformats.org/officeDocument/2006/relationships/hyperlink" Target="https://dev.to/vectordatabasetop/shebang-line-a-complete-explaination-4ai1"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yan.Madhavi\OneDrive%20-%20PibyThree%20Consulting%20Services%20Private%20Limited\Documents\Custom%20Office%20Templates\Confige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7c08fd1-dc78-452a-aa47-04e2725c7bdc" xsi:nil="true"/>
  </documentManagement>
</p:properties>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96B0159941ACAE449A7E6A4ADC9F17B4" ma:contentTypeVersion="9" ma:contentTypeDescription="Create a new document." ma:contentTypeScope="" ma:versionID="662fe260a3472631b29e43bd1fcb99d0">
  <xsd:schema xmlns:xsd="http://www.w3.org/2001/XMLSchema" xmlns:xs="http://www.w3.org/2001/XMLSchema" xmlns:p="http://schemas.microsoft.com/office/2006/metadata/properties" xmlns:ns3="47c08fd1-dc78-452a-aa47-04e2725c7bdc" targetNamespace="http://schemas.microsoft.com/office/2006/metadata/properties" ma:root="true" ma:fieldsID="4e4e031be7695d235a977012d2b5cbd6" ns3:_="">
    <xsd:import namespace="47c08fd1-dc78-452a-aa47-04e2725c7bdc"/>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c08fd1-dc78-452a-aa47-04e2725c7bd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7054E-639C-4E3F-BFD4-00344F8C205C}">
  <ds:schemaRefs>
    <ds:schemaRef ds:uri="http://schemas.microsoft.com/office/2006/metadata/properties"/>
    <ds:schemaRef ds:uri="http://schemas.microsoft.com/office/2006/documentManagement/types"/>
    <ds:schemaRef ds:uri="http://www.w3.org/XML/1998/namespace"/>
    <ds:schemaRef ds:uri="http://purl.org/dc/elements/1.1/"/>
    <ds:schemaRef ds:uri="47c08fd1-dc78-452a-aa47-04e2725c7bdc"/>
    <ds:schemaRef ds:uri="http://purl.org/dc/dcmitype/"/>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8E6180D-485D-40D5-B164-6F898B0A5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c08fd1-dc78-452a-aa47-04e2725c7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2D1D69-7AC8-4FBF-822C-07DE437E90D4}">
  <ds:schemaRefs>
    <ds:schemaRef ds:uri="http://schemas.microsoft.com/sharepoint/v3/contenttype/forms"/>
  </ds:schemaRefs>
</ds:datastoreItem>
</file>

<file path=customXml/itemProps5.xml><?xml version="1.0" encoding="utf-8"?>
<ds:datastoreItem xmlns:ds="http://schemas.openxmlformats.org/officeDocument/2006/customXml" ds:itemID="{4863851D-639A-4216-A0CC-5BED1AAD1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Configed</Template>
  <TotalTime>361</TotalTime>
  <Pages>13</Pages>
  <Words>2080</Words>
  <Characters>13795</Characters>
  <Application>Microsoft Office Word</Application>
  <DocSecurity>0</DocSecurity>
  <Lines>114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Aryan.Madhavi</dc:creator>
  <cp:lastModifiedBy>Aryan Madhavi</cp:lastModifiedBy>
  <cp:revision>14</cp:revision>
  <cp:lastPrinted>2025-06-06T09:21:00Z</cp:lastPrinted>
  <dcterms:created xsi:type="dcterms:W3CDTF">2025-06-05T12:18:00Z</dcterms:created>
  <dcterms:modified xsi:type="dcterms:W3CDTF">2025-06-06T09:27:00Z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BC7238CD00A7433FA8EC8580AEE183CA_11</vt:lpwstr>
  </property>
  <property fmtid="{D5CDD505-2E9C-101B-9397-08002B2CF9AE}" pid="4" name="ContentTypeId">
    <vt:lpwstr>0x01010096B0159941ACAE449A7E6A4ADC9F17B4</vt:lpwstr>
  </property>
</Properties>
</file>