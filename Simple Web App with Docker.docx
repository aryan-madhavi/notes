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A5EE8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42979B5C" w14:textId="77777777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076C6D">
        <w:rPr>
          <w:rFonts w:cs="Times New Roman"/>
          <w:szCs w:val="24"/>
        </w:rPr>
        <w:t>23.06.2025</w:t>
      </w:r>
    </w:p>
    <w:p w14:paraId="4D2FF149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434867B1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BED9E6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73BA3C45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4AA71C9A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08010B67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2B1F1E86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073609" wp14:editId="69B09CA8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4B4245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776CB60" wp14:editId="6364F365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0DC940" w14:textId="77777777" w:rsidR="001B2A63" w:rsidRDefault="001B2A6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6BEE7124" w14:textId="77777777" w:rsidR="001B2A63" w:rsidRDefault="001B2A63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6CB60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00DC940" w14:textId="77777777" w:rsidR="001B2A63" w:rsidRDefault="001B2A6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6BEE7124" w14:textId="77777777" w:rsidR="001B2A63" w:rsidRDefault="001B2A63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3E2C5AE" w14:textId="2ED5F749" w:rsidR="004B2D1E" w:rsidRDefault="00076C6D" w:rsidP="004B2D1E">
      <w:pPr>
        <w:pStyle w:val="MyHeading"/>
      </w:pPr>
      <w:r>
        <w:t>Simple Web App</w:t>
      </w:r>
      <w:bookmarkStart w:id="0" w:name="_GoBack"/>
      <w:bookmarkEnd w:id="0"/>
      <w:r>
        <w:t xml:space="preserve"> with Docker</w:t>
      </w:r>
    </w:p>
    <w:sdt>
      <w:sdtPr>
        <w:rPr>
          <w:sz w:val="40"/>
        </w:rPr>
        <w:id w:val="1939786572"/>
        <w:docPartObj>
          <w:docPartGallery w:val="Table of Contents"/>
          <w:docPartUnique/>
        </w:docPartObj>
      </w:sdtPr>
      <w:sdtEndPr>
        <w:rPr>
          <w:rFonts w:ascii="Times New Roman" w:eastAsia="Arial MT" w:hAnsi="Times New Roman" w:cs="Arial MT"/>
          <w:b/>
          <w:bCs/>
          <w:noProof/>
          <w:color w:val="auto"/>
          <w:sz w:val="24"/>
          <w:szCs w:val="22"/>
        </w:rPr>
      </w:sdtEndPr>
      <w:sdtContent>
        <w:p w14:paraId="0DC69D99" w14:textId="77777777" w:rsidR="000B3096" w:rsidRPr="000B3096" w:rsidRDefault="000B3096">
          <w:pPr>
            <w:pStyle w:val="TOCHeading"/>
            <w:rPr>
              <w:rFonts w:ascii="Times New Roman" w:hAnsi="Times New Roman" w:cs="Times New Roman"/>
              <w:szCs w:val="24"/>
            </w:rPr>
          </w:pPr>
          <w:r w:rsidRPr="000B3096">
            <w:rPr>
              <w:rFonts w:ascii="Times New Roman" w:hAnsi="Times New Roman" w:cs="Times New Roman"/>
              <w:szCs w:val="24"/>
            </w:rPr>
            <w:t>Contents</w:t>
          </w:r>
        </w:p>
        <w:p w14:paraId="1798B3F3" w14:textId="7CC7B6C5" w:rsidR="000B3096" w:rsidRPr="000B3096" w:rsidRDefault="000B3096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r w:rsidRPr="000B3096">
            <w:rPr>
              <w:rFonts w:cs="Times New Roman"/>
              <w:szCs w:val="24"/>
            </w:rPr>
            <w:fldChar w:fldCharType="begin"/>
          </w:r>
          <w:r w:rsidRPr="000B3096">
            <w:rPr>
              <w:rFonts w:cs="Times New Roman"/>
              <w:szCs w:val="24"/>
            </w:rPr>
            <w:instrText xml:space="preserve"> TOC \o "1-3" \h \z \u </w:instrText>
          </w:r>
          <w:r w:rsidRPr="000B3096">
            <w:rPr>
              <w:rFonts w:cs="Times New Roman"/>
              <w:szCs w:val="24"/>
            </w:rPr>
            <w:fldChar w:fldCharType="separate"/>
          </w:r>
          <w:hyperlink w:anchor="_Toc201570703" w:history="1">
            <w:r w:rsidRPr="000B3096">
              <w:rPr>
                <w:rStyle w:val="Hyperlink"/>
                <w:rFonts w:cs="Times New Roman"/>
                <w:noProof/>
                <w:szCs w:val="24"/>
              </w:rPr>
              <w:t>1. EC2 Instance</w:t>
            </w:r>
            <w:r w:rsidRPr="000B3096">
              <w:rPr>
                <w:rFonts w:cs="Times New Roman"/>
                <w:noProof/>
                <w:webHidden/>
                <w:szCs w:val="24"/>
              </w:rPr>
              <w:tab/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3096">
              <w:rPr>
                <w:rFonts w:cs="Times New Roman"/>
                <w:noProof/>
                <w:webHidden/>
                <w:szCs w:val="24"/>
              </w:rPr>
              <w:instrText xml:space="preserve"> PAGEREF _Toc201570703 \h </w:instrText>
            </w:r>
            <w:r w:rsidRPr="000B3096">
              <w:rPr>
                <w:rFonts w:cs="Times New Roman"/>
                <w:noProof/>
                <w:webHidden/>
                <w:szCs w:val="24"/>
              </w:rPr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69065C">
              <w:rPr>
                <w:rFonts w:cs="Times New Roman"/>
                <w:noProof/>
                <w:webHidden/>
                <w:szCs w:val="24"/>
              </w:rPr>
              <w:t>2</w:t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83C420D" w14:textId="0B5A5E56" w:rsidR="000B3096" w:rsidRPr="000B3096" w:rsidRDefault="000B3096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570704" w:history="1">
            <w:r w:rsidRPr="000B3096">
              <w:rPr>
                <w:rStyle w:val="Hyperlink"/>
                <w:rFonts w:cs="Times New Roman"/>
                <w:noProof/>
                <w:szCs w:val="24"/>
              </w:rPr>
              <w:t>2. Directory Structure</w:t>
            </w:r>
            <w:r w:rsidRPr="000B3096">
              <w:rPr>
                <w:rFonts w:cs="Times New Roman"/>
                <w:noProof/>
                <w:webHidden/>
                <w:szCs w:val="24"/>
              </w:rPr>
              <w:tab/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3096">
              <w:rPr>
                <w:rFonts w:cs="Times New Roman"/>
                <w:noProof/>
                <w:webHidden/>
                <w:szCs w:val="24"/>
              </w:rPr>
              <w:instrText xml:space="preserve"> PAGEREF _Toc201570704 \h </w:instrText>
            </w:r>
            <w:r w:rsidRPr="000B3096">
              <w:rPr>
                <w:rFonts w:cs="Times New Roman"/>
                <w:noProof/>
                <w:webHidden/>
                <w:szCs w:val="24"/>
              </w:rPr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69065C">
              <w:rPr>
                <w:rFonts w:cs="Times New Roman"/>
                <w:noProof/>
                <w:webHidden/>
                <w:szCs w:val="24"/>
              </w:rPr>
              <w:t>2</w:t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ABEBF39" w14:textId="053F576E" w:rsidR="000B3096" w:rsidRPr="000B3096" w:rsidRDefault="000B3096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570705" w:history="1">
            <w:r w:rsidRPr="000B3096">
              <w:rPr>
                <w:rStyle w:val="Hyperlink"/>
                <w:rFonts w:cs="Times New Roman"/>
                <w:noProof/>
                <w:szCs w:val="24"/>
              </w:rPr>
              <w:t>3. Creating the web app and Dockerfile</w:t>
            </w:r>
            <w:r w:rsidRPr="000B3096">
              <w:rPr>
                <w:rFonts w:cs="Times New Roman"/>
                <w:noProof/>
                <w:webHidden/>
                <w:szCs w:val="24"/>
              </w:rPr>
              <w:tab/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3096">
              <w:rPr>
                <w:rFonts w:cs="Times New Roman"/>
                <w:noProof/>
                <w:webHidden/>
                <w:szCs w:val="24"/>
              </w:rPr>
              <w:instrText xml:space="preserve"> PAGEREF _Toc201570705 \h </w:instrText>
            </w:r>
            <w:r w:rsidRPr="000B3096">
              <w:rPr>
                <w:rFonts w:cs="Times New Roman"/>
                <w:noProof/>
                <w:webHidden/>
                <w:szCs w:val="24"/>
              </w:rPr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69065C">
              <w:rPr>
                <w:rFonts w:cs="Times New Roman"/>
                <w:noProof/>
                <w:webHidden/>
                <w:szCs w:val="24"/>
              </w:rPr>
              <w:t>2</w:t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2BAA0A9" w14:textId="15827289" w:rsidR="000B3096" w:rsidRPr="000B3096" w:rsidRDefault="000B3096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570706" w:history="1">
            <w:r w:rsidRPr="000B3096">
              <w:rPr>
                <w:rStyle w:val="Hyperlink"/>
                <w:rFonts w:cs="Times New Roman"/>
                <w:noProof/>
                <w:szCs w:val="24"/>
              </w:rPr>
              <w:t>a.</w:t>
            </w:r>
            <w:r w:rsidRPr="000B3096">
              <w:rPr>
                <w:rFonts w:cs="Times New Roman"/>
                <w:noProof/>
                <w:szCs w:val="24"/>
              </w:rPr>
              <w:tab/>
            </w:r>
            <w:r w:rsidRPr="000B3096">
              <w:rPr>
                <w:rStyle w:val="Hyperlink"/>
                <w:rFonts w:cs="Times New Roman"/>
                <w:noProof/>
                <w:szCs w:val="24"/>
              </w:rPr>
              <w:t>app.py</w:t>
            </w:r>
            <w:r w:rsidRPr="000B3096">
              <w:rPr>
                <w:rFonts w:cs="Times New Roman"/>
                <w:noProof/>
                <w:webHidden/>
                <w:szCs w:val="24"/>
              </w:rPr>
              <w:tab/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3096">
              <w:rPr>
                <w:rFonts w:cs="Times New Roman"/>
                <w:noProof/>
                <w:webHidden/>
                <w:szCs w:val="24"/>
              </w:rPr>
              <w:instrText xml:space="preserve"> PAGEREF _Toc201570706 \h </w:instrText>
            </w:r>
            <w:r w:rsidRPr="000B3096">
              <w:rPr>
                <w:rFonts w:cs="Times New Roman"/>
                <w:noProof/>
                <w:webHidden/>
                <w:szCs w:val="24"/>
              </w:rPr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69065C">
              <w:rPr>
                <w:rFonts w:cs="Times New Roman"/>
                <w:noProof/>
                <w:webHidden/>
                <w:szCs w:val="24"/>
              </w:rPr>
              <w:t>2</w:t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CB23AA6" w14:textId="237D7F33" w:rsidR="000B3096" w:rsidRPr="000B3096" w:rsidRDefault="000B3096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570707" w:history="1">
            <w:r w:rsidRPr="000B3096">
              <w:rPr>
                <w:rStyle w:val="Hyperlink"/>
                <w:rFonts w:cs="Times New Roman"/>
                <w:noProof/>
                <w:szCs w:val="24"/>
              </w:rPr>
              <w:t>b.</w:t>
            </w:r>
            <w:r w:rsidRPr="000B3096">
              <w:rPr>
                <w:rFonts w:cs="Times New Roman"/>
                <w:noProof/>
                <w:szCs w:val="24"/>
              </w:rPr>
              <w:tab/>
            </w:r>
            <w:r w:rsidRPr="000B3096">
              <w:rPr>
                <w:rStyle w:val="Hyperlink"/>
                <w:rFonts w:cs="Times New Roman"/>
                <w:noProof/>
                <w:szCs w:val="24"/>
              </w:rPr>
              <w:t>requirements.txt</w:t>
            </w:r>
            <w:r w:rsidRPr="000B3096">
              <w:rPr>
                <w:rFonts w:cs="Times New Roman"/>
                <w:noProof/>
                <w:webHidden/>
                <w:szCs w:val="24"/>
              </w:rPr>
              <w:tab/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3096">
              <w:rPr>
                <w:rFonts w:cs="Times New Roman"/>
                <w:noProof/>
                <w:webHidden/>
                <w:szCs w:val="24"/>
              </w:rPr>
              <w:instrText xml:space="preserve"> PAGEREF _Toc201570707 \h </w:instrText>
            </w:r>
            <w:r w:rsidRPr="000B3096">
              <w:rPr>
                <w:rFonts w:cs="Times New Roman"/>
                <w:noProof/>
                <w:webHidden/>
                <w:szCs w:val="24"/>
              </w:rPr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69065C">
              <w:rPr>
                <w:rFonts w:cs="Times New Roman"/>
                <w:noProof/>
                <w:webHidden/>
                <w:szCs w:val="24"/>
              </w:rPr>
              <w:t>2</w:t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C80E88C" w14:textId="3F927B95" w:rsidR="000B3096" w:rsidRPr="000B3096" w:rsidRDefault="000B3096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570708" w:history="1">
            <w:r w:rsidRPr="000B3096">
              <w:rPr>
                <w:rStyle w:val="Hyperlink"/>
                <w:rFonts w:cs="Times New Roman"/>
                <w:noProof/>
                <w:szCs w:val="24"/>
              </w:rPr>
              <w:t>c.</w:t>
            </w:r>
            <w:r w:rsidRPr="000B3096">
              <w:rPr>
                <w:rFonts w:cs="Times New Roman"/>
                <w:noProof/>
                <w:szCs w:val="24"/>
              </w:rPr>
              <w:tab/>
            </w:r>
            <w:r w:rsidRPr="000B3096">
              <w:rPr>
                <w:rStyle w:val="Hyperlink"/>
                <w:rFonts w:cs="Times New Roman"/>
                <w:noProof/>
                <w:szCs w:val="24"/>
              </w:rPr>
              <w:t>Dockerfile</w:t>
            </w:r>
            <w:r w:rsidRPr="000B3096">
              <w:rPr>
                <w:rFonts w:cs="Times New Roman"/>
                <w:noProof/>
                <w:webHidden/>
                <w:szCs w:val="24"/>
              </w:rPr>
              <w:tab/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3096">
              <w:rPr>
                <w:rFonts w:cs="Times New Roman"/>
                <w:noProof/>
                <w:webHidden/>
                <w:szCs w:val="24"/>
              </w:rPr>
              <w:instrText xml:space="preserve"> PAGEREF _Toc201570708 \h </w:instrText>
            </w:r>
            <w:r w:rsidRPr="000B3096">
              <w:rPr>
                <w:rFonts w:cs="Times New Roman"/>
                <w:noProof/>
                <w:webHidden/>
                <w:szCs w:val="24"/>
              </w:rPr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69065C">
              <w:rPr>
                <w:rFonts w:cs="Times New Roman"/>
                <w:noProof/>
                <w:webHidden/>
                <w:szCs w:val="24"/>
              </w:rPr>
              <w:t>2</w:t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865E840" w14:textId="02DDAEC1" w:rsidR="000B3096" w:rsidRPr="000B3096" w:rsidRDefault="000B3096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570709" w:history="1">
            <w:r w:rsidRPr="000B3096">
              <w:rPr>
                <w:rStyle w:val="Hyperlink"/>
                <w:rFonts w:cs="Times New Roman"/>
                <w:noProof/>
                <w:szCs w:val="24"/>
              </w:rPr>
              <w:t>4. Running the web app in Docker Container</w:t>
            </w:r>
            <w:r w:rsidRPr="000B3096">
              <w:rPr>
                <w:rFonts w:cs="Times New Roman"/>
                <w:noProof/>
                <w:webHidden/>
                <w:szCs w:val="24"/>
              </w:rPr>
              <w:tab/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3096">
              <w:rPr>
                <w:rFonts w:cs="Times New Roman"/>
                <w:noProof/>
                <w:webHidden/>
                <w:szCs w:val="24"/>
              </w:rPr>
              <w:instrText xml:space="preserve"> PAGEREF _Toc201570709 \h </w:instrText>
            </w:r>
            <w:r w:rsidRPr="000B3096">
              <w:rPr>
                <w:rFonts w:cs="Times New Roman"/>
                <w:noProof/>
                <w:webHidden/>
                <w:szCs w:val="24"/>
              </w:rPr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69065C">
              <w:rPr>
                <w:rFonts w:cs="Times New Roman"/>
                <w:noProof/>
                <w:webHidden/>
                <w:szCs w:val="24"/>
              </w:rPr>
              <w:t>3</w:t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88BAB3B" w14:textId="6129617F" w:rsidR="000B3096" w:rsidRPr="000B3096" w:rsidRDefault="000B3096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570710" w:history="1">
            <w:r w:rsidRPr="000B3096">
              <w:rPr>
                <w:rStyle w:val="Hyperlink"/>
                <w:rFonts w:cs="Times New Roman"/>
                <w:noProof/>
                <w:szCs w:val="24"/>
              </w:rPr>
              <w:t>a.</w:t>
            </w:r>
            <w:r w:rsidRPr="000B3096">
              <w:rPr>
                <w:rFonts w:cs="Times New Roman"/>
                <w:noProof/>
                <w:szCs w:val="24"/>
              </w:rPr>
              <w:tab/>
            </w:r>
            <w:r w:rsidRPr="000B3096">
              <w:rPr>
                <w:rStyle w:val="Hyperlink"/>
                <w:rFonts w:cs="Times New Roman"/>
                <w:noProof/>
                <w:szCs w:val="24"/>
              </w:rPr>
              <w:t>Building the Image</w:t>
            </w:r>
            <w:r w:rsidRPr="000B3096">
              <w:rPr>
                <w:rFonts w:cs="Times New Roman"/>
                <w:noProof/>
                <w:webHidden/>
                <w:szCs w:val="24"/>
              </w:rPr>
              <w:tab/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3096">
              <w:rPr>
                <w:rFonts w:cs="Times New Roman"/>
                <w:noProof/>
                <w:webHidden/>
                <w:szCs w:val="24"/>
              </w:rPr>
              <w:instrText xml:space="preserve"> PAGEREF _Toc201570710 \h </w:instrText>
            </w:r>
            <w:r w:rsidRPr="000B3096">
              <w:rPr>
                <w:rFonts w:cs="Times New Roman"/>
                <w:noProof/>
                <w:webHidden/>
                <w:szCs w:val="24"/>
              </w:rPr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69065C">
              <w:rPr>
                <w:rFonts w:cs="Times New Roman"/>
                <w:noProof/>
                <w:webHidden/>
                <w:szCs w:val="24"/>
              </w:rPr>
              <w:t>3</w:t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134B0F3" w14:textId="675E01F2" w:rsidR="000B3096" w:rsidRPr="000B3096" w:rsidRDefault="000B3096">
          <w:pPr>
            <w:pStyle w:val="TOC2"/>
            <w:tabs>
              <w:tab w:val="left" w:pos="660"/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570711" w:history="1">
            <w:r w:rsidRPr="000B3096">
              <w:rPr>
                <w:rStyle w:val="Hyperlink"/>
                <w:rFonts w:cs="Times New Roman"/>
                <w:noProof/>
                <w:szCs w:val="24"/>
              </w:rPr>
              <w:t>b.</w:t>
            </w:r>
            <w:r w:rsidRPr="000B3096">
              <w:rPr>
                <w:rFonts w:cs="Times New Roman"/>
                <w:noProof/>
                <w:szCs w:val="24"/>
              </w:rPr>
              <w:tab/>
            </w:r>
            <w:r w:rsidRPr="000B3096">
              <w:rPr>
                <w:rStyle w:val="Hyperlink"/>
                <w:rFonts w:cs="Times New Roman"/>
                <w:noProof/>
                <w:szCs w:val="24"/>
              </w:rPr>
              <w:t>Running the Container</w:t>
            </w:r>
            <w:r w:rsidRPr="000B3096">
              <w:rPr>
                <w:rFonts w:cs="Times New Roman"/>
                <w:noProof/>
                <w:webHidden/>
                <w:szCs w:val="24"/>
              </w:rPr>
              <w:tab/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3096">
              <w:rPr>
                <w:rFonts w:cs="Times New Roman"/>
                <w:noProof/>
                <w:webHidden/>
                <w:szCs w:val="24"/>
              </w:rPr>
              <w:instrText xml:space="preserve"> PAGEREF _Toc201570711 \h </w:instrText>
            </w:r>
            <w:r w:rsidRPr="000B3096">
              <w:rPr>
                <w:rFonts w:cs="Times New Roman"/>
                <w:noProof/>
                <w:webHidden/>
                <w:szCs w:val="24"/>
              </w:rPr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69065C">
              <w:rPr>
                <w:rFonts w:cs="Times New Roman"/>
                <w:noProof/>
                <w:webHidden/>
                <w:szCs w:val="24"/>
              </w:rPr>
              <w:t>3</w:t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D75552A" w14:textId="181F8A27" w:rsidR="000B3096" w:rsidRPr="000B3096" w:rsidRDefault="000B3096">
          <w:pPr>
            <w:pStyle w:val="TOC1"/>
            <w:tabs>
              <w:tab w:val="right" w:leader="dot" w:pos="9550"/>
            </w:tabs>
            <w:rPr>
              <w:rFonts w:cs="Times New Roman"/>
              <w:noProof/>
              <w:szCs w:val="24"/>
            </w:rPr>
          </w:pPr>
          <w:hyperlink w:anchor="_Toc201570712" w:history="1">
            <w:r w:rsidRPr="000B3096">
              <w:rPr>
                <w:rStyle w:val="Hyperlink"/>
                <w:rFonts w:cs="Times New Roman"/>
                <w:noProof/>
                <w:szCs w:val="24"/>
              </w:rPr>
              <w:t>5. Accessing the web app</w:t>
            </w:r>
            <w:r w:rsidRPr="000B3096">
              <w:rPr>
                <w:rFonts w:cs="Times New Roman"/>
                <w:noProof/>
                <w:webHidden/>
                <w:szCs w:val="24"/>
              </w:rPr>
              <w:tab/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3096">
              <w:rPr>
                <w:rFonts w:cs="Times New Roman"/>
                <w:noProof/>
                <w:webHidden/>
                <w:szCs w:val="24"/>
              </w:rPr>
              <w:instrText xml:space="preserve"> PAGEREF _Toc201570712 \h </w:instrText>
            </w:r>
            <w:r w:rsidRPr="000B3096">
              <w:rPr>
                <w:rFonts w:cs="Times New Roman"/>
                <w:noProof/>
                <w:webHidden/>
                <w:szCs w:val="24"/>
              </w:rPr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69065C">
              <w:rPr>
                <w:rFonts w:cs="Times New Roman"/>
                <w:noProof/>
                <w:webHidden/>
                <w:szCs w:val="24"/>
              </w:rPr>
              <w:t>3</w:t>
            </w:r>
            <w:r w:rsidRPr="000B3096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950DB89" w14:textId="77777777" w:rsidR="000B3096" w:rsidRDefault="000B3096">
          <w:r w:rsidRPr="000B3096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5E030836" w14:textId="77777777" w:rsidR="00076C6D" w:rsidRDefault="00076C6D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355ED99B" w14:textId="77777777" w:rsidR="000B3096" w:rsidRDefault="000B3096" w:rsidP="00076C6D">
      <w:pPr>
        <w:pStyle w:val="Heading1"/>
        <w:ind w:left="0"/>
      </w:pPr>
      <w:bookmarkStart w:id="1" w:name="_Toc201570703"/>
      <w:r>
        <w:lastRenderedPageBreak/>
        <w:t>1. EC2 Instance</w:t>
      </w:r>
      <w:bookmarkEnd w:id="1"/>
    </w:p>
    <w:p w14:paraId="12CEEEEC" w14:textId="77777777" w:rsidR="000B3096" w:rsidRDefault="000B3096" w:rsidP="000B3096">
      <w:pPr>
        <w:jc w:val="center"/>
      </w:pPr>
      <w:r w:rsidRPr="000B3096">
        <w:drawing>
          <wp:inline distT="0" distB="0" distL="0" distR="0" wp14:anchorId="332D8F84" wp14:editId="75E77C4A">
            <wp:extent cx="6070600" cy="3413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7E85" w14:textId="77777777" w:rsidR="000B3096" w:rsidRDefault="000B3096" w:rsidP="000B3096">
      <w:pPr>
        <w:jc w:val="center"/>
      </w:pPr>
    </w:p>
    <w:p w14:paraId="38F2834B" w14:textId="77777777" w:rsidR="00D95DC3" w:rsidRDefault="000B3096" w:rsidP="00076C6D">
      <w:pPr>
        <w:pStyle w:val="Heading1"/>
        <w:ind w:left="0"/>
      </w:pPr>
      <w:bookmarkStart w:id="2" w:name="_Toc201570704"/>
      <w:r>
        <w:t>2</w:t>
      </w:r>
      <w:r w:rsidR="00076C6D">
        <w:t>. Directory Structure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0"/>
      </w:tblGrid>
      <w:tr w:rsidR="00076C6D" w14:paraId="770BBB17" w14:textId="77777777" w:rsidTr="00076C6D">
        <w:tc>
          <w:tcPr>
            <w:tcW w:w="9550" w:type="dxa"/>
          </w:tcPr>
          <w:p w14:paraId="4AA398F4" w14:textId="77777777" w:rsid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</w:rPr>
            </w:pPr>
          </w:p>
          <w:p w14:paraId="012FB823" w14:textId="77777777" w:rsid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</w:rPr>
            </w:pPr>
            <w:r>
              <w:rPr>
                <w:rFonts w:ascii="Consolas" w:hAnsi="Consolas" w:cs="Times New Roman"/>
                <w:sz w:val="22"/>
              </w:rPr>
              <w:t>simple-web-app/</w:t>
            </w:r>
          </w:p>
          <w:p w14:paraId="1EB7D4FC" w14:textId="77777777" w:rsid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</w:rPr>
            </w:pPr>
            <w:r>
              <w:rPr>
                <w:rFonts w:ascii="Consolas" w:hAnsi="Consolas" w:cs="Times New Roman"/>
                <w:sz w:val="22"/>
              </w:rPr>
              <w:t>|-- app.py</w:t>
            </w:r>
          </w:p>
          <w:p w14:paraId="0D7278DB" w14:textId="77777777" w:rsid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</w:rPr>
            </w:pPr>
            <w:r>
              <w:rPr>
                <w:rFonts w:ascii="Consolas" w:hAnsi="Consolas" w:cs="Times New Roman"/>
                <w:sz w:val="22"/>
              </w:rPr>
              <w:t xml:space="preserve">|-- </w:t>
            </w:r>
            <w:proofErr w:type="spellStart"/>
            <w:r>
              <w:rPr>
                <w:rFonts w:ascii="Consolas" w:hAnsi="Consolas" w:cs="Times New Roman"/>
                <w:sz w:val="22"/>
              </w:rPr>
              <w:t>Dockerfile</w:t>
            </w:r>
            <w:proofErr w:type="spellEnd"/>
          </w:p>
          <w:p w14:paraId="7B93161A" w14:textId="77777777" w:rsid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</w:rPr>
            </w:pPr>
            <w:r>
              <w:rPr>
                <w:rFonts w:ascii="Consolas" w:hAnsi="Consolas" w:cs="Times New Roman"/>
                <w:sz w:val="22"/>
              </w:rPr>
              <w:t>|-- requirements.txt</w:t>
            </w:r>
          </w:p>
          <w:p w14:paraId="54C3CFE7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</w:rPr>
            </w:pPr>
          </w:p>
        </w:tc>
      </w:tr>
    </w:tbl>
    <w:p w14:paraId="181549F5" w14:textId="77777777" w:rsidR="00D95DC3" w:rsidRDefault="00D95DC3" w:rsidP="00076C6D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03C3055D" w14:textId="77777777" w:rsidR="00076C6D" w:rsidRDefault="00076C6D" w:rsidP="00076C6D">
      <w:pPr>
        <w:pStyle w:val="Heading1"/>
        <w:ind w:left="0"/>
        <w:sectPr w:rsidR="00076C6D" w:rsidSect="00D0000A">
          <w:headerReference w:type="default" r:id="rId21"/>
          <w:pgSz w:w="12240" w:h="15840"/>
          <w:pgMar w:top="0" w:right="1340" w:bottom="280" w:left="1340" w:header="720" w:footer="720" w:gutter="0"/>
          <w:cols w:space="720"/>
        </w:sectPr>
      </w:pPr>
    </w:p>
    <w:p w14:paraId="6BB16D97" w14:textId="77777777" w:rsidR="00076C6D" w:rsidRDefault="000B3096" w:rsidP="00076C6D">
      <w:pPr>
        <w:pStyle w:val="Heading1"/>
        <w:ind w:left="0"/>
      </w:pPr>
      <w:bookmarkStart w:id="3" w:name="_Toc201570705"/>
      <w:r>
        <w:t>3</w:t>
      </w:r>
      <w:r w:rsidR="00076C6D">
        <w:t xml:space="preserve">. </w:t>
      </w:r>
      <w:r w:rsidR="009527DB">
        <w:t xml:space="preserve">Creating the web app and </w:t>
      </w:r>
      <w:proofErr w:type="spellStart"/>
      <w:r w:rsidR="009527DB">
        <w:t>Dockerfile</w:t>
      </w:r>
      <w:bookmarkEnd w:id="3"/>
      <w:proofErr w:type="spellEnd"/>
    </w:p>
    <w:p w14:paraId="10C62B86" w14:textId="77777777" w:rsidR="009527DB" w:rsidRDefault="009527DB" w:rsidP="009527DB">
      <w:pPr>
        <w:pStyle w:val="Heading2"/>
        <w:sectPr w:rsidR="009527DB" w:rsidSect="00076C6D">
          <w:type w:val="continuous"/>
          <w:pgSz w:w="12240" w:h="15840"/>
          <w:pgMar w:top="0" w:right="1340" w:bottom="280" w:left="1340" w:header="720" w:footer="720" w:gutter="0"/>
          <w:cols w:space="720"/>
        </w:sectPr>
      </w:pPr>
    </w:p>
    <w:p w14:paraId="1D807C4A" w14:textId="77777777" w:rsidR="00076C6D" w:rsidRDefault="00076C6D" w:rsidP="009527DB">
      <w:pPr>
        <w:pStyle w:val="Heading2"/>
      </w:pPr>
      <w:bookmarkStart w:id="4" w:name="_Toc201570706"/>
      <w:r>
        <w:t>app.py</w:t>
      </w:r>
      <w:bookmarkEnd w:id="4"/>
    </w:p>
    <w:p w14:paraId="652CD6BB" w14:textId="77777777" w:rsidR="009527DB" w:rsidRPr="009527DB" w:rsidRDefault="009527DB" w:rsidP="009527DB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539"/>
      </w:tblGrid>
      <w:tr w:rsidR="00076C6D" w14:paraId="0EE70AB5" w14:textId="77777777" w:rsidTr="009527DB">
        <w:tc>
          <w:tcPr>
            <w:tcW w:w="3539" w:type="dxa"/>
          </w:tcPr>
          <w:p w14:paraId="0436B873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424ED890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076C6D">
              <w:rPr>
                <w:rFonts w:ascii="Consolas" w:hAnsi="Consolas" w:cs="Times New Roman"/>
                <w:sz w:val="22"/>
                <w:szCs w:val="24"/>
              </w:rPr>
              <w:t xml:space="preserve">import </w:t>
            </w:r>
            <w:proofErr w:type="spellStart"/>
            <w:r w:rsidRPr="00076C6D">
              <w:rPr>
                <w:rFonts w:ascii="Consolas" w:hAnsi="Consolas" w:cs="Times New Roman"/>
                <w:sz w:val="22"/>
                <w:szCs w:val="24"/>
              </w:rPr>
              <w:t>os</w:t>
            </w:r>
            <w:proofErr w:type="spellEnd"/>
          </w:p>
          <w:p w14:paraId="65D6DC69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076C6D">
              <w:rPr>
                <w:rFonts w:ascii="Consolas" w:hAnsi="Consolas" w:cs="Times New Roman"/>
                <w:sz w:val="22"/>
                <w:szCs w:val="24"/>
              </w:rPr>
              <w:t>from flask import Flask</w:t>
            </w:r>
          </w:p>
          <w:p w14:paraId="7ED288A6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6DD146B5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076C6D">
              <w:rPr>
                <w:rFonts w:ascii="Consolas" w:hAnsi="Consolas" w:cs="Times New Roman"/>
                <w:sz w:val="22"/>
                <w:szCs w:val="24"/>
              </w:rPr>
              <w:t>app = Flask(__name__)</w:t>
            </w:r>
          </w:p>
          <w:p w14:paraId="10927815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5E156783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076C6D">
              <w:rPr>
                <w:rFonts w:ascii="Consolas" w:hAnsi="Consolas" w:cs="Times New Roman"/>
                <w:sz w:val="22"/>
                <w:szCs w:val="24"/>
              </w:rPr>
              <w:t>@</w:t>
            </w:r>
            <w:proofErr w:type="spellStart"/>
            <w:r w:rsidRPr="00076C6D">
              <w:rPr>
                <w:rFonts w:ascii="Consolas" w:hAnsi="Consolas" w:cs="Times New Roman"/>
                <w:sz w:val="22"/>
                <w:szCs w:val="24"/>
              </w:rPr>
              <w:t>app.route</w:t>
            </w:r>
            <w:proofErr w:type="spellEnd"/>
            <w:r w:rsidRPr="00076C6D">
              <w:rPr>
                <w:rFonts w:ascii="Consolas" w:hAnsi="Consolas" w:cs="Times New Roman"/>
                <w:sz w:val="22"/>
                <w:szCs w:val="24"/>
              </w:rPr>
              <w:t>("/")</w:t>
            </w:r>
          </w:p>
          <w:p w14:paraId="7630FB08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 w:rsidRPr="00076C6D">
              <w:rPr>
                <w:rFonts w:ascii="Consolas" w:hAnsi="Consolas" w:cs="Times New Roman"/>
                <w:sz w:val="22"/>
                <w:szCs w:val="24"/>
              </w:rPr>
              <w:t>def</w:t>
            </w:r>
            <w:proofErr w:type="spellEnd"/>
            <w:r w:rsidRPr="00076C6D">
              <w:rPr>
                <w:rFonts w:ascii="Consolas" w:hAnsi="Consolas" w:cs="Times New Roman"/>
                <w:sz w:val="22"/>
                <w:szCs w:val="24"/>
              </w:rPr>
              <w:t xml:space="preserve"> main():</w:t>
            </w:r>
          </w:p>
          <w:p w14:paraId="501B5811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076C6D">
              <w:rPr>
                <w:rFonts w:ascii="Consolas" w:hAnsi="Consolas" w:cs="Times New Roman"/>
                <w:sz w:val="22"/>
                <w:szCs w:val="24"/>
              </w:rPr>
              <w:t xml:space="preserve">    </w:t>
            </w:r>
            <w:proofErr w:type="gramStart"/>
            <w:r w:rsidRPr="00076C6D">
              <w:rPr>
                <w:rFonts w:ascii="Consolas" w:hAnsi="Consolas" w:cs="Times New Roman"/>
                <w:sz w:val="22"/>
                <w:szCs w:val="24"/>
              </w:rPr>
              <w:t>return</w:t>
            </w:r>
            <w:proofErr w:type="gramEnd"/>
            <w:r w:rsidRPr="00076C6D">
              <w:rPr>
                <w:rFonts w:ascii="Consolas" w:hAnsi="Consolas" w:cs="Times New Roman"/>
                <w:sz w:val="22"/>
                <w:szCs w:val="24"/>
              </w:rPr>
              <w:t xml:space="preserve"> "Hello World!"</w:t>
            </w:r>
          </w:p>
          <w:p w14:paraId="440E6F40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78CEB360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076C6D">
              <w:rPr>
                <w:rFonts w:ascii="Consolas" w:hAnsi="Consolas" w:cs="Times New Roman"/>
                <w:sz w:val="22"/>
                <w:szCs w:val="24"/>
              </w:rPr>
              <w:t>if __name__ == "__main__":</w:t>
            </w:r>
          </w:p>
          <w:p w14:paraId="2CC474DE" w14:textId="77777777" w:rsidR="00076C6D" w:rsidRP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076C6D">
              <w:rPr>
                <w:rFonts w:ascii="Consolas" w:hAnsi="Consolas" w:cs="Times New Roman"/>
                <w:sz w:val="22"/>
                <w:szCs w:val="24"/>
              </w:rPr>
              <w:t xml:space="preserve">    </w:t>
            </w:r>
            <w:proofErr w:type="spellStart"/>
            <w:r w:rsidRPr="00076C6D">
              <w:rPr>
                <w:rFonts w:ascii="Consolas" w:hAnsi="Consolas" w:cs="Times New Roman"/>
                <w:sz w:val="22"/>
                <w:szCs w:val="24"/>
              </w:rPr>
              <w:t>app.run</w:t>
            </w:r>
            <w:proofErr w:type="spellEnd"/>
            <w:r w:rsidRPr="00076C6D">
              <w:rPr>
                <w:rFonts w:ascii="Consolas" w:hAnsi="Consolas" w:cs="Times New Roman"/>
                <w:sz w:val="22"/>
                <w:szCs w:val="24"/>
              </w:rPr>
              <w:t>(debug=True)</w:t>
            </w:r>
          </w:p>
          <w:p w14:paraId="07C44065" w14:textId="77777777" w:rsidR="00076C6D" w:rsidRDefault="00076C6D" w:rsidP="00076C6D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</w:p>
        </w:tc>
      </w:tr>
    </w:tbl>
    <w:p w14:paraId="50927514" w14:textId="77777777" w:rsidR="009527DB" w:rsidRDefault="009527DB" w:rsidP="009527DB"/>
    <w:p w14:paraId="1DA26A5E" w14:textId="77777777" w:rsidR="009527DB" w:rsidRDefault="009527DB" w:rsidP="009527DB">
      <w:pPr>
        <w:pStyle w:val="Heading2"/>
      </w:pPr>
      <w:bookmarkStart w:id="5" w:name="_Toc201570707"/>
      <w:r>
        <w:t>requirements.txt</w:t>
      </w:r>
      <w:bookmarkEnd w:id="5"/>
    </w:p>
    <w:p w14:paraId="7AD7536A" w14:textId="77777777" w:rsidR="009527DB" w:rsidRPr="009527DB" w:rsidRDefault="009527DB" w:rsidP="009527DB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539"/>
      </w:tblGrid>
      <w:tr w:rsidR="009527DB" w14:paraId="14AF1248" w14:textId="77777777" w:rsidTr="009527DB">
        <w:tc>
          <w:tcPr>
            <w:tcW w:w="3539" w:type="dxa"/>
          </w:tcPr>
          <w:p w14:paraId="31A7FD59" w14:textId="77777777" w:rsidR="009527DB" w:rsidRPr="00BB49C8" w:rsidRDefault="009527DB" w:rsidP="00525186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4"/>
              </w:rPr>
              <w:t>Flask==3.1.1</w:t>
            </w:r>
          </w:p>
        </w:tc>
      </w:tr>
    </w:tbl>
    <w:p w14:paraId="1B5D0A8F" w14:textId="77777777" w:rsidR="00076C6D" w:rsidRDefault="00076C6D" w:rsidP="009527DB">
      <w:pPr>
        <w:pStyle w:val="Heading2"/>
      </w:pPr>
      <w:bookmarkStart w:id="6" w:name="_Toc201570708"/>
      <w:proofErr w:type="spellStart"/>
      <w:r>
        <w:t>Dockerfile</w:t>
      </w:r>
      <w:bookmarkEnd w:id="6"/>
      <w:proofErr w:type="spellEnd"/>
    </w:p>
    <w:p w14:paraId="5B6ABE7A" w14:textId="77777777" w:rsidR="009527DB" w:rsidRPr="009527DB" w:rsidRDefault="009527DB" w:rsidP="009527DB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139"/>
      </w:tblGrid>
      <w:tr w:rsidR="00076C6D" w14:paraId="13D24F70" w14:textId="77777777" w:rsidTr="009527DB">
        <w:tc>
          <w:tcPr>
            <w:tcW w:w="6941" w:type="dxa"/>
          </w:tcPr>
          <w:p w14:paraId="291A46CF" w14:textId="77777777" w:rsidR="00076C6D" w:rsidRPr="00076C6D" w:rsidRDefault="00076C6D" w:rsidP="00525186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701B29AB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9527DB">
              <w:rPr>
                <w:rFonts w:ascii="Consolas" w:hAnsi="Consolas" w:cs="Times New Roman"/>
                <w:sz w:val="22"/>
                <w:szCs w:val="24"/>
              </w:rPr>
              <w:t>FROM python:3.12</w:t>
            </w:r>
          </w:p>
          <w:p w14:paraId="5D1A8758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5DC72F7B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9527DB">
              <w:rPr>
                <w:rFonts w:ascii="Consolas" w:hAnsi="Consolas" w:cs="Times New Roman"/>
                <w:sz w:val="22"/>
                <w:szCs w:val="24"/>
              </w:rPr>
              <w:t>WORKDIR /app</w:t>
            </w:r>
          </w:p>
          <w:p w14:paraId="3D756CD5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5CDCF77A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9527DB">
              <w:rPr>
                <w:rFonts w:ascii="Consolas" w:hAnsi="Consolas" w:cs="Times New Roman"/>
                <w:sz w:val="22"/>
                <w:szCs w:val="24"/>
              </w:rPr>
              <w:t xml:space="preserve">COPY </w:t>
            </w:r>
            <w:proofErr w:type="gramStart"/>
            <w:r w:rsidRPr="009527DB">
              <w:rPr>
                <w:rFonts w:ascii="Consolas" w:hAnsi="Consolas" w:cs="Times New Roman"/>
                <w:sz w:val="22"/>
                <w:szCs w:val="24"/>
              </w:rPr>
              <w:t>requirements.txt ./</w:t>
            </w:r>
            <w:proofErr w:type="gramEnd"/>
          </w:p>
          <w:p w14:paraId="240EE3D4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6A47140E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9527DB">
              <w:rPr>
                <w:rFonts w:ascii="Consolas" w:hAnsi="Consolas" w:cs="Times New Roman"/>
                <w:sz w:val="22"/>
                <w:szCs w:val="24"/>
              </w:rPr>
              <w:t>RUN pip3 install -r requirements.txt</w:t>
            </w:r>
          </w:p>
          <w:p w14:paraId="43D94756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01927774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proofErr w:type="gramStart"/>
            <w:r w:rsidRPr="009527DB">
              <w:rPr>
                <w:rFonts w:ascii="Consolas" w:hAnsi="Consolas" w:cs="Times New Roman"/>
                <w:sz w:val="22"/>
                <w:szCs w:val="24"/>
              </w:rPr>
              <w:t>COPY .</w:t>
            </w:r>
            <w:proofErr w:type="gramEnd"/>
            <w:r w:rsidRPr="009527DB">
              <w:rPr>
                <w:rFonts w:ascii="Consolas" w:hAnsi="Consolas" w:cs="Times New Roman"/>
                <w:sz w:val="22"/>
                <w:szCs w:val="24"/>
              </w:rPr>
              <w:t xml:space="preserve"> ./</w:t>
            </w:r>
          </w:p>
          <w:p w14:paraId="6AFD3C02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0FF412A4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9527DB">
              <w:rPr>
                <w:rFonts w:ascii="Consolas" w:hAnsi="Consolas" w:cs="Times New Roman"/>
                <w:sz w:val="22"/>
                <w:szCs w:val="24"/>
              </w:rPr>
              <w:t>EXPOSE 5000</w:t>
            </w:r>
          </w:p>
          <w:p w14:paraId="217BCA9D" w14:textId="77777777" w:rsidR="009527DB" w:rsidRP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2518A2E2" w14:textId="77777777" w:rsidR="00076C6D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r w:rsidRPr="009527DB">
              <w:rPr>
                <w:rFonts w:ascii="Consolas" w:hAnsi="Consolas" w:cs="Times New Roman"/>
                <w:sz w:val="22"/>
                <w:szCs w:val="24"/>
              </w:rPr>
              <w:t>CMD ["python3", "-m", "flask", "run", "--host=0.0.0.0"]</w:t>
            </w:r>
          </w:p>
          <w:p w14:paraId="3D2D7445" w14:textId="77777777" w:rsid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</w:p>
        </w:tc>
      </w:tr>
    </w:tbl>
    <w:p w14:paraId="063E4366" w14:textId="77777777" w:rsidR="00076C6D" w:rsidRDefault="00076C6D" w:rsidP="00076C6D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  <w:sectPr w:rsidR="00076C6D" w:rsidSect="009527DB">
          <w:type w:val="continuous"/>
          <w:pgSz w:w="12240" w:h="15840"/>
          <w:pgMar w:top="0" w:right="1340" w:bottom="280" w:left="1340" w:header="720" w:footer="720" w:gutter="0"/>
          <w:cols w:num="2" w:space="48"/>
        </w:sectPr>
      </w:pPr>
    </w:p>
    <w:p w14:paraId="19E87A2D" w14:textId="77777777" w:rsidR="001B2A63" w:rsidRDefault="001B2A63" w:rsidP="009527DB">
      <w:pPr>
        <w:pStyle w:val="Heading1"/>
        <w:ind w:left="0"/>
      </w:pPr>
      <w:bookmarkStart w:id="7" w:name="_Toc201570709"/>
    </w:p>
    <w:p w14:paraId="1DAC4D04" w14:textId="6046DF11" w:rsidR="009527DB" w:rsidRDefault="000B3096" w:rsidP="009527DB">
      <w:pPr>
        <w:pStyle w:val="Heading1"/>
        <w:ind w:left="0"/>
      </w:pPr>
      <w:r>
        <w:t>4</w:t>
      </w:r>
      <w:r w:rsidR="009527DB">
        <w:t>. Running the web app in Docker Container</w:t>
      </w:r>
      <w:bookmarkEnd w:id="7"/>
    </w:p>
    <w:p w14:paraId="76134554" w14:textId="77777777" w:rsidR="009527DB" w:rsidRDefault="009527DB" w:rsidP="009527DB">
      <w:pPr>
        <w:pStyle w:val="Heading2"/>
        <w:numPr>
          <w:ilvl w:val="0"/>
          <w:numId w:val="8"/>
        </w:numPr>
        <w:sectPr w:rsidR="009527DB" w:rsidSect="00076C6D">
          <w:type w:val="continuous"/>
          <w:pgSz w:w="12240" w:h="15840"/>
          <w:pgMar w:top="0" w:right="1340" w:bottom="280" w:left="1340" w:header="720" w:footer="720" w:gutter="0"/>
          <w:cols w:space="720"/>
        </w:sectPr>
      </w:pPr>
    </w:p>
    <w:p w14:paraId="5C578E2A" w14:textId="77777777" w:rsidR="009527DB" w:rsidRDefault="009527DB" w:rsidP="009527DB">
      <w:pPr>
        <w:pStyle w:val="Heading2"/>
        <w:numPr>
          <w:ilvl w:val="0"/>
          <w:numId w:val="8"/>
        </w:numPr>
      </w:pPr>
      <w:bookmarkStart w:id="8" w:name="_Toc201570710"/>
      <w:r>
        <w:t>Building the Image</w:t>
      </w:r>
      <w:bookmarkEnd w:id="8"/>
    </w:p>
    <w:p w14:paraId="25F5DBC4" w14:textId="77777777" w:rsidR="009527DB" w:rsidRPr="009527DB" w:rsidRDefault="009527DB" w:rsidP="009527DB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86"/>
      </w:tblGrid>
      <w:tr w:rsidR="009527DB" w14:paraId="0DC7E9FE" w14:textId="77777777" w:rsidTr="009527DB">
        <w:tc>
          <w:tcPr>
            <w:tcW w:w="9550" w:type="dxa"/>
          </w:tcPr>
          <w:p w14:paraId="63FCC75E" w14:textId="77777777" w:rsid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737940D4" w14:textId="77777777" w:rsid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proofErr w:type="gramStart"/>
            <w:r w:rsidRPr="009527DB">
              <w:rPr>
                <w:rFonts w:ascii="Consolas" w:hAnsi="Consolas" w:cs="Times New Roman"/>
                <w:sz w:val="22"/>
                <w:szCs w:val="24"/>
              </w:rPr>
              <w:t>sudo</w:t>
            </w:r>
            <w:proofErr w:type="spellEnd"/>
            <w:proofErr w:type="gramEnd"/>
            <w:r w:rsidRPr="009527DB">
              <w:rPr>
                <w:rFonts w:ascii="Consolas" w:hAnsi="Consolas" w:cs="Times New Roman"/>
                <w:sz w:val="22"/>
                <w:szCs w:val="24"/>
              </w:rPr>
              <w:t xml:space="preserve"> </w:t>
            </w:r>
            <w:proofErr w:type="spellStart"/>
            <w:r w:rsidRPr="009527DB">
              <w:rPr>
                <w:rFonts w:ascii="Consolas" w:hAnsi="Consolas" w:cs="Times New Roman"/>
                <w:sz w:val="22"/>
                <w:szCs w:val="24"/>
              </w:rPr>
              <w:t>docker</w:t>
            </w:r>
            <w:proofErr w:type="spellEnd"/>
            <w:r w:rsidRPr="009527DB">
              <w:rPr>
                <w:rFonts w:ascii="Consolas" w:hAnsi="Consolas" w:cs="Times New Roman"/>
                <w:sz w:val="22"/>
                <w:szCs w:val="24"/>
              </w:rPr>
              <w:t xml:space="preserve"> build -t simple-web-app</w:t>
            </w:r>
            <w:r>
              <w:rPr>
                <w:rFonts w:ascii="Consolas" w:hAnsi="Consolas" w:cs="Times New Roman"/>
                <w:sz w:val="22"/>
                <w:szCs w:val="24"/>
              </w:rPr>
              <w:t>:v1</w:t>
            </w:r>
            <w:r w:rsidRPr="009527DB">
              <w:rPr>
                <w:rFonts w:ascii="Consolas" w:hAnsi="Consolas" w:cs="Times New Roman"/>
                <w:sz w:val="22"/>
                <w:szCs w:val="24"/>
              </w:rPr>
              <w:t xml:space="preserve"> .</w:t>
            </w:r>
          </w:p>
          <w:p w14:paraId="0DB9037F" w14:textId="77777777" w:rsid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</w:p>
        </w:tc>
      </w:tr>
    </w:tbl>
    <w:p w14:paraId="49687A5B" w14:textId="77777777" w:rsidR="009527DB" w:rsidRDefault="009527DB" w:rsidP="009527DB">
      <w:pPr>
        <w:widowControl/>
        <w:tabs>
          <w:tab w:val="left" w:pos="3945"/>
        </w:tabs>
        <w:autoSpaceDE/>
        <w:autoSpaceDN/>
        <w:ind w:left="360"/>
        <w:rPr>
          <w:rFonts w:cs="Times New Roman"/>
          <w:szCs w:val="24"/>
        </w:rPr>
      </w:pPr>
    </w:p>
    <w:p w14:paraId="482AE108" w14:textId="77777777" w:rsidR="009527DB" w:rsidRDefault="009527DB" w:rsidP="009527DB">
      <w:pPr>
        <w:pStyle w:val="Heading2"/>
      </w:pPr>
      <w:bookmarkStart w:id="9" w:name="_Toc201570711"/>
      <w:r>
        <w:t>Running the Container</w:t>
      </w:r>
      <w:bookmarkEnd w:id="9"/>
    </w:p>
    <w:p w14:paraId="3007BFEE" w14:textId="77777777" w:rsidR="009527DB" w:rsidRPr="009527DB" w:rsidRDefault="009527DB" w:rsidP="009527DB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86"/>
      </w:tblGrid>
      <w:tr w:rsidR="009527DB" w14:paraId="13EDA74C" w14:textId="77777777" w:rsidTr="009527DB">
        <w:tc>
          <w:tcPr>
            <w:tcW w:w="9550" w:type="dxa"/>
          </w:tcPr>
          <w:p w14:paraId="345AE700" w14:textId="77777777" w:rsid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</w:p>
          <w:p w14:paraId="1E5CC72A" w14:textId="77777777" w:rsid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ascii="Consolas" w:hAnsi="Consolas" w:cs="Times New Roman"/>
                <w:sz w:val="22"/>
                <w:szCs w:val="24"/>
              </w:rPr>
            </w:pPr>
            <w:proofErr w:type="spellStart"/>
            <w:r w:rsidRPr="009527DB">
              <w:rPr>
                <w:rFonts w:ascii="Consolas" w:hAnsi="Consolas" w:cs="Times New Roman"/>
                <w:sz w:val="22"/>
                <w:szCs w:val="24"/>
              </w:rPr>
              <w:t>sudo</w:t>
            </w:r>
            <w:proofErr w:type="spellEnd"/>
            <w:r w:rsidRPr="009527DB">
              <w:rPr>
                <w:rFonts w:ascii="Consolas" w:hAnsi="Consolas" w:cs="Times New Roman"/>
                <w:sz w:val="22"/>
                <w:szCs w:val="24"/>
              </w:rPr>
              <w:t xml:space="preserve"> </w:t>
            </w:r>
            <w:proofErr w:type="spellStart"/>
            <w:r w:rsidRPr="009527DB">
              <w:rPr>
                <w:rFonts w:ascii="Consolas" w:hAnsi="Consolas" w:cs="Times New Roman"/>
                <w:sz w:val="22"/>
                <w:szCs w:val="24"/>
              </w:rPr>
              <w:t>docker</w:t>
            </w:r>
            <w:proofErr w:type="spellEnd"/>
            <w:r w:rsidRPr="009527DB">
              <w:rPr>
                <w:rFonts w:ascii="Consolas" w:hAnsi="Consolas" w:cs="Times New Roman"/>
                <w:sz w:val="22"/>
                <w:szCs w:val="24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4"/>
              </w:rPr>
              <w:t>run –d –p 8080:5000 simple-web-app:v1</w:t>
            </w:r>
          </w:p>
          <w:p w14:paraId="685159C4" w14:textId="77777777" w:rsidR="009527DB" w:rsidRDefault="009527DB" w:rsidP="009527DB">
            <w:pPr>
              <w:widowControl/>
              <w:tabs>
                <w:tab w:val="left" w:pos="3945"/>
              </w:tabs>
              <w:autoSpaceDE/>
              <w:autoSpaceDN/>
              <w:rPr>
                <w:rFonts w:cs="Times New Roman"/>
                <w:szCs w:val="24"/>
              </w:rPr>
            </w:pPr>
          </w:p>
        </w:tc>
      </w:tr>
    </w:tbl>
    <w:p w14:paraId="1F37C216" w14:textId="77777777" w:rsidR="009527DB" w:rsidRDefault="009527DB" w:rsidP="00BB49C8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  <w:sectPr w:rsidR="009527DB" w:rsidSect="00BB49C8">
          <w:type w:val="continuous"/>
          <w:pgSz w:w="12240" w:h="15840"/>
          <w:pgMar w:top="0" w:right="1340" w:bottom="280" w:left="1340" w:header="720" w:footer="720" w:gutter="0"/>
          <w:cols w:num="2" w:space="48"/>
        </w:sectPr>
      </w:pPr>
    </w:p>
    <w:p w14:paraId="391D97AA" w14:textId="77777777" w:rsidR="00BB49C8" w:rsidRDefault="000B3096" w:rsidP="00BB49C8">
      <w:pPr>
        <w:pStyle w:val="Heading1"/>
        <w:ind w:left="0"/>
      </w:pPr>
      <w:bookmarkStart w:id="10" w:name="_Toc201570712"/>
      <w:r>
        <w:t>5</w:t>
      </w:r>
      <w:r w:rsidR="00BB49C8">
        <w:t>. Accessing the web app</w:t>
      </w:r>
      <w:bookmarkEnd w:id="10"/>
    </w:p>
    <w:p w14:paraId="3F502E26" w14:textId="77777777" w:rsidR="009527DB" w:rsidRPr="004B2D1E" w:rsidRDefault="000B3096" w:rsidP="00BB49C8">
      <w:pPr>
        <w:widowControl/>
        <w:tabs>
          <w:tab w:val="left" w:pos="3945"/>
        </w:tabs>
        <w:autoSpaceDE/>
        <w:autoSpaceDN/>
        <w:jc w:val="center"/>
        <w:rPr>
          <w:rFonts w:cs="Times New Roman"/>
          <w:szCs w:val="24"/>
        </w:rPr>
      </w:pPr>
      <w:r w:rsidRPr="000B3096">
        <w:rPr>
          <w:rFonts w:cs="Times New Roman"/>
          <w:szCs w:val="24"/>
        </w:rPr>
        <w:drawing>
          <wp:inline distT="0" distB="0" distL="0" distR="0" wp14:anchorId="498B57AB" wp14:editId="01AF0E38">
            <wp:extent cx="6070600" cy="12465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7DB" w:rsidRPr="004B2D1E" w:rsidSect="00076C6D">
      <w:type w:val="continuous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CB064" w14:textId="77777777" w:rsidR="001B2A63" w:rsidRDefault="001B2A63">
      <w:r>
        <w:separator/>
      </w:r>
    </w:p>
  </w:endnote>
  <w:endnote w:type="continuationSeparator" w:id="0">
    <w:p w14:paraId="4D7EAC92" w14:textId="77777777" w:rsidR="001B2A63" w:rsidRDefault="001B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80BB5" w14:textId="77777777" w:rsidR="001B2A63" w:rsidRDefault="001B2A63">
      <w:r>
        <w:separator/>
      </w:r>
    </w:p>
  </w:footnote>
  <w:footnote w:type="continuationSeparator" w:id="0">
    <w:p w14:paraId="00CB2923" w14:textId="77777777" w:rsidR="001B2A63" w:rsidRDefault="001B2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E13C0" w14:textId="77777777" w:rsidR="001B2A63" w:rsidRDefault="001B2A63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238EFC71" wp14:editId="3F7741DC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989FEA" w14:textId="77777777" w:rsidR="001B2A63" w:rsidRDefault="001B2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A7215"/>
    <w:multiLevelType w:val="hybridMultilevel"/>
    <w:tmpl w:val="0700006E"/>
    <w:lvl w:ilvl="0" w:tplc="DE5E449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6D"/>
    <w:rsid w:val="00076C6D"/>
    <w:rsid w:val="000B3096"/>
    <w:rsid w:val="00136379"/>
    <w:rsid w:val="001B2A63"/>
    <w:rsid w:val="001C21E4"/>
    <w:rsid w:val="00257A31"/>
    <w:rsid w:val="003D2289"/>
    <w:rsid w:val="00422F06"/>
    <w:rsid w:val="004857E5"/>
    <w:rsid w:val="004B2D1E"/>
    <w:rsid w:val="004F2918"/>
    <w:rsid w:val="005139B2"/>
    <w:rsid w:val="00525186"/>
    <w:rsid w:val="005545C1"/>
    <w:rsid w:val="0058757A"/>
    <w:rsid w:val="005F586B"/>
    <w:rsid w:val="00604F52"/>
    <w:rsid w:val="0069065C"/>
    <w:rsid w:val="00726D60"/>
    <w:rsid w:val="007311DE"/>
    <w:rsid w:val="00742B6D"/>
    <w:rsid w:val="00804B73"/>
    <w:rsid w:val="00873B3A"/>
    <w:rsid w:val="008C01A7"/>
    <w:rsid w:val="009527DB"/>
    <w:rsid w:val="0096799A"/>
    <w:rsid w:val="009A6DE3"/>
    <w:rsid w:val="009E702D"/>
    <w:rsid w:val="00A30129"/>
    <w:rsid w:val="00B429BD"/>
    <w:rsid w:val="00BB49C8"/>
    <w:rsid w:val="00C04D3C"/>
    <w:rsid w:val="00D0000A"/>
    <w:rsid w:val="00D272CB"/>
    <w:rsid w:val="00D95DC3"/>
    <w:rsid w:val="00E37C80"/>
    <w:rsid w:val="00EA3C87"/>
    <w:rsid w:val="00EE2BD8"/>
    <w:rsid w:val="00EE31C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266159"/>
  <w15:docId w15:val="{2A8C4DCE-32EB-4F9D-911D-465C62FE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27DB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527DB"/>
    <w:pPr>
      <w:keepNext/>
      <w:keepLines/>
      <w:numPr>
        <w:numId w:val="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527D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table" w:styleId="TableGrid">
    <w:name w:val="Table Grid"/>
    <w:basedOn w:val="TableNormal"/>
    <w:rsid w:val="00076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76C6D"/>
    <w:rPr>
      <w:rFonts w:ascii="Times New Roman" w:eastAsia="Arial" w:hAnsi="Times New Roman" w:cs="Arial"/>
      <w:b/>
      <w:bC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3096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B309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B309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B3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47c08fd1-dc78-452a-aa47-04e2725c7bd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1494B446-9B31-47AB-AF5D-F05707EEF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269</TotalTime>
  <Pages>3</Pages>
  <Words>163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3</cp:revision>
  <cp:lastPrinted>2025-06-23T09:25:00Z</cp:lastPrinted>
  <dcterms:created xsi:type="dcterms:W3CDTF">2025-06-23T05:27:00Z</dcterms:created>
  <dcterms:modified xsi:type="dcterms:W3CDTF">2025-06-23T09:56:00Z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