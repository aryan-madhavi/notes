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D8DF0" w14:textId="77777777" w:rsidR="00136379" w:rsidRPr="00B06983" w:rsidRDefault="00136379" w:rsidP="00A30129">
      <w:pPr>
        <w:jc w:val="both"/>
        <w:rPr>
          <w:rFonts w:cs="Times New Roman"/>
          <w:szCs w:val="24"/>
        </w:rPr>
      </w:pPr>
    </w:p>
    <w:p w14:paraId="628B06BA" w14:textId="1DCA3969" w:rsidR="00A30129" w:rsidRPr="00B06983" w:rsidRDefault="0096799A" w:rsidP="00A30129">
      <w:pPr>
        <w:jc w:val="both"/>
        <w:rPr>
          <w:rFonts w:cs="Times New Roman"/>
          <w:szCs w:val="24"/>
        </w:rPr>
      </w:pPr>
      <w:r w:rsidRPr="00B06983">
        <w:rPr>
          <w:rFonts w:cs="Times New Roman"/>
          <w:szCs w:val="24"/>
        </w:rPr>
        <w:t xml:space="preserve">Date: </w:t>
      </w:r>
      <w:r w:rsidRPr="00B06983">
        <w:rPr>
          <w:rFonts w:cs="Times New Roman"/>
          <w:szCs w:val="24"/>
        </w:rPr>
        <w:fldChar w:fldCharType="begin"/>
      </w:r>
      <w:r w:rsidRPr="00B06983">
        <w:rPr>
          <w:rFonts w:cs="Times New Roman"/>
          <w:szCs w:val="24"/>
        </w:rPr>
        <w:instrText xml:space="preserve"> DATE \@ "M.d.yyyy" </w:instrText>
      </w:r>
      <w:r w:rsidRPr="00B06983">
        <w:rPr>
          <w:rFonts w:cs="Times New Roman"/>
          <w:szCs w:val="24"/>
        </w:rPr>
        <w:fldChar w:fldCharType="separate"/>
      </w:r>
      <w:r w:rsidR="00966F6F">
        <w:rPr>
          <w:rFonts w:cs="Times New Roman"/>
          <w:noProof/>
          <w:szCs w:val="24"/>
        </w:rPr>
        <w:t>9.19.2025</w:t>
      </w:r>
      <w:r w:rsidRPr="00B06983">
        <w:rPr>
          <w:rFonts w:cs="Times New Roman"/>
          <w:szCs w:val="24"/>
        </w:rPr>
        <w:fldChar w:fldCharType="end"/>
      </w:r>
    </w:p>
    <w:p w14:paraId="0A8E05E9" w14:textId="77777777" w:rsidR="00A30129" w:rsidRPr="00B06983" w:rsidRDefault="00A30129" w:rsidP="00A30129">
      <w:pPr>
        <w:jc w:val="both"/>
        <w:rPr>
          <w:rFonts w:cs="Times New Roman"/>
          <w:szCs w:val="24"/>
        </w:rPr>
      </w:pPr>
    </w:p>
    <w:p w14:paraId="0585642F" w14:textId="77777777" w:rsidR="00A30129" w:rsidRPr="00B06983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611CD0" w14:textId="77777777" w:rsidR="00EE31C2" w:rsidRPr="00B06983" w:rsidRDefault="00EE31C2" w:rsidP="00A30129">
      <w:pPr>
        <w:jc w:val="both"/>
        <w:rPr>
          <w:rFonts w:cs="Times New Roman"/>
          <w:szCs w:val="24"/>
        </w:rPr>
      </w:pPr>
    </w:p>
    <w:p w14:paraId="4D9B4B2D" w14:textId="77777777" w:rsidR="00EE31C2" w:rsidRPr="00B06983" w:rsidRDefault="00EE31C2" w:rsidP="00A30129">
      <w:pPr>
        <w:jc w:val="both"/>
        <w:rPr>
          <w:rFonts w:cs="Times New Roman"/>
          <w:szCs w:val="24"/>
        </w:rPr>
      </w:pPr>
    </w:p>
    <w:p w14:paraId="599FE19A" w14:textId="77777777" w:rsidR="00A30129" w:rsidRPr="00B06983" w:rsidRDefault="00A30129" w:rsidP="00A30129">
      <w:pPr>
        <w:jc w:val="both"/>
        <w:rPr>
          <w:rFonts w:cs="Times New Roman"/>
          <w:szCs w:val="24"/>
        </w:rPr>
      </w:pPr>
    </w:p>
    <w:p w14:paraId="659EAC22" w14:textId="77777777" w:rsidR="00A30129" w:rsidRPr="00B06983" w:rsidRDefault="00A30129" w:rsidP="00A30129">
      <w:pPr>
        <w:jc w:val="both"/>
        <w:rPr>
          <w:rFonts w:cs="Times New Roman"/>
          <w:szCs w:val="24"/>
        </w:rPr>
      </w:pPr>
    </w:p>
    <w:p w14:paraId="133E705E" w14:textId="77777777" w:rsidR="00D95DC3" w:rsidRPr="00B06983" w:rsidRDefault="00D272CB">
      <w:pPr>
        <w:pStyle w:val="BodyText"/>
        <w:rPr>
          <w:rFonts w:cs="Times New Roman"/>
          <w:szCs w:val="24"/>
        </w:rPr>
      </w:pPr>
      <w:r w:rsidRPr="00B06983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7D4A22" wp14:editId="1F91CF9F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E20E8F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B06983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7D6D55D" wp14:editId="47C41904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D6039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2DF132F0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6D55D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CCD6039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2DF132F0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D697BB8" w14:textId="77777777" w:rsidR="00BC59F2" w:rsidRDefault="00BC59F2" w:rsidP="00BC59F2">
      <w:pPr>
        <w:pStyle w:val="MyHeading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 xml:space="preserve">AI-Driven Health Chatbot </w:t>
      </w:r>
      <w:r>
        <w:rPr>
          <w:rFonts w:eastAsia="Times New Roman" w:cs="Times New Roman"/>
          <w:szCs w:val="24"/>
          <w:lang w:val="en-IN" w:eastAsia="en-IN"/>
        </w:rPr>
        <w:t xml:space="preserve">implemented using RAG Model and </w:t>
      </w:r>
      <w:r w:rsidRPr="00B36F33">
        <w:rPr>
          <w:rFonts w:eastAsia="Times New Roman" w:cs="Times New Roman"/>
          <w:szCs w:val="24"/>
          <w:lang w:val="en-IN" w:eastAsia="en-IN"/>
        </w:rPr>
        <w:t>WhatsApp</w:t>
      </w:r>
      <w:r>
        <w:rPr>
          <w:rFonts w:eastAsia="Times New Roman" w:cs="Times New Roman"/>
          <w:szCs w:val="24"/>
          <w:lang w:val="en-IN" w:eastAsia="en-IN"/>
        </w:rPr>
        <w:t xml:space="preserve"> Integration</w:t>
      </w:r>
    </w:p>
    <w:p w14:paraId="32BC3D2D" w14:textId="77777777" w:rsidR="00BC59F2" w:rsidRDefault="00BC59F2" w:rsidP="00BC59F2"/>
    <w:sdt>
      <w:sdtPr>
        <w:id w:val="1203444060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7A83C06F" w14:textId="77777777" w:rsidR="00BC59F2" w:rsidRDefault="00BC59F2">
          <w:pPr>
            <w:pStyle w:val="TOCHeading"/>
          </w:pPr>
          <w:r>
            <w:t>Contents</w:t>
          </w:r>
        </w:p>
        <w:p w14:paraId="2B7A6167" w14:textId="0C5DBE89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39177" w:history="1">
            <w:r w:rsidRPr="00226224">
              <w:rPr>
                <w:rStyle w:val="Hyperlink"/>
                <w:rFonts w:cs="Times New Roman"/>
                <w:noProof/>
                <w:lang w:val="en-IN" w:eastAsia="en-IN"/>
              </w:rPr>
              <w:t>1.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88A8" w14:textId="14D2FCA5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78" w:history="1">
            <w:r w:rsidRPr="00226224">
              <w:rPr>
                <w:rStyle w:val="Hyperlink"/>
                <w:noProof/>
                <w:lang w:val="en-IN" w:eastAsia="en-IN"/>
              </w:rPr>
              <w:t>2. Final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5F84" w14:textId="27805094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79" w:history="1">
            <w:r w:rsidRPr="00226224">
              <w:rPr>
                <w:rStyle w:val="Hyperlink"/>
                <w:noProof/>
                <w:lang w:val="en-IN" w:eastAsia="en-IN"/>
              </w:rPr>
              <w:t>3. Final n8n Workflow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ED33" w14:textId="17DBF0D0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0" w:history="1">
            <w:r w:rsidRPr="00226224">
              <w:rPr>
                <w:rStyle w:val="Hyperlink"/>
                <w:noProof/>
                <w:lang w:val="en-IN" w:eastAsia="en-IN"/>
              </w:rPr>
              <w:t>4. AI Agent System Prompt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7162" w14:textId="29D805B8" w:rsidR="00BC59F2" w:rsidRDefault="00BC59F2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1" w:history="1">
            <w:r w:rsidRPr="00226224">
              <w:rPr>
                <w:rStyle w:val="Hyperlink"/>
                <w:noProof/>
                <w:lang w:val="en-IN" w:eastAsia="en-IN"/>
              </w:rPr>
              <w:t>a. Goals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7B63" w14:textId="0A1FB4C4" w:rsidR="00BC59F2" w:rsidRDefault="00BC59F2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2" w:history="1">
            <w:r w:rsidRPr="00226224">
              <w:rPr>
                <w:rStyle w:val="Hyperlink"/>
                <w:noProof/>
                <w:lang w:val="en-IN" w:eastAsia="en-IN"/>
              </w:rPr>
              <w:t>b. Language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8D68" w14:textId="614AE735" w:rsidR="00BC59F2" w:rsidRDefault="00BC59F2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3" w:history="1">
            <w:r w:rsidRPr="00226224">
              <w:rPr>
                <w:rStyle w:val="Hyperlink"/>
                <w:noProof/>
                <w:lang w:val="en-IN" w:eastAsia="en-IN"/>
              </w:rPr>
              <w:t>c. Tool Usage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C624" w14:textId="111A8865" w:rsidR="00BC59F2" w:rsidRDefault="00BC59F2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4" w:history="1">
            <w:r w:rsidRPr="00226224">
              <w:rPr>
                <w:rStyle w:val="Hyperlink"/>
                <w:noProof/>
                <w:lang w:val="en-IN" w:eastAsia="en-IN"/>
              </w:rPr>
              <w:t>d. Ethics &amp;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3A8E" w14:textId="121F8A12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5" w:history="1">
            <w:r w:rsidRPr="00226224">
              <w:rPr>
                <w:rStyle w:val="Hyperlink"/>
                <w:noProof/>
                <w:lang w:val="en-IN" w:eastAsia="en-IN"/>
              </w:rPr>
              <w:t>5. 3-Day Development Plan &amp;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2D82" w14:textId="36122939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6" w:history="1">
            <w:r w:rsidRPr="00226224">
              <w:rPr>
                <w:rStyle w:val="Hyperlink"/>
                <w:noProof/>
                <w:lang w:val="en-IN" w:eastAsia="en-IN"/>
              </w:rPr>
              <w:t>6.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987C" w14:textId="13548561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7" w:history="1">
            <w:r w:rsidRPr="00226224">
              <w:rPr>
                <w:rStyle w:val="Hyperlink"/>
                <w:noProof/>
                <w:lang w:val="en-IN" w:eastAsia="en-IN"/>
              </w:rPr>
              <w:t>7. 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B918" w14:textId="4CE17E65" w:rsidR="00BC59F2" w:rsidRDefault="00BC59F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9139188" w:history="1">
            <w:r w:rsidRPr="00226224">
              <w:rPr>
                <w:rStyle w:val="Hyperlink"/>
                <w:noProof/>
                <w:lang w:val="en-IN" w:eastAsia="en-IN"/>
              </w:rPr>
              <w:t>8.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A4B5" w14:textId="77777777" w:rsidR="00BC59F2" w:rsidRDefault="00BC59F2">
          <w:r>
            <w:rPr>
              <w:b/>
              <w:bCs/>
              <w:noProof/>
            </w:rPr>
            <w:fldChar w:fldCharType="end"/>
          </w:r>
        </w:p>
      </w:sdtContent>
    </w:sdt>
    <w:p w14:paraId="4DE4AF89" w14:textId="77777777" w:rsidR="00BC59F2" w:rsidRDefault="00BC59F2">
      <w:pPr>
        <w:widowControl/>
        <w:autoSpaceDE/>
        <w:autoSpaceDN/>
      </w:pPr>
      <w:r>
        <w:br w:type="page"/>
      </w:r>
    </w:p>
    <w:p w14:paraId="592EF74E" w14:textId="77777777" w:rsidR="00B36F33" w:rsidRPr="00B06983" w:rsidRDefault="00B06983" w:rsidP="00B06983">
      <w:pPr>
        <w:pStyle w:val="Heading1"/>
        <w:ind w:left="0"/>
        <w:rPr>
          <w:rFonts w:cs="Times New Roman"/>
          <w:lang w:val="en-IN" w:eastAsia="en-IN"/>
        </w:rPr>
      </w:pPr>
      <w:bookmarkStart w:id="0" w:name="_Toc209139177"/>
      <w:r w:rsidRPr="00B06983">
        <w:rPr>
          <w:rFonts w:cs="Times New Roman"/>
          <w:lang w:val="en-IN" w:eastAsia="en-IN"/>
        </w:rPr>
        <w:t xml:space="preserve">1. </w:t>
      </w:r>
      <w:r w:rsidR="00B36F33" w:rsidRPr="00B06983">
        <w:rPr>
          <w:rFonts w:cs="Times New Roman"/>
          <w:lang w:val="en-IN" w:eastAsia="en-IN"/>
        </w:rPr>
        <w:t>Objective</w:t>
      </w:r>
      <w:bookmarkEnd w:id="0"/>
    </w:p>
    <w:p w14:paraId="79D251AF" w14:textId="77777777" w:rsidR="00B36F33" w:rsidRPr="00B36F33" w:rsidRDefault="00B36F33" w:rsidP="005C3E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 xml:space="preserve">Build an AI chatbot that enables users—especially from rural/semi-urban areas—to ask health-related questions in </w:t>
      </w:r>
      <w:r w:rsidRPr="00B36F33">
        <w:rPr>
          <w:rFonts w:eastAsia="Times New Roman" w:cs="Times New Roman"/>
          <w:b/>
          <w:bCs/>
          <w:szCs w:val="24"/>
          <w:lang w:val="en-IN" w:eastAsia="en-IN"/>
        </w:rPr>
        <w:t>multiple Indian languages</w:t>
      </w:r>
      <w:r w:rsidRPr="00B36F33">
        <w:rPr>
          <w:rFonts w:eastAsia="Times New Roman" w:cs="Times New Roman"/>
          <w:szCs w:val="24"/>
          <w:lang w:val="en-IN" w:eastAsia="en-IN"/>
        </w:rPr>
        <w:t xml:space="preserve">, and receive accurate, general responses based on </w:t>
      </w:r>
      <w:r w:rsidRPr="00B36F33">
        <w:rPr>
          <w:rFonts w:eastAsia="Times New Roman" w:cs="Times New Roman"/>
          <w:b/>
          <w:bCs/>
          <w:szCs w:val="24"/>
          <w:lang w:val="en-IN" w:eastAsia="en-IN"/>
        </w:rPr>
        <w:t>document embeddings</w:t>
      </w:r>
      <w:r w:rsidRPr="00B36F33">
        <w:rPr>
          <w:rFonts w:eastAsia="Times New Roman" w:cs="Times New Roman"/>
          <w:szCs w:val="24"/>
          <w:lang w:val="en-IN" w:eastAsia="en-IN"/>
        </w:rPr>
        <w:t xml:space="preserve"> via a Retrieval-Augmented Generation (RAG) pipeline.</w:t>
      </w:r>
    </w:p>
    <w:p w14:paraId="1494AB6D" w14:textId="77777777" w:rsidR="00B36F33" w:rsidRPr="00B36F33" w:rsidRDefault="00B06983" w:rsidP="00B06983">
      <w:pPr>
        <w:pStyle w:val="Heading1"/>
        <w:ind w:left="0"/>
        <w:rPr>
          <w:lang w:val="en-IN" w:eastAsia="en-IN"/>
        </w:rPr>
      </w:pPr>
      <w:bookmarkStart w:id="1" w:name="_Toc209139178"/>
      <w:r w:rsidRPr="00B06983">
        <w:rPr>
          <w:lang w:val="en-IN" w:eastAsia="en-IN"/>
        </w:rPr>
        <w:t>2. F</w:t>
      </w:r>
      <w:r w:rsidR="00B36F33" w:rsidRPr="00B36F33">
        <w:rPr>
          <w:lang w:val="en-IN" w:eastAsia="en-IN"/>
        </w:rPr>
        <w:t>inal Capabilities</w:t>
      </w:r>
      <w:bookmarkEnd w:id="1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B36F33" w:rsidRPr="00B36F33" w14:paraId="6426CBF2" w14:textId="77777777" w:rsidTr="00BC59F2">
        <w:trPr>
          <w:trHeight w:val="394"/>
        </w:trPr>
        <w:tc>
          <w:tcPr>
            <w:tcW w:w="2409" w:type="dxa"/>
            <w:vAlign w:val="center"/>
            <w:hideMark/>
          </w:tcPr>
          <w:p w14:paraId="26812A06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Area</w:t>
            </w:r>
          </w:p>
        </w:tc>
        <w:tc>
          <w:tcPr>
            <w:tcW w:w="6663" w:type="dxa"/>
            <w:vAlign w:val="center"/>
            <w:hideMark/>
          </w:tcPr>
          <w:p w14:paraId="4435EF36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Description</w:t>
            </w:r>
          </w:p>
        </w:tc>
      </w:tr>
      <w:tr w:rsidR="00B36F33" w:rsidRPr="00B36F33" w14:paraId="46A8CE29" w14:textId="77777777" w:rsidTr="00BC59F2">
        <w:trPr>
          <w:trHeight w:val="413"/>
        </w:trPr>
        <w:tc>
          <w:tcPr>
            <w:tcW w:w="2409" w:type="dxa"/>
            <w:vAlign w:val="center"/>
            <w:hideMark/>
          </w:tcPr>
          <w:p w14:paraId="3F6B013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Chat Interfaces</w:t>
            </w:r>
          </w:p>
        </w:tc>
        <w:tc>
          <w:tcPr>
            <w:tcW w:w="6663" w:type="dxa"/>
            <w:vAlign w:val="center"/>
            <w:hideMark/>
          </w:tcPr>
          <w:p w14:paraId="071B8ACF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Supports both WhatsApp and web chat</w:t>
            </w:r>
          </w:p>
        </w:tc>
      </w:tr>
      <w:tr w:rsidR="00B36F33" w:rsidRPr="00B36F33" w14:paraId="541F571E" w14:textId="77777777" w:rsidTr="00BC59F2">
        <w:trPr>
          <w:trHeight w:val="419"/>
        </w:trPr>
        <w:tc>
          <w:tcPr>
            <w:tcW w:w="2409" w:type="dxa"/>
            <w:vAlign w:val="center"/>
            <w:hideMark/>
          </w:tcPr>
          <w:p w14:paraId="54F9E61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Multilingual Input</w:t>
            </w:r>
          </w:p>
        </w:tc>
        <w:tc>
          <w:tcPr>
            <w:tcW w:w="6663" w:type="dxa"/>
            <w:vAlign w:val="center"/>
            <w:hideMark/>
          </w:tcPr>
          <w:p w14:paraId="11FDE3F8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Input supported in English + major Indian languages</w:t>
            </w:r>
          </w:p>
        </w:tc>
      </w:tr>
      <w:tr w:rsidR="00B36F33" w:rsidRPr="00B36F33" w14:paraId="71549958" w14:textId="77777777" w:rsidTr="00BC59F2">
        <w:trPr>
          <w:trHeight w:val="412"/>
        </w:trPr>
        <w:tc>
          <w:tcPr>
            <w:tcW w:w="2409" w:type="dxa"/>
            <w:vAlign w:val="center"/>
            <w:hideMark/>
          </w:tcPr>
          <w:p w14:paraId="515DF250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Language Translation</w:t>
            </w:r>
          </w:p>
        </w:tc>
        <w:tc>
          <w:tcPr>
            <w:tcW w:w="6663" w:type="dxa"/>
            <w:vAlign w:val="center"/>
            <w:hideMark/>
          </w:tcPr>
          <w:p w14:paraId="1C25CDC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Auto-detects and translates non-English input</w:t>
            </w:r>
          </w:p>
        </w:tc>
      </w:tr>
      <w:tr w:rsidR="00B36F33" w:rsidRPr="00B36F33" w14:paraId="78374F9F" w14:textId="77777777" w:rsidTr="00BC59F2">
        <w:trPr>
          <w:trHeight w:val="417"/>
        </w:trPr>
        <w:tc>
          <w:tcPr>
            <w:tcW w:w="2409" w:type="dxa"/>
            <w:vAlign w:val="center"/>
            <w:hideMark/>
          </w:tcPr>
          <w:p w14:paraId="558BB270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Knowledge Base</w:t>
            </w:r>
          </w:p>
        </w:tc>
        <w:tc>
          <w:tcPr>
            <w:tcW w:w="6663" w:type="dxa"/>
            <w:vAlign w:val="center"/>
            <w:hideMark/>
          </w:tcPr>
          <w:p w14:paraId="6B495B0F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Uses scraped health documents stored in a Supabase vector DB</w:t>
            </w:r>
          </w:p>
        </w:tc>
      </w:tr>
      <w:tr w:rsidR="00B36F33" w:rsidRPr="00B36F33" w14:paraId="373C2F72" w14:textId="77777777" w:rsidTr="00BC59F2">
        <w:trPr>
          <w:trHeight w:val="423"/>
        </w:trPr>
        <w:tc>
          <w:tcPr>
            <w:tcW w:w="2409" w:type="dxa"/>
            <w:vAlign w:val="center"/>
            <w:hideMark/>
          </w:tcPr>
          <w:p w14:paraId="7CF68CA8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Context Memory</w:t>
            </w:r>
          </w:p>
        </w:tc>
        <w:tc>
          <w:tcPr>
            <w:tcW w:w="6663" w:type="dxa"/>
            <w:vAlign w:val="center"/>
            <w:hideMark/>
          </w:tcPr>
          <w:p w14:paraId="197EF9A7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Remembers context via Postgres Chat Memory</w:t>
            </w:r>
          </w:p>
        </w:tc>
      </w:tr>
      <w:tr w:rsidR="00B36F33" w:rsidRPr="00B36F33" w14:paraId="13DF5023" w14:textId="77777777" w:rsidTr="00BC59F2">
        <w:trPr>
          <w:trHeight w:val="415"/>
        </w:trPr>
        <w:tc>
          <w:tcPr>
            <w:tcW w:w="2409" w:type="dxa"/>
            <w:vAlign w:val="center"/>
            <w:hideMark/>
          </w:tcPr>
          <w:p w14:paraId="1AF4EF99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Document Loading</w:t>
            </w:r>
          </w:p>
        </w:tc>
        <w:tc>
          <w:tcPr>
            <w:tcW w:w="6663" w:type="dxa"/>
            <w:vAlign w:val="center"/>
            <w:hideMark/>
          </w:tcPr>
          <w:p w14:paraId="4198897D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Scraped, cleaned, and chunked content from </w:t>
            </w:r>
            <w:hyperlink r:id="rId20" w:history="1">
              <w:r w:rsidRPr="00B36F33">
                <w:rPr>
                  <w:rFonts w:eastAsia="Times New Roman" w:cs="Times New Roman"/>
                  <w:color w:val="0000FF"/>
                  <w:szCs w:val="24"/>
                  <w:u w:val="single"/>
                  <w:lang w:val="en-IN" w:eastAsia="en-IN"/>
                </w:rPr>
                <w:t>1mg.com/diseases</w:t>
              </w:r>
            </w:hyperlink>
          </w:p>
        </w:tc>
      </w:tr>
      <w:tr w:rsidR="00B36F33" w:rsidRPr="00B36F33" w14:paraId="5D8DB3A0" w14:textId="77777777" w:rsidTr="00BC59F2">
        <w:trPr>
          <w:trHeight w:val="408"/>
        </w:trPr>
        <w:tc>
          <w:tcPr>
            <w:tcW w:w="2409" w:type="dxa"/>
            <w:vAlign w:val="center"/>
            <w:hideMark/>
          </w:tcPr>
          <w:p w14:paraId="79120C61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Chat Model</w:t>
            </w:r>
          </w:p>
        </w:tc>
        <w:tc>
          <w:tcPr>
            <w:tcW w:w="6663" w:type="dxa"/>
            <w:vAlign w:val="center"/>
            <w:hideMark/>
          </w:tcPr>
          <w:p w14:paraId="4471D1E2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OpenAI GPT for response generation</w:t>
            </w:r>
          </w:p>
        </w:tc>
      </w:tr>
      <w:tr w:rsidR="00B36F33" w:rsidRPr="00B36F33" w14:paraId="17DE240D" w14:textId="77777777" w:rsidTr="00BC59F2">
        <w:trPr>
          <w:trHeight w:val="414"/>
        </w:trPr>
        <w:tc>
          <w:tcPr>
            <w:tcW w:w="2409" w:type="dxa"/>
            <w:vAlign w:val="center"/>
            <w:hideMark/>
          </w:tcPr>
          <w:p w14:paraId="2030E9E1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Tool Prioritization</w:t>
            </w:r>
          </w:p>
        </w:tc>
        <w:tc>
          <w:tcPr>
            <w:tcW w:w="6663" w:type="dxa"/>
            <w:vAlign w:val="center"/>
            <w:hideMark/>
          </w:tcPr>
          <w:p w14:paraId="0F890DA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Vector Search → Internal KnowledgeBase fallback</w:t>
            </w:r>
          </w:p>
        </w:tc>
      </w:tr>
    </w:tbl>
    <w:p w14:paraId="4019D2C6" w14:textId="77777777" w:rsidR="00BC59F2" w:rsidRDefault="00BC59F2" w:rsidP="00BC59F2">
      <w:pPr>
        <w:rPr>
          <w:lang w:val="en-IN" w:eastAsia="en-IN"/>
        </w:rPr>
      </w:pPr>
    </w:p>
    <w:p w14:paraId="39B7DDC8" w14:textId="77777777" w:rsidR="00BC59F2" w:rsidRDefault="00BC59F2">
      <w:pPr>
        <w:widowControl/>
        <w:autoSpaceDE/>
        <w:autoSpaceDN/>
        <w:rPr>
          <w:lang w:val="en-IN" w:eastAsia="en-IN"/>
        </w:rPr>
      </w:pPr>
      <w:r>
        <w:rPr>
          <w:lang w:val="en-IN" w:eastAsia="en-IN"/>
        </w:rPr>
        <w:br w:type="page"/>
      </w:r>
    </w:p>
    <w:p w14:paraId="5DC4120E" w14:textId="77777777" w:rsidR="00B36F33" w:rsidRPr="00B36F33" w:rsidRDefault="00BC59F2" w:rsidP="00B06983">
      <w:pPr>
        <w:pStyle w:val="Heading1"/>
        <w:ind w:left="0"/>
        <w:rPr>
          <w:lang w:val="en-IN" w:eastAsia="en-IN"/>
        </w:rPr>
      </w:pPr>
      <w:bookmarkStart w:id="2" w:name="_Toc209139179"/>
      <w:r>
        <w:rPr>
          <w:lang w:val="en-IN" w:eastAsia="en-IN"/>
        </w:rPr>
        <w:t>3</w:t>
      </w:r>
      <w:r w:rsidR="00B06983">
        <w:rPr>
          <w:lang w:val="en-IN" w:eastAsia="en-IN"/>
        </w:rPr>
        <w:t xml:space="preserve">. </w:t>
      </w:r>
      <w:r w:rsidR="00B36F33" w:rsidRPr="00B36F33">
        <w:rPr>
          <w:lang w:val="en-IN" w:eastAsia="en-IN"/>
        </w:rPr>
        <w:t>Final n8n Workflow Architecture</w:t>
      </w:r>
      <w:bookmarkEnd w:id="2"/>
    </w:p>
    <w:p w14:paraId="45F5791B" w14:textId="77777777" w:rsidR="00B06983" w:rsidRDefault="00B06983" w:rsidP="00BC59F2">
      <w:pPr>
        <w:jc w:val="righ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7985444" wp14:editId="19E57538">
            <wp:extent cx="5833094" cy="27377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8n_workfl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72" cy="27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C85D" w14:textId="77777777" w:rsidR="00B36F33" w:rsidRPr="00B36F33" w:rsidRDefault="00B36F33" w:rsidP="00BC59F2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val="en-IN" w:eastAsia="en-IN"/>
        </w:rPr>
      </w:pPr>
      <w:r w:rsidRPr="00B36F33">
        <w:rPr>
          <w:rFonts w:eastAsia="Times New Roman" w:cs="Times New Roman"/>
          <w:b/>
          <w:bCs/>
          <w:szCs w:val="24"/>
          <w:lang w:val="en-IN" w:eastAsia="en-IN"/>
        </w:rPr>
        <w:t>Breakdown: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B36F33" w:rsidRPr="00B36F33" w14:paraId="7D1D7F1B" w14:textId="77777777" w:rsidTr="00BC59F2">
        <w:trPr>
          <w:trHeight w:val="358"/>
        </w:trPr>
        <w:tc>
          <w:tcPr>
            <w:tcW w:w="1984" w:type="dxa"/>
            <w:vAlign w:val="center"/>
            <w:hideMark/>
          </w:tcPr>
          <w:p w14:paraId="5E9A8388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Section</w:t>
            </w:r>
          </w:p>
        </w:tc>
        <w:tc>
          <w:tcPr>
            <w:tcW w:w="7088" w:type="dxa"/>
            <w:vAlign w:val="center"/>
            <w:hideMark/>
          </w:tcPr>
          <w:p w14:paraId="68B4DA09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Description</w:t>
            </w:r>
          </w:p>
        </w:tc>
      </w:tr>
      <w:tr w:rsidR="00B36F33" w:rsidRPr="00B36F33" w14:paraId="5D45AB73" w14:textId="77777777" w:rsidTr="00BC59F2">
        <w:trPr>
          <w:trHeight w:val="367"/>
        </w:trPr>
        <w:tc>
          <w:tcPr>
            <w:tcW w:w="1984" w:type="dxa"/>
            <w:vAlign w:val="center"/>
            <w:hideMark/>
          </w:tcPr>
          <w:p w14:paraId="6FA227F7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Input Triggers</w:t>
            </w:r>
          </w:p>
        </w:tc>
        <w:tc>
          <w:tcPr>
            <w:tcW w:w="7088" w:type="dxa"/>
            <w:vAlign w:val="center"/>
            <w:hideMark/>
          </w:tcPr>
          <w:p w14:paraId="3AE423F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WhatsApp Trigger via Meta API or Web Chat</w:t>
            </w:r>
          </w:p>
        </w:tc>
      </w:tr>
      <w:tr w:rsidR="00B36F33" w:rsidRPr="00B36F33" w14:paraId="7C724525" w14:textId="77777777" w:rsidTr="00BC59F2">
        <w:trPr>
          <w:trHeight w:val="699"/>
        </w:trPr>
        <w:tc>
          <w:tcPr>
            <w:tcW w:w="1984" w:type="dxa"/>
            <w:vAlign w:val="center"/>
            <w:hideMark/>
          </w:tcPr>
          <w:p w14:paraId="54CF555C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Pre-Processing</w:t>
            </w:r>
          </w:p>
        </w:tc>
        <w:tc>
          <w:tcPr>
            <w:tcW w:w="7088" w:type="dxa"/>
            <w:vAlign w:val="center"/>
            <w:hideMark/>
          </w:tcPr>
          <w:p w14:paraId="310A8A8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Filter non-user messages (IsService), check for unsupported types (IsNotText)</w:t>
            </w:r>
          </w:p>
        </w:tc>
      </w:tr>
      <w:tr w:rsidR="00B36F33" w:rsidRPr="00B36F33" w14:paraId="03CAC944" w14:textId="77777777" w:rsidTr="00BC59F2">
        <w:trPr>
          <w:trHeight w:val="411"/>
        </w:trPr>
        <w:tc>
          <w:tcPr>
            <w:tcW w:w="1984" w:type="dxa"/>
            <w:vAlign w:val="center"/>
            <w:hideMark/>
          </w:tcPr>
          <w:p w14:paraId="46D39B4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Data Routing</w:t>
            </w:r>
          </w:p>
        </w:tc>
        <w:tc>
          <w:tcPr>
            <w:tcW w:w="7088" w:type="dxa"/>
            <w:vAlign w:val="center"/>
            <w:hideMark/>
          </w:tcPr>
          <w:p w14:paraId="3EF97A04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Set chat or WhatsApp data context using SetWAData / SetChatData</w:t>
            </w:r>
          </w:p>
        </w:tc>
      </w:tr>
      <w:tr w:rsidR="00B36F33" w:rsidRPr="00B36F33" w14:paraId="22E348D0" w14:textId="77777777" w:rsidTr="00BC59F2">
        <w:trPr>
          <w:trHeight w:val="398"/>
        </w:trPr>
        <w:tc>
          <w:tcPr>
            <w:tcW w:w="1984" w:type="dxa"/>
            <w:vAlign w:val="center"/>
            <w:hideMark/>
          </w:tcPr>
          <w:p w14:paraId="1597F911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Merge Input</w:t>
            </w:r>
          </w:p>
        </w:tc>
        <w:tc>
          <w:tcPr>
            <w:tcW w:w="7088" w:type="dxa"/>
            <w:vAlign w:val="center"/>
            <w:hideMark/>
          </w:tcPr>
          <w:p w14:paraId="023ABFF8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Unified path to AI Agent</w:t>
            </w:r>
          </w:p>
        </w:tc>
      </w:tr>
      <w:tr w:rsidR="00B36F33" w:rsidRPr="00B36F33" w14:paraId="0DA27D0E" w14:textId="77777777" w:rsidTr="00BC59F2">
        <w:trPr>
          <w:trHeight w:val="417"/>
        </w:trPr>
        <w:tc>
          <w:tcPr>
            <w:tcW w:w="1984" w:type="dxa"/>
            <w:vAlign w:val="center"/>
            <w:hideMark/>
          </w:tcPr>
          <w:p w14:paraId="046D247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AI Agent Node</w:t>
            </w:r>
          </w:p>
        </w:tc>
        <w:tc>
          <w:tcPr>
            <w:tcW w:w="7088" w:type="dxa"/>
            <w:vAlign w:val="center"/>
            <w:hideMark/>
          </w:tcPr>
          <w:p w14:paraId="6A1DA07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Connected to ChatModel, ChatMemory, VectorKB, and Translate tools</w:t>
            </w:r>
          </w:p>
        </w:tc>
      </w:tr>
      <w:tr w:rsidR="00B36F33" w:rsidRPr="00B36F33" w14:paraId="7221CDC6" w14:textId="77777777" w:rsidTr="00BC59F2">
        <w:trPr>
          <w:trHeight w:val="565"/>
        </w:trPr>
        <w:tc>
          <w:tcPr>
            <w:tcW w:w="1984" w:type="dxa"/>
            <w:vAlign w:val="center"/>
            <w:hideMark/>
          </w:tcPr>
          <w:p w14:paraId="2DA44AE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Response Routing</w:t>
            </w:r>
          </w:p>
        </w:tc>
        <w:tc>
          <w:tcPr>
            <w:tcW w:w="7088" w:type="dxa"/>
            <w:vAlign w:val="center"/>
            <w:hideMark/>
          </w:tcPr>
          <w:p w14:paraId="12DAE221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Switch node checks source (WhatsApp or Chat) to send back response</w:t>
            </w:r>
          </w:p>
        </w:tc>
      </w:tr>
    </w:tbl>
    <w:p w14:paraId="15E01134" w14:textId="77777777" w:rsidR="00BC59F2" w:rsidRDefault="00BC59F2" w:rsidP="00B36F33">
      <w:pPr>
        <w:widowControl/>
        <w:autoSpaceDE/>
        <w:autoSpaceDN/>
        <w:rPr>
          <w:rFonts w:eastAsia="Times New Roman" w:cs="Times New Roman"/>
          <w:szCs w:val="24"/>
          <w:lang w:val="en-IN" w:eastAsia="en-IN"/>
        </w:rPr>
      </w:pPr>
    </w:p>
    <w:p w14:paraId="5000BD80" w14:textId="77777777" w:rsidR="00BC59F2" w:rsidRDefault="00BC59F2">
      <w:pPr>
        <w:widowControl/>
        <w:autoSpaceDE/>
        <w:autoSpaceDN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szCs w:val="24"/>
          <w:lang w:val="en-IN" w:eastAsia="en-IN"/>
        </w:rPr>
        <w:br w:type="page"/>
      </w:r>
    </w:p>
    <w:p w14:paraId="4772A786" w14:textId="77777777" w:rsidR="00B36F33" w:rsidRPr="00B36F33" w:rsidRDefault="00BC59F2" w:rsidP="005C3E6C">
      <w:pPr>
        <w:pStyle w:val="Heading1"/>
        <w:ind w:left="0"/>
        <w:rPr>
          <w:lang w:val="en-IN" w:eastAsia="en-IN"/>
        </w:rPr>
      </w:pPr>
      <w:bookmarkStart w:id="3" w:name="_Toc209139180"/>
      <w:r>
        <w:rPr>
          <w:lang w:val="en-IN" w:eastAsia="en-IN"/>
        </w:rPr>
        <w:t>4</w:t>
      </w:r>
      <w:r w:rsidR="005C3E6C">
        <w:rPr>
          <w:lang w:val="en-IN" w:eastAsia="en-IN"/>
        </w:rPr>
        <w:t xml:space="preserve">. </w:t>
      </w:r>
      <w:r w:rsidR="00B36F33" w:rsidRPr="00B36F33">
        <w:rPr>
          <w:lang w:val="en-IN" w:eastAsia="en-IN"/>
        </w:rPr>
        <w:t>AI Agent System Prompt Summary</w:t>
      </w:r>
      <w:bookmarkEnd w:id="3"/>
    </w:p>
    <w:p w14:paraId="14919939" w14:textId="77777777" w:rsidR="00B36F33" w:rsidRPr="00B36F33" w:rsidRDefault="00B36F33" w:rsidP="00B36F3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 xml:space="preserve">The AI agent was configured with the following constraints and behavioral logic (adjusted to match </w:t>
      </w:r>
      <w:r w:rsidRPr="00B36F33">
        <w:rPr>
          <w:rFonts w:eastAsia="Times New Roman" w:cs="Times New Roman"/>
          <w:b/>
          <w:bCs/>
          <w:szCs w:val="24"/>
          <w:lang w:val="en-IN" w:eastAsia="en-IN"/>
        </w:rPr>
        <w:t>actual implementation</w:t>
      </w:r>
      <w:r w:rsidRPr="00B36F33">
        <w:rPr>
          <w:rFonts w:eastAsia="Times New Roman" w:cs="Times New Roman"/>
          <w:szCs w:val="24"/>
          <w:lang w:val="en-IN" w:eastAsia="en-IN"/>
        </w:rPr>
        <w:t>):</w:t>
      </w:r>
    </w:p>
    <w:p w14:paraId="30AFD582" w14:textId="77777777" w:rsidR="00B36F33" w:rsidRPr="00B36F33" w:rsidRDefault="005C3E6C" w:rsidP="005C3E6C">
      <w:pPr>
        <w:pStyle w:val="Heading2"/>
        <w:rPr>
          <w:lang w:val="en-IN" w:eastAsia="en-IN"/>
        </w:rPr>
      </w:pPr>
      <w:bookmarkStart w:id="4" w:name="_Toc209139181"/>
      <w:r>
        <w:rPr>
          <w:lang w:val="en-IN" w:eastAsia="en-IN"/>
        </w:rPr>
        <w:t>a.</w:t>
      </w:r>
      <w:r w:rsidR="00B36F33" w:rsidRPr="00B36F33">
        <w:rPr>
          <w:lang w:val="en-IN" w:eastAsia="en-IN"/>
        </w:rPr>
        <w:t xml:space="preserve"> Goals Implemented</w:t>
      </w:r>
      <w:bookmarkEnd w:id="4"/>
    </w:p>
    <w:p w14:paraId="649E9FBC" w14:textId="77777777" w:rsidR="00B36F33" w:rsidRPr="00B36F33" w:rsidRDefault="00B36F33" w:rsidP="005C3E6C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 xml:space="preserve">Educate users on </w:t>
      </w:r>
      <w:r w:rsidRPr="00B36F33">
        <w:rPr>
          <w:rFonts w:eastAsia="Times New Roman" w:cs="Times New Roman"/>
          <w:b/>
          <w:bCs/>
          <w:szCs w:val="24"/>
          <w:lang w:val="en-IN" w:eastAsia="en-IN"/>
        </w:rPr>
        <w:t>preventive healthcare</w:t>
      </w:r>
    </w:p>
    <w:p w14:paraId="3462E263" w14:textId="77777777" w:rsidR="00B36F33" w:rsidRPr="00B36F33" w:rsidRDefault="00B36F33" w:rsidP="005C3E6C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 xml:space="preserve">Help identify </w:t>
      </w:r>
      <w:r w:rsidRPr="00B36F33">
        <w:rPr>
          <w:rFonts w:eastAsia="Times New Roman" w:cs="Times New Roman"/>
          <w:b/>
          <w:bCs/>
          <w:szCs w:val="24"/>
          <w:lang w:val="en-IN" w:eastAsia="en-IN"/>
        </w:rPr>
        <w:t>early symptoms of common diseases</w:t>
      </w:r>
    </w:p>
    <w:p w14:paraId="5093C9CE" w14:textId="77777777" w:rsidR="00B36F33" w:rsidRPr="00B36F33" w:rsidRDefault="00B36F33" w:rsidP="005C3E6C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 xml:space="preserve">Support </w:t>
      </w:r>
      <w:r w:rsidRPr="00B36F33">
        <w:rPr>
          <w:rFonts w:eastAsia="Times New Roman" w:cs="Times New Roman"/>
          <w:b/>
          <w:bCs/>
          <w:szCs w:val="24"/>
          <w:lang w:val="en-IN" w:eastAsia="en-IN"/>
        </w:rPr>
        <w:t>multilingual, culturally aware responses</w:t>
      </w:r>
    </w:p>
    <w:p w14:paraId="50B1B582" w14:textId="77777777" w:rsidR="00B36F33" w:rsidRPr="00B36F33" w:rsidRDefault="005C3E6C" w:rsidP="005C3E6C">
      <w:pPr>
        <w:pStyle w:val="Heading2"/>
        <w:rPr>
          <w:lang w:val="en-IN" w:eastAsia="en-IN"/>
        </w:rPr>
      </w:pPr>
      <w:bookmarkStart w:id="5" w:name="_Toc209139182"/>
      <w:r>
        <w:rPr>
          <w:lang w:val="en-IN" w:eastAsia="en-IN"/>
        </w:rPr>
        <w:t>b.</w:t>
      </w:r>
      <w:r w:rsidR="00B36F33" w:rsidRPr="00B36F33">
        <w:rPr>
          <w:lang w:val="en-IN" w:eastAsia="en-IN"/>
        </w:rPr>
        <w:t xml:space="preserve"> Language Handling</w:t>
      </w:r>
      <w:bookmarkEnd w:id="5"/>
    </w:p>
    <w:p w14:paraId="4C8D159E" w14:textId="77777777" w:rsidR="00B36F33" w:rsidRPr="00B36F33" w:rsidRDefault="00B36F33" w:rsidP="005C3E6C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lastRenderedPageBreak/>
        <w:t>Supports English, Hindi, Marathi, Odia, Telugu, Tamil, Bengali, and others</w:t>
      </w:r>
    </w:p>
    <w:p w14:paraId="5B831C9F" w14:textId="77777777" w:rsidR="00B36F33" w:rsidRPr="00B36F33" w:rsidRDefault="00B36F33" w:rsidP="005C3E6C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Uses Google Translate API in n8n workflow</w:t>
      </w:r>
    </w:p>
    <w:p w14:paraId="4FEDF1E0" w14:textId="77777777" w:rsidR="00B36F33" w:rsidRPr="00B36F33" w:rsidRDefault="00B36F33" w:rsidP="005C3E6C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 xml:space="preserve">Greeting override: greetings are always responded to in </w:t>
      </w:r>
      <w:r w:rsidRPr="00B36F33">
        <w:rPr>
          <w:rFonts w:eastAsia="Times New Roman" w:cs="Times New Roman"/>
          <w:b/>
          <w:bCs/>
          <w:szCs w:val="24"/>
          <w:lang w:val="en-IN" w:eastAsia="en-IN"/>
        </w:rPr>
        <w:t>English</w:t>
      </w:r>
    </w:p>
    <w:p w14:paraId="766510B6" w14:textId="77777777" w:rsidR="00B36F33" w:rsidRPr="00B36F33" w:rsidRDefault="00B36F33" w:rsidP="005C3E6C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Translations are used only when needed for downstream tools (like vector search)</w:t>
      </w:r>
    </w:p>
    <w:p w14:paraId="1E3F1D5D" w14:textId="77777777" w:rsidR="00B36F33" w:rsidRPr="00B36F33" w:rsidRDefault="00B36F33" w:rsidP="005C3E6C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Maintains original input for consistency in reply language</w:t>
      </w:r>
    </w:p>
    <w:p w14:paraId="76564D60" w14:textId="77777777" w:rsidR="00B36F33" w:rsidRPr="00B36F33" w:rsidRDefault="005C3E6C" w:rsidP="005C3E6C">
      <w:pPr>
        <w:pStyle w:val="Heading2"/>
        <w:rPr>
          <w:lang w:val="en-IN" w:eastAsia="en-IN"/>
        </w:rPr>
      </w:pPr>
      <w:bookmarkStart w:id="6" w:name="_Toc209139183"/>
      <w:r>
        <w:rPr>
          <w:lang w:val="en-IN" w:eastAsia="en-IN"/>
        </w:rPr>
        <w:t xml:space="preserve">c. </w:t>
      </w:r>
      <w:r w:rsidR="00B36F33" w:rsidRPr="00B36F33">
        <w:rPr>
          <w:lang w:val="en-IN" w:eastAsia="en-IN"/>
        </w:rPr>
        <w:t>Tool Usage Logic</w:t>
      </w:r>
      <w:bookmarkEnd w:id="6"/>
    </w:p>
    <w:p w14:paraId="67E35ED9" w14:textId="77777777" w:rsidR="00B36F33" w:rsidRPr="00B36F33" w:rsidRDefault="00B36F33" w:rsidP="005C3E6C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b/>
          <w:sz w:val="20"/>
          <w:szCs w:val="20"/>
          <w:lang w:val="en-IN" w:eastAsia="en-IN"/>
        </w:rPr>
        <w:t>VectorKB</w:t>
      </w:r>
      <w:r w:rsidRPr="00B36F33">
        <w:rPr>
          <w:rFonts w:eastAsia="Times New Roman" w:cs="Times New Roman"/>
          <w:szCs w:val="24"/>
          <w:lang w:val="en-IN" w:eastAsia="en-IN"/>
        </w:rPr>
        <w:t>: Always queried first using English-translated text (if needed)</w:t>
      </w:r>
    </w:p>
    <w:p w14:paraId="18BA9828" w14:textId="77777777" w:rsidR="00B36F33" w:rsidRPr="00B36F33" w:rsidRDefault="00B36F33" w:rsidP="005C3E6C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b/>
          <w:sz w:val="20"/>
          <w:szCs w:val="20"/>
          <w:lang w:val="en-IN" w:eastAsia="en-IN"/>
        </w:rPr>
        <w:t>Translate</w:t>
      </w:r>
      <w:r w:rsidRPr="00B36F33">
        <w:rPr>
          <w:rFonts w:eastAsia="Times New Roman" w:cs="Times New Roman"/>
          <w:szCs w:val="24"/>
          <w:lang w:val="en-IN" w:eastAsia="en-IN"/>
        </w:rPr>
        <w:t>: Only used when message isn't in English</w:t>
      </w:r>
    </w:p>
    <w:p w14:paraId="496BEA88" w14:textId="77777777" w:rsidR="00B36F33" w:rsidRPr="00B36F33" w:rsidRDefault="00B36F33" w:rsidP="005C3E6C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b/>
          <w:sz w:val="20"/>
          <w:szCs w:val="20"/>
          <w:lang w:val="en-IN" w:eastAsia="en-IN"/>
        </w:rPr>
        <w:t>InternalKnowledgeBase</w:t>
      </w:r>
      <w:r w:rsidRPr="00B36F33">
        <w:rPr>
          <w:rFonts w:eastAsia="Times New Roman" w:cs="Times New Roman"/>
          <w:szCs w:val="24"/>
          <w:lang w:val="en-IN" w:eastAsia="en-IN"/>
        </w:rPr>
        <w:t xml:space="preserve">: </w:t>
      </w:r>
      <w:r w:rsidR="005C3E6C" w:rsidRPr="00B36F33">
        <w:rPr>
          <w:rFonts w:eastAsia="Times New Roman" w:cs="Times New Roman"/>
          <w:szCs w:val="24"/>
          <w:lang w:val="en-IN" w:eastAsia="en-IN"/>
        </w:rPr>
        <w:t xml:space="preserve">Used if no </w:t>
      </w:r>
      <w:r w:rsidRPr="00B36F33">
        <w:rPr>
          <w:rFonts w:eastAsia="Times New Roman" w:cs="Times New Roman"/>
          <w:szCs w:val="24"/>
          <w:lang w:val="en-IN" w:eastAsia="en-IN"/>
        </w:rPr>
        <w:t>relevant vectors are returned</w:t>
      </w:r>
    </w:p>
    <w:p w14:paraId="4C113F7E" w14:textId="77777777" w:rsidR="00B36F33" w:rsidRPr="00B36F33" w:rsidRDefault="005C3E6C" w:rsidP="005C3E6C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b/>
          <w:sz w:val="20"/>
          <w:szCs w:val="20"/>
          <w:lang w:val="en-IN" w:eastAsia="en-IN"/>
        </w:rPr>
        <w:t>SearchQuery</w:t>
      </w:r>
      <w:r w:rsidR="00B36F33" w:rsidRPr="00B36F33">
        <w:rPr>
          <w:rFonts w:eastAsia="Times New Roman" w:cs="Times New Roman"/>
          <w:szCs w:val="24"/>
          <w:lang w:val="en-IN" w:eastAsia="en-IN"/>
        </w:rPr>
        <w:t xml:space="preserve">: </w:t>
      </w:r>
      <w:r w:rsidRPr="00B36F33">
        <w:rPr>
          <w:rFonts w:eastAsia="Times New Roman" w:cs="Times New Roman"/>
          <w:szCs w:val="24"/>
          <w:lang w:val="en-IN" w:eastAsia="en-IN"/>
        </w:rPr>
        <w:t>Use</w:t>
      </w:r>
      <w:r>
        <w:rPr>
          <w:rFonts w:eastAsia="Times New Roman" w:cs="Times New Roman"/>
          <w:szCs w:val="24"/>
          <w:lang w:val="en-IN" w:eastAsia="en-IN"/>
        </w:rPr>
        <w:t>d to query Google Search Engine</w:t>
      </w:r>
    </w:p>
    <w:p w14:paraId="4CBDA7AE" w14:textId="77777777" w:rsidR="00B36F33" w:rsidRPr="00B36F33" w:rsidRDefault="005C3E6C" w:rsidP="005C3E6C">
      <w:pPr>
        <w:pStyle w:val="Heading2"/>
        <w:rPr>
          <w:lang w:val="en-IN" w:eastAsia="en-IN"/>
        </w:rPr>
      </w:pPr>
      <w:bookmarkStart w:id="7" w:name="_Toc209139184"/>
      <w:r>
        <w:rPr>
          <w:lang w:val="en-IN" w:eastAsia="en-IN"/>
        </w:rPr>
        <w:t>d. E</w:t>
      </w:r>
      <w:r w:rsidR="00B36F33" w:rsidRPr="00B36F33">
        <w:rPr>
          <w:lang w:val="en-IN" w:eastAsia="en-IN"/>
        </w:rPr>
        <w:t>thics &amp; Safety</w:t>
      </w:r>
      <w:bookmarkEnd w:id="7"/>
    </w:p>
    <w:p w14:paraId="22D68F10" w14:textId="77777777" w:rsidR="00B36F33" w:rsidRPr="00B36F33" w:rsidRDefault="00B36F33" w:rsidP="005C3E6C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No diagnoses or treatments suggested</w:t>
      </w:r>
    </w:p>
    <w:p w14:paraId="1C3B0BEB" w14:textId="77777777" w:rsidR="00B36F33" w:rsidRPr="00B36F33" w:rsidRDefault="00B36F33" w:rsidP="005C3E6C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Asks for clarification when unsure</w:t>
      </w:r>
    </w:p>
    <w:p w14:paraId="2044E534" w14:textId="77777777" w:rsidR="00B36F33" w:rsidRPr="00B36F33" w:rsidRDefault="00B36F33" w:rsidP="005C3E6C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Reminds users to consult qualified doctors for medical concerns</w:t>
      </w:r>
    </w:p>
    <w:p w14:paraId="0E19C387" w14:textId="77777777" w:rsidR="00B36F33" w:rsidRDefault="00B36F33" w:rsidP="00B36F33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No personal/sensitive data collected unnecessarily</w:t>
      </w:r>
    </w:p>
    <w:p w14:paraId="0D6EB809" w14:textId="77777777" w:rsidR="00BC59F2" w:rsidRDefault="00BC59F2">
      <w:pPr>
        <w:widowControl/>
        <w:autoSpaceDE/>
        <w:autoSpaceDN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szCs w:val="24"/>
          <w:lang w:val="en-IN" w:eastAsia="en-IN"/>
        </w:rPr>
        <w:br w:type="page"/>
      </w:r>
    </w:p>
    <w:p w14:paraId="6B96E844" w14:textId="77777777" w:rsidR="00B36F33" w:rsidRPr="00B36F33" w:rsidRDefault="00BC59F2" w:rsidP="005C3E6C">
      <w:pPr>
        <w:pStyle w:val="Heading1"/>
        <w:ind w:left="0"/>
        <w:rPr>
          <w:lang w:val="en-IN" w:eastAsia="en-IN"/>
        </w:rPr>
      </w:pPr>
      <w:bookmarkStart w:id="8" w:name="_Toc209139185"/>
      <w:r>
        <w:rPr>
          <w:lang w:val="en-IN" w:eastAsia="en-IN"/>
        </w:rPr>
        <w:t>5</w:t>
      </w:r>
      <w:r w:rsidR="005C3E6C">
        <w:rPr>
          <w:lang w:val="en-IN" w:eastAsia="en-IN"/>
        </w:rPr>
        <w:t>. 3</w:t>
      </w:r>
      <w:r w:rsidR="00B36F33" w:rsidRPr="00B36F33">
        <w:rPr>
          <w:lang w:val="en-IN" w:eastAsia="en-IN"/>
        </w:rPr>
        <w:t>-Day Development Plan &amp; Execution</w:t>
      </w:r>
      <w:bookmarkEnd w:id="8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7287"/>
      </w:tblGrid>
      <w:tr w:rsidR="00B36F33" w:rsidRPr="00B36F33" w14:paraId="6B4784BB" w14:textId="77777777" w:rsidTr="00BC59F2">
        <w:trPr>
          <w:trHeight w:val="398"/>
        </w:trPr>
        <w:tc>
          <w:tcPr>
            <w:tcW w:w="1842" w:type="dxa"/>
            <w:vAlign w:val="center"/>
            <w:hideMark/>
          </w:tcPr>
          <w:p w14:paraId="17595EFC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Day</w:t>
            </w:r>
          </w:p>
        </w:tc>
        <w:tc>
          <w:tcPr>
            <w:tcW w:w="7287" w:type="dxa"/>
            <w:vAlign w:val="center"/>
            <w:hideMark/>
          </w:tcPr>
          <w:p w14:paraId="5A9D9AC6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Tasks</w:t>
            </w:r>
          </w:p>
        </w:tc>
      </w:tr>
      <w:tr w:rsidR="005C3E6C" w:rsidRPr="00B36F33" w14:paraId="72188D65" w14:textId="77777777" w:rsidTr="00BC59F2">
        <w:trPr>
          <w:trHeight w:val="401"/>
        </w:trPr>
        <w:tc>
          <w:tcPr>
            <w:tcW w:w="1842" w:type="dxa"/>
            <w:vMerge w:val="restart"/>
            <w:vAlign w:val="center"/>
            <w:hideMark/>
          </w:tcPr>
          <w:p w14:paraId="31BBDBDE" w14:textId="77777777" w:rsidR="005C3E6C" w:rsidRPr="00B36F33" w:rsidRDefault="005C3E6C" w:rsidP="005C3E6C">
            <w:pPr>
              <w:widowControl/>
              <w:autoSpaceDE/>
              <w:autoSpaceDN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Day 1</w:t>
            </w:r>
          </w:p>
        </w:tc>
        <w:tc>
          <w:tcPr>
            <w:tcW w:w="7287" w:type="dxa"/>
            <w:vAlign w:val="center"/>
            <w:hideMark/>
          </w:tcPr>
          <w:p w14:paraId="0EEE96B6" w14:textId="77777777" w:rsidR="005C3E6C" w:rsidRPr="00B36F33" w:rsidRDefault="005C3E6C" w:rsidP="005C3E6C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Explored disease content on 1mg.com </w:t>
            </w:r>
          </w:p>
        </w:tc>
      </w:tr>
      <w:tr w:rsidR="005C3E6C" w:rsidRPr="00B36F33" w14:paraId="20205C72" w14:textId="77777777" w:rsidTr="00BC59F2">
        <w:trPr>
          <w:trHeight w:val="422"/>
        </w:trPr>
        <w:tc>
          <w:tcPr>
            <w:tcW w:w="1842" w:type="dxa"/>
            <w:vMerge/>
            <w:vAlign w:val="center"/>
          </w:tcPr>
          <w:p w14:paraId="32F54E42" w14:textId="77777777" w:rsidR="005C3E6C" w:rsidRPr="00B36F33" w:rsidRDefault="005C3E6C" w:rsidP="005C3E6C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07C8097B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Scraped sample (Bipolar Disorder) page </w:t>
            </w:r>
          </w:p>
        </w:tc>
      </w:tr>
      <w:tr w:rsidR="005C3E6C" w:rsidRPr="00B36F33" w14:paraId="62917A67" w14:textId="77777777" w:rsidTr="00BC59F2">
        <w:trPr>
          <w:trHeight w:val="414"/>
        </w:trPr>
        <w:tc>
          <w:tcPr>
            <w:tcW w:w="1842" w:type="dxa"/>
            <w:vMerge/>
            <w:vAlign w:val="center"/>
          </w:tcPr>
          <w:p w14:paraId="14875410" w14:textId="77777777" w:rsidR="005C3E6C" w:rsidRPr="00B36F33" w:rsidRDefault="005C3E6C" w:rsidP="005C3E6C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26B0AAB4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Built initial n8n flow for uploading text into Supabase</w:t>
            </w:r>
          </w:p>
        </w:tc>
      </w:tr>
      <w:tr w:rsidR="005C3E6C" w:rsidRPr="00B36F33" w14:paraId="2684152B" w14:textId="77777777" w:rsidTr="00BC59F2">
        <w:trPr>
          <w:trHeight w:val="419"/>
        </w:trPr>
        <w:tc>
          <w:tcPr>
            <w:tcW w:w="1842" w:type="dxa"/>
            <w:vMerge w:val="restart"/>
            <w:vAlign w:val="center"/>
            <w:hideMark/>
          </w:tcPr>
          <w:p w14:paraId="0211B868" w14:textId="77777777" w:rsidR="005C3E6C" w:rsidRPr="00B36F33" w:rsidRDefault="005C3E6C" w:rsidP="005C3E6C">
            <w:pPr>
              <w:widowControl/>
              <w:autoSpaceDE/>
              <w:autoSpaceDN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Day 2</w:t>
            </w:r>
          </w:p>
        </w:tc>
        <w:tc>
          <w:tcPr>
            <w:tcW w:w="7287" w:type="dxa"/>
            <w:vAlign w:val="center"/>
            <w:hideMark/>
          </w:tcPr>
          <w:p w14:paraId="7CDC3256" w14:textId="77777777" w:rsidR="005C3E6C" w:rsidRPr="00B36F33" w:rsidRDefault="005C3E6C" w:rsidP="005C3E6C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Crawled full 1mg disease list </w:t>
            </w:r>
          </w:p>
        </w:tc>
      </w:tr>
      <w:tr w:rsidR="005C3E6C" w:rsidRPr="00B36F33" w14:paraId="2EA43A0A" w14:textId="77777777" w:rsidTr="00BC59F2">
        <w:trPr>
          <w:trHeight w:val="411"/>
        </w:trPr>
        <w:tc>
          <w:tcPr>
            <w:tcW w:w="1842" w:type="dxa"/>
            <w:vMerge/>
            <w:vAlign w:val="center"/>
          </w:tcPr>
          <w:p w14:paraId="342CC9D8" w14:textId="77777777" w:rsidR="005C3E6C" w:rsidRPr="00B36F33" w:rsidRDefault="005C3E6C" w:rsidP="005C3E6C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3548384A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Cleaned &amp; saved each disease to </w:t>
            </w:r>
            <w:r w:rsidRPr="00B36F33">
              <w:rPr>
                <w:rFonts w:eastAsia="Times New Roman" w:cs="Times New Roman"/>
                <w:sz w:val="20"/>
                <w:szCs w:val="20"/>
                <w:lang w:val="en-IN" w:eastAsia="en-IN"/>
              </w:rPr>
              <w:t>.txt</w:t>
            </w:r>
          </w:p>
        </w:tc>
      </w:tr>
      <w:tr w:rsidR="005C3E6C" w:rsidRPr="00B36F33" w14:paraId="2E40C78C" w14:textId="77777777" w:rsidTr="00BC59F2">
        <w:trPr>
          <w:trHeight w:val="404"/>
        </w:trPr>
        <w:tc>
          <w:tcPr>
            <w:tcW w:w="1842" w:type="dxa"/>
            <w:vMerge/>
            <w:vAlign w:val="center"/>
          </w:tcPr>
          <w:p w14:paraId="6D534C39" w14:textId="77777777" w:rsidR="005C3E6C" w:rsidRPr="00B36F33" w:rsidRDefault="005C3E6C" w:rsidP="005C3E6C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2FA0288F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Set up Supabase DB with </w:t>
            </w:r>
            <w:r w:rsidRPr="00B36F33">
              <w:rPr>
                <w:rFonts w:eastAsia="Times New Roman" w:cs="Times New Roman"/>
                <w:sz w:val="20"/>
                <w:szCs w:val="20"/>
                <w:lang w:val="en-IN" w:eastAsia="en-IN"/>
              </w:rPr>
              <w:t>pg_vector</w:t>
            </w: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 support</w:t>
            </w:r>
          </w:p>
        </w:tc>
      </w:tr>
      <w:tr w:rsidR="005C3E6C" w:rsidRPr="00B36F33" w14:paraId="307AA43E" w14:textId="77777777" w:rsidTr="00BC59F2">
        <w:trPr>
          <w:trHeight w:val="423"/>
        </w:trPr>
        <w:tc>
          <w:tcPr>
            <w:tcW w:w="1842" w:type="dxa"/>
            <w:vMerge/>
            <w:vAlign w:val="center"/>
          </w:tcPr>
          <w:p w14:paraId="06341849" w14:textId="77777777" w:rsidR="005C3E6C" w:rsidRPr="00B36F33" w:rsidRDefault="005C3E6C" w:rsidP="005C3E6C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17945481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Embedded text using OpenAI and uploaded</w:t>
            </w:r>
          </w:p>
        </w:tc>
      </w:tr>
      <w:tr w:rsidR="005C3E6C" w:rsidRPr="00B36F33" w14:paraId="6202E1FB" w14:textId="77777777" w:rsidTr="00BC59F2">
        <w:trPr>
          <w:trHeight w:val="415"/>
        </w:trPr>
        <w:tc>
          <w:tcPr>
            <w:tcW w:w="1842" w:type="dxa"/>
            <w:vMerge w:val="restart"/>
            <w:vAlign w:val="center"/>
          </w:tcPr>
          <w:p w14:paraId="6BFBAE05" w14:textId="77777777" w:rsidR="005C3E6C" w:rsidRPr="00B36F33" w:rsidRDefault="005C3E6C" w:rsidP="005C3E6C">
            <w:pPr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Day 3</w:t>
            </w:r>
          </w:p>
        </w:tc>
        <w:tc>
          <w:tcPr>
            <w:tcW w:w="7287" w:type="dxa"/>
            <w:vAlign w:val="center"/>
          </w:tcPr>
          <w:p w14:paraId="314FEB4E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Finalized RAG workflow with AI Agent in n8n</w:t>
            </w:r>
          </w:p>
        </w:tc>
      </w:tr>
      <w:tr w:rsidR="005C3E6C" w:rsidRPr="00B36F33" w14:paraId="15DFDE04" w14:textId="77777777" w:rsidTr="00BC59F2">
        <w:trPr>
          <w:trHeight w:val="407"/>
        </w:trPr>
        <w:tc>
          <w:tcPr>
            <w:tcW w:w="1842" w:type="dxa"/>
            <w:vMerge/>
            <w:vAlign w:val="center"/>
            <w:hideMark/>
          </w:tcPr>
          <w:p w14:paraId="23A44170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  <w:hideMark/>
          </w:tcPr>
          <w:p w14:paraId="6F6F24B3" w14:textId="77777777" w:rsidR="005C3E6C" w:rsidRPr="00B36F33" w:rsidRDefault="005C3E6C" w:rsidP="005C3E6C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szCs w:val="24"/>
                <w:lang w:val="en-IN" w:eastAsia="en-IN"/>
              </w:rPr>
              <w:t>Added translation step</w:t>
            </w:r>
          </w:p>
        </w:tc>
      </w:tr>
      <w:tr w:rsidR="005C3E6C" w:rsidRPr="00B36F33" w14:paraId="74294ECF" w14:textId="77777777" w:rsidTr="00BC59F2">
        <w:trPr>
          <w:trHeight w:val="428"/>
        </w:trPr>
        <w:tc>
          <w:tcPr>
            <w:tcW w:w="1842" w:type="dxa"/>
            <w:vMerge/>
            <w:vAlign w:val="center"/>
          </w:tcPr>
          <w:p w14:paraId="48550403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0087C8A7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Configured WhatsApp via Meta App</w:t>
            </w:r>
          </w:p>
        </w:tc>
      </w:tr>
      <w:tr w:rsidR="005C3E6C" w:rsidRPr="00B36F33" w14:paraId="3EF9E62B" w14:textId="77777777" w:rsidTr="00BC59F2">
        <w:trPr>
          <w:trHeight w:val="419"/>
        </w:trPr>
        <w:tc>
          <w:tcPr>
            <w:tcW w:w="1842" w:type="dxa"/>
            <w:vMerge/>
            <w:vAlign w:val="center"/>
          </w:tcPr>
          <w:p w14:paraId="6FC1587A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676C40AC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Added ChatMemory and error handling</w:t>
            </w:r>
          </w:p>
        </w:tc>
      </w:tr>
      <w:tr w:rsidR="005C3E6C" w:rsidRPr="00B36F33" w14:paraId="11F8E50A" w14:textId="77777777" w:rsidTr="00BC59F2">
        <w:trPr>
          <w:trHeight w:val="411"/>
        </w:trPr>
        <w:tc>
          <w:tcPr>
            <w:tcW w:w="1842" w:type="dxa"/>
            <w:vMerge/>
            <w:vAlign w:val="center"/>
          </w:tcPr>
          <w:p w14:paraId="13FFD7BD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7287" w:type="dxa"/>
            <w:vAlign w:val="center"/>
          </w:tcPr>
          <w:p w14:paraId="59043883" w14:textId="77777777" w:rsidR="005C3E6C" w:rsidRPr="00B36F33" w:rsidRDefault="005C3E6C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Routed outputs via Switch (Chat or WhatsApp)</w:t>
            </w:r>
          </w:p>
        </w:tc>
      </w:tr>
    </w:tbl>
    <w:p w14:paraId="1477763F" w14:textId="77777777" w:rsidR="00B36F33" w:rsidRPr="00B36F33" w:rsidRDefault="00B36F33" w:rsidP="00B36F33">
      <w:pPr>
        <w:widowControl/>
        <w:autoSpaceDE/>
        <w:autoSpaceDN/>
        <w:rPr>
          <w:rFonts w:eastAsia="Times New Roman" w:cs="Times New Roman"/>
          <w:szCs w:val="24"/>
          <w:lang w:val="en-IN" w:eastAsia="en-IN"/>
        </w:rPr>
      </w:pPr>
    </w:p>
    <w:p w14:paraId="45FFF88C" w14:textId="77777777" w:rsidR="00B36F33" w:rsidRPr="00B36F33" w:rsidRDefault="00BC59F2" w:rsidP="005C3E6C">
      <w:pPr>
        <w:pStyle w:val="Heading1"/>
        <w:ind w:left="0"/>
        <w:rPr>
          <w:lang w:val="en-IN" w:eastAsia="en-IN"/>
        </w:rPr>
      </w:pPr>
      <w:bookmarkStart w:id="9" w:name="_Toc209139186"/>
      <w:r>
        <w:rPr>
          <w:lang w:val="en-IN" w:eastAsia="en-IN"/>
        </w:rPr>
        <w:t>6</w:t>
      </w:r>
      <w:r w:rsidR="005C3E6C">
        <w:rPr>
          <w:lang w:val="en-IN" w:eastAsia="en-IN"/>
        </w:rPr>
        <w:t>. Te</w:t>
      </w:r>
      <w:r w:rsidR="00B36F33" w:rsidRPr="00B36F33">
        <w:rPr>
          <w:lang w:val="en-IN" w:eastAsia="en-IN"/>
        </w:rPr>
        <w:t>ch Stack</w:t>
      </w:r>
      <w:bookmarkEnd w:id="9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4678"/>
      </w:tblGrid>
      <w:tr w:rsidR="00B36F33" w:rsidRPr="00B36F33" w14:paraId="549FE4DA" w14:textId="77777777" w:rsidTr="00BC59F2">
        <w:trPr>
          <w:trHeight w:val="402"/>
        </w:trPr>
        <w:tc>
          <w:tcPr>
            <w:tcW w:w="3543" w:type="dxa"/>
            <w:vAlign w:val="center"/>
            <w:hideMark/>
          </w:tcPr>
          <w:p w14:paraId="07EEEC67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Component</w:t>
            </w:r>
          </w:p>
        </w:tc>
        <w:tc>
          <w:tcPr>
            <w:tcW w:w="4678" w:type="dxa"/>
            <w:vAlign w:val="center"/>
            <w:hideMark/>
          </w:tcPr>
          <w:p w14:paraId="73EFE137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Tool / Tech</w:t>
            </w:r>
          </w:p>
        </w:tc>
      </w:tr>
      <w:tr w:rsidR="00B36F33" w:rsidRPr="00B36F33" w14:paraId="4CB7E8FC" w14:textId="77777777" w:rsidTr="00BC59F2">
        <w:trPr>
          <w:trHeight w:val="421"/>
        </w:trPr>
        <w:tc>
          <w:tcPr>
            <w:tcW w:w="3543" w:type="dxa"/>
            <w:vAlign w:val="center"/>
            <w:hideMark/>
          </w:tcPr>
          <w:p w14:paraId="151B725D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Workflow Automation</w:t>
            </w:r>
          </w:p>
        </w:tc>
        <w:tc>
          <w:tcPr>
            <w:tcW w:w="4678" w:type="dxa"/>
            <w:vAlign w:val="center"/>
            <w:hideMark/>
          </w:tcPr>
          <w:p w14:paraId="58FF143A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n8n</w:t>
            </w:r>
          </w:p>
        </w:tc>
      </w:tr>
      <w:tr w:rsidR="00B36F33" w:rsidRPr="00B36F33" w14:paraId="613254B6" w14:textId="77777777" w:rsidTr="00BC59F2">
        <w:trPr>
          <w:trHeight w:val="413"/>
        </w:trPr>
        <w:tc>
          <w:tcPr>
            <w:tcW w:w="3543" w:type="dxa"/>
            <w:vAlign w:val="center"/>
            <w:hideMark/>
          </w:tcPr>
          <w:p w14:paraId="4671E550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LLM</w:t>
            </w:r>
          </w:p>
        </w:tc>
        <w:tc>
          <w:tcPr>
            <w:tcW w:w="4678" w:type="dxa"/>
            <w:vAlign w:val="center"/>
            <w:hideMark/>
          </w:tcPr>
          <w:p w14:paraId="1A76F8C5" w14:textId="77777777" w:rsidR="00B36F33" w:rsidRPr="00B36F33" w:rsidRDefault="00B36F33" w:rsidP="005C3E6C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OpenAI Chat Model (GPT-</w:t>
            </w:r>
            <w:r w:rsidR="005C3E6C">
              <w:rPr>
                <w:rFonts w:eastAsia="Times New Roman" w:cs="Times New Roman"/>
                <w:bCs/>
                <w:szCs w:val="24"/>
                <w:lang w:val="en-IN" w:eastAsia="en-IN"/>
              </w:rPr>
              <w:t>4.1-mini</w:t>
            </w: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)</w:t>
            </w:r>
          </w:p>
        </w:tc>
      </w:tr>
      <w:tr w:rsidR="00B36F33" w:rsidRPr="00B36F33" w14:paraId="7D25C2BF" w14:textId="77777777" w:rsidTr="00BC59F2">
        <w:trPr>
          <w:trHeight w:val="419"/>
        </w:trPr>
        <w:tc>
          <w:tcPr>
            <w:tcW w:w="3543" w:type="dxa"/>
            <w:vAlign w:val="center"/>
            <w:hideMark/>
          </w:tcPr>
          <w:p w14:paraId="62E8BE54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Embedding Model</w:t>
            </w:r>
          </w:p>
        </w:tc>
        <w:tc>
          <w:tcPr>
            <w:tcW w:w="4678" w:type="dxa"/>
            <w:vAlign w:val="center"/>
            <w:hideMark/>
          </w:tcPr>
          <w:p w14:paraId="15DA9228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OpenAI Embeddings</w:t>
            </w:r>
          </w:p>
        </w:tc>
      </w:tr>
      <w:tr w:rsidR="00B36F33" w:rsidRPr="00B36F33" w14:paraId="7945A9E3" w14:textId="77777777" w:rsidTr="00BC59F2">
        <w:trPr>
          <w:trHeight w:val="412"/>
        </w:trPr>
        <w:tc>
          <w:tcPr>
            <w:tcW w:w="3543" w:type="dxa"/>
            <w:vAlign w:val="center"/>
            <w:hideMark/>
          </w:tcPr>
          <w:p w14:paraId="2CAD1EC3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Vector Store</w:t>
            </w:r>
          </w:p>
        </w:tc>
        <w:tc>
          <w:tcPr>
            <w:tcW w:w="4678" w:type="dxa"/>
            <w:vAlign w:val="center"/>
            <w:hideMark/>
          </w:tcPr>
          <w:p w14:paraId="0881DE9C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Supabase</w:t>
            </w: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 (</w:t>
            </w:r>
            <w:r w:rsidRPr="00B36F33">
              <w:rPr>
                <w:rFonts w:eastAsia="Times New Roman" w:cs="Times New Roman"/>
                <w:sz w:val="20"/>
                <w:szCs w:val="20"/>
                <w:lang w:val="en-IN" w:eastAsia="en-IN"/>
              </w:rPr>
              <w:t>pg_vector</w:t>
            </w: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)</w:t>
            </w:r>
          </w:p>
        </w:tc>
      </w:tr>
      <w:tr w:rsidR="00B36F33" w:rsidRPr="00B36F33" w14:paraId="179C7237" w14:textId="77777777" w:rsidTr="00BC59F2">
        <w:trPr>
          <w:trHeight w:val="417"/>
        </w:trPr>
        <w:tc>
          <w:tcPr>
            <w:tcW w:w="3543" w:type="dxa"/>
            <w:vAlign w:val="center"/>
            <w:hideMark/>
          </w:tcPr>
          <w:p w14:paraId="0093518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Memory</w:t>
            </w:r>
          </w:p>
        </w:tc>
        <w:tc>
          <w:tcPr>
            <w:tcW w:w="4678" w:type="dxa"/>
            <w:vAlign w:val="center"/>
            <w:hideMark/>
          </w:tcPr>
          <w:p w14:paraId="2EAC0083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Postgres ChatMemory</w:t>
            </w:r>
            <w:r w:rsidR="00BC59F2">
              <w:rPr>
                <w:rFonts w:eastAsia="Times New Roman" w:cs="Times New Roman"/>
                <w:bCs/>
                <w:szCs w:val="24"/>
                <w:lang w:val="en-IN" w:eastAsia="en-IN"/>
              </w:rPr>
              <w:t xml:space="preserve"> (via SupaBase)</w:t>
            </w:r>
          </w:p>
        </w:tc>
      </w:tr>
      <w:tr w:rsidR="00B36F33" w:rsidRPr="00B36F33" w14:paraId="79E189FC" w14:textId="77777777" w:rsidTr="00BC59F2">
        <w:trPr>
          <w:trHeight w:val="423"/>
        </w:trPr>
        <w:tc>
          <w:tcPr>
            <w:tcW w:w="3543" w:type="dxa"/>
            <w:vAlign w:val="center"/>
            <w:hideMark/>
          </w:tcPr>
          <w:p w14:paraId="67D6780A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Language Translation</w:t>
            </w:r>
          </w:p>
        </w:tc>
        <w:tc>
          <w:tcPr>
            <w:tcW w:w="4678" w:type="dxa"/>
            <w:vAlign w:val="center"/>
            <w:hideMark/>
          </w:tcPr>
          <w:p w14:paraId="29C807D7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Google Translate (via n8n)</w:t>
            </w:r>
          </w:p>
        </w:tc>
      </w:tr>
      <w:tr w:rsidR="00BC59F2" w:rsidRPr="00B36F33" w14:paraId="6B3FF8E5" w14:textId="77777777" w:rsidTr="00BC59F2">
        <w:trPr>
          <w:trHeight w:val="402"/>
        </w:trPr>
        <w:tc>
          <w:tcPr>
            <w:tcW w:w="3543" w:type="dxa"/>
            <w:vAlign w:val="center"/>
          </w:tcPr>
          <w:p w14:paraId="5C77824E" w14:textId="77777777" w:rsidR="00BC59F2" w:rsidRPr="00B36F33" w:rsidRDefault="00BC59F2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szCs w:val="24"/>
                <w:lang w:val="en-IN" w:eastAsia="en-IN"/>
              </w:rPr>
              <w:t>Search Tool</w:t>
            </w:r>
          </w:p>
        </w:tc>
        <w:tc>
          <w:tcPr>
            <w:tcW w:w="4678" w:type="dxa"/>
            <w:vAlign w:val="center"/>
          </w:tcPr>
          <w:p w14:paraId="6FCECA9E" w14:textId="77777777" w:rsidR="00BC59F2" w:rsidRPr="00B36F33" w:rsidRDefault="00BC59F2" w:rsidP="00B36F33">
            <w:pPr>
              <w:widowControl/>
              <w:autoSpaceDE/>
              <w:autoSpaceDN/>
              <w:rPr>
                <w:rFonts w:eastAsia="Times New Roman" w:cs="Times New Roman"/>
                <w:bCs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bCs/>
                <w:szCs w:val="24"/>
                <w:lang w:val="en-IN" w:eastAsia="en-IN"/>
              </w:rPr>
              <w:t>SerperAPI (via n8n)</w:t>
            </w:r>
          </w:p>
        </w:tc>
      </w:tr>
      <w:tr w:rsidR="00B36F33" w:rsidRPr="00B36F33" w14:paraId="273BCC0B" w14:textId="77777777" w:rsidTr="00BC59F2">
        <w:trPr>
          <w:trHeight w:val="421"/>
        </w:trPr>
        <w:tc>
          <w:tcPr>
            <w:tcW w:w="3543" w:type="dxa"/>
            <w:vAlign w:val="center"/>
            <w:hideMark/>
          </w:tcPr>
          <w:p w14:paraId="103C5FC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Input Channels</w:t>
            </w:r>
          </w:p>
        </w:tc>
        <w:tc>
          <w:tcPr>
            <w:tcW w:w="4678" w:type="dxa"/>
            <w:vAlign w:val="center"/>
            <w:hideMark/>
          </w:tcPr>
          <w:p w14:paraId="773429FD" w14:textId="77777777" w:rsidR="00B36F33" w:rsidRPr="00B36F33" w:rsidRDefault="00B36F33" w:rsidP="005C3E6C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WhatsApp</w:t>
            </w: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 xml:space="preserve">, </w:t>
            </w:r>
            <w:r w:rsidR="005C3E6C">
              <w:rPr>
                <w:rFonts w:eastAsia="Times New Roman" w:cs="Times New Roman"/>
                <w:szCs w:val="24"/>
                <w:lang w:val="en-IN" w:eastAsia="en-IN"/>
              </w:rPr>
              <w:t xml:space="preserve">n8n </w:t>
            </w: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 xml:space="preserve">Chat </w:t>
            </w:r>
            <w:r w:rsidR="005C3E6C">
              <w:rPr>
                <w:rFonts w:eastAsia="Times New Roman" w:cs="Times New Roman"/>
                <w:bCs/>
                <w:szCs w:val="24"/>
                <w:lang w:val="en-IN" w:eastAsia="en-IN"/>
              </w:rPr>
              <w:t>Node</w:t>
            </w:r>
          </w:p>
        </w:tc>
      </w:tr>
      <w:tr w:rsidR="00B36F33" w:rsidRPr="00B36F33" w14:paraId="3A61EAA3" w14:textId="77777777" w:rsidTr="00BC59F2">
        <w:trPr>
          <w:trHeight w:val="413"/>
        </w:trPr>
        <w:tc>
          <w:tcPr>
            <w:tcW w:w="3543" w:type="dxa"/>
            <w:vAlign w:val="center"/>
            <w:hideMark/>
          </w:tcPr>
          <w:p w14:paraId="3C0F82A9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Scraping Tools</w:t>
            </w:r>
          </w:p>
        </w:tc>
        <w:tc>
          <w:tcPr>
            <w:tcW w:w="4678" w:type="dxa"/>
            <w:vAlign w:val="center"/>
            <w:hideMark/>
          </w:tcPr>
          <w:p w14:paraId="3A145DD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Cs/>
                <w:szCs w:val="24"/>
                <w:lang w:val="en-IN" w:eastAsia="en-IN"/>
              </w:rPr>
              <w:t>Python + BeautifulSoup</w:t>
            </w:r>
          </w:p>
        </w:tc>
      </w:tr>
    </w:tbl>
    <w:p w14:paraId="597332A6" w14:textId="77777777" w:rsidR="00B36F33" w:rsidRPr="00B36F33" w:rsidRDefault="00B36F33" w:rsidP="00B36F33">
      <w:pPr>
        <w:widowControl/>
        <w:autoSpaceDE/>
        <w:autoSpaceDN/>
        <w:rPr>
          <w:rFonts w:eastAsia="Times New Roman" w:cs="Times New Roman"/>
          <w:szCs w:val="24"/>
          <w:lang w:val="en-IN" w:eastAsia="en-IN"/>
        </w:rPr>
      </w:pPr>
    </w:p>
    <w:p w14:paraId="336AF66D" w14:textId="77777777" w:rsidR="00BC59F2" w:rsidRDefault="00BC59F2">
      <w:pPr>
        <w:widowControl/>
        <w:autoSpaceDE/>
        <w:autoSpaceDN/>
        <w:rPr>
          <w:rFonts w:eastAsia="Arial" w:cs="Arial"/>
          <w:b/>
          <w:bCs/>
          <w:sz w:val="28"/>
          <w:szCs w:val="20"/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297C918F" w14:textId="77777777" w:rsidR="00B36F33" w:rsidRPr="00B36F33" w:rsidRDefault="00BC59F2" w:rsidP="005C3E6C">
      <w:pPr>
        <w:pStyle w:val="Heading1"/>
        <w:ind w:left="0"/>
        <w:rPr>
          <w:lang w:val="en-IN" w:eastAsia="en-IN"/>
        </w:rPr>
      </w:pPr>
      <w:bookmarkStart w:id="10" w:name="_Toc209139187"/>
      <w:r>
        <w:rPr>
          <w:lang w:val="en-IN" w:eastAsia="en-IN"/>
        </w:rPr>
        <w:t>7</w:t>
      </w:r>
      <w:r w:rsidR="005C3E6C">
        <w:rPr>
          <w:lang w:val="en-IN" w:eastAsia="en-IN"/>
        </w:rPr>
        <w:t>. F</w:t>
      </w:r>
      <w:r w:rsidR="00B36F33" w:rsidRPr="00B36F33">
        <w:rPr>
          <w:lang w:val="en-IN" w:eastAsia="en-IN"/>
        </w:rPr>
        <w:t>uture Scope</w:t>
      </w:r>
      <w:bookmarkEnd w:id="10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819"/>
      </w:tblGrid>
      <w:tr w:rsidR="00B36F33" w:rsidRPr="00B36F33" w14:paraId="7CD0B9F0" w14:textId="77777777" w:rsidTr="00BC59F2">
        <w:trPr>
          <w:trHeight w:val="398"/>
        </w:trPr>
        <w:tc>
          <w:tcPr>
            <w:tcW w:w="3402" w:type="dxa"/>
            <w:vAlign w:val="center"/>
            <w:hideMark/>
          </w:tcPr>
          <w:p w14:paraId="2AE8EC3F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Feature</w:t>
            </w:r>
          </w:p>
        </w:tc>
        <w:tc>
          <w:tcPr>
            <w:tcW w:w="4819" w:type="dxa"/>
            <w:vAlign w:val="center"/>
            <w:hideMark/>
          </w:tcPr>
          <w:p w14:paraId="44BC09CC" w14:textId="77777777" w:rsidR="00B36F33" w:rsidRPr="00B36F33" w:rsidRDefault="00B36F33" w:rsidP="00B36F33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Description</w:t>
            </w:r>
          </w:p>
        </w:tc>
      </w:tr>
      <w:tr w:rsidR="00B36F33" w:rsidRPr="00B36F33" w14:paraId="1892E07F" w14:textId="77777777" w:rsidTr="00BC59F2">
        <w:trPr>
          <w:trHeight w:val="417"/>
        </w:trPr>
        <w:tc>
          <w:tcPr>
            <w:tcW w:w="3402" w:type="dxa"/>
            <w:vAlign w:val="center"/>
            <w:hideMark/>
          </w:tcPr>
          <w:p w14:paraId="6E7A1C6D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Vaccination Schedules</w:t>
            </w:r>
          </w:p>
        </w:tc>
        <w:tc>
          <w:tcPr>
            <w:tcW w:w="4819" w:type="dxa"/>
            <w:vAlign w:val="center"/>
            <w:hideMark/>
          </w:tcPr>
          <w:p w14:paraId="5DA185B2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Integrate with MoHFW API for schedule lookup</w:t>
            </w:r>
          </w:p>
        </w:tc>
      </w:tr>
      <w:tr w:rsidR="00B36F33" w:rsidRPr="00B36F33" w14:paraId="4080D174" w14:textId="77777777" w:rsidTr="00BC59F2">
        <w:trPr>
          <w:trHeight w:val="423"/>
        </w:trPr>
        <w:tc>
          <w:tcPr>
            <w:tcW w:w="3402" w:type="dxa"/>
            <w:vAlign w:val="center"/>
            <w:hideMark/>
          </w:tcPr>
          <w:p w14:paraId="55BB3204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Outbreak Alerts</w:t>
            </w:r>
          </w:p>
        </w:tc>
        <w:tc>
          <w:tcPr>
            <w:tcW w:w="4819" w:type="dxa"/>
            <w:vAlign w:val="center"/>
            <w:hideMark/>
          </w:tcPr>
          <w:p w14:paraId="097AA10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Use public data sources for real-time notifications</w:t>
            </w:r>
          </w:p>
        </w:tc>
      </w:tr>
      <w:tr w:rsidR="00B36F33" w:rsidRPr="00B36F33" w14:paraId="5501F661" w14:textId="77777777" w:rsidTr="00BC59F2">
        <w:trPr>
          <w:trHeight w:val="416"/>
        </w:trPr>
        <w:tc>
          <w:tcPr>
            <w:tcW w:w="3402" w:type="dxa"/>
            <w:vAlign w:val="center"/>
            <w:hideMark/>
          </w:tcPr>
          <w:p w14:paraId="28F01A4C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Government Scheme Checker</w:t>
            </w:r>
          </w:p>
        </w:tc>
        <w:tc>
          <w:tcPr>
            <w:tcW w:w="4819" w:type="dxa"/>
            <w:vAlign w:val="center"/>
            <w:hideMark/>
          </w:tcPr>
          <w:p w14:paraId="1E2D9035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Lookup based on Aadhaar, ration card, etc.</w:t>
            </w:r>
          </w:p>
        </w:tc>
      </w:tr>
      <w:tr w:rsidR="00B36F33" w:rsidRPr="00B36F33" w14:paraId="4918FFB7" w14:textId="77777777" w:rsidTr="00BC59F2">
        <w:trPr>
          <w:trHeight w:val="439"/>
        </w:trPr>
        <w:tc>
          <w:tcPr>
            <w:tcW w:w="3402" w:type="dxa"/>
            <w:vAlign w:val="center"/>
            <w:hideMark/>
          </w:tcPr>
          <w:p w14:paraId="4755B8C3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Location-Specific Intelligence</w:t>
            </w:r>
          </w:p>
        </w:tc>
        <w:tc>
          <w:tcPr>
            <w:tcW w:w="4819" w:type="dxa"/>
            <w:vAlign w:val="center"/>
            <w:hideMark/>
          </w:tcPr>
          <w:p w14:paraId="3E9DDC4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Use device location or manual input</w:t>
            </w:r>
          </w:p>
        </w:tc>
      </w:tr>
      <w:tr w:rsidR="00B36F33" w:rsidRPr="00B36F33" w14:paraId="4CCB61E8" w14:textId="77777777" w:rsidTr="00BC59F2">
        <w:trPr>
          <w:trHeight w:val="403"/>
        </w:trPr>
        <w:tc>
          <w:tcPr>
            <w:tcW w:w="3402" w:type="dxa"/>
            <w:vAlign w:val="center"/>
            <w:hideMark/>
          </w:tcPr>
          <w:p w14:paraId="5F16DA7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Analytics Dashboard</w:t>
            </w:r>
          </w:p>
        </w:tc>
        <w:tc>
          <w:tcPr>
            <w:tcW w:w="4819" w:type="dxa"/>
            <w:vAlign w:val="center"/>
            <w:hideMark/>
          </w:tcPr>
          <w:p w14:paraId="0AC89A12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User queries, region heatmaps, FAQ tracking</w:t>
            </w:r>
          </w:p>
        </w:tc>
      </w:tr>
      <w:tr w:rsidR="00B36F33" w:rsidRPr="00B36F33" w14:paraId="218E6E72" w14:textId="77777777" w:rsidTr="00BC59F2">
        <w:trPr>
          <w:trHeight w:val="410"/>
        </w:trPr>
        <w:tc>
          <w:tcPr>
            <w:tcW w:w="3402" w:type="dxa"/>
            <w:vAlign w:val="center"/>
            <w:hideMark/>
          </w:tcPr>
          <w:p w14:paraId="3177D20E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Voice / IVR Bot</w:t>
            </w:r>
          </w:p>
        </w:tc>
        <w:tc>
          <w:tcPr>
            <w:tcW w:w="4819" w:type="dxa"/>
            <w:vAlign w:val="center"/>
            <w:hideMark/>
          </w:tcPr>
          <w:p w14:paraId="5CC23595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For accessibility in low-literacy regions</w:t>
            </w:r>
          </w:p>
        </w:tc>
      </w:tr>
      <w:tr w:rsidR="00B36F33" w:rsidRPr="00B36F33" w14:paraId="43F8F52D" w14:textId="77777777" w:rsidTr="00BC59F2">
        <w:trPr>
          <w:trHeight w:val="429"/>
        </w:trPr>
        <w:tc>
          <w:tcPr>
            <w:tcW w:w="3402" w:type="dxa"/>
            <w:vAlign w:val="center"/>
            <w:hideMark/>
          </w:tcPr>
          <w:p w14:paraId="702FD2A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SMS Channel</w:t>
            </w:r>
          </w:p>
        </w:tc>
        <w:tc>
          <w:tcPr>
            <w:tcW w:w="4819" w:type="dxa"/>
            <w:vAlign w:val="center"/>
            <w:hideMark/>
          </w:tcPr>
          <w:p w14:paraId="75B1E05B" w14:textId="77777777" w:rsidR="00B36F33" w:rsidRPr="00B36F33" w:rsidRDefault="00B36F33" w:rsidP="00B36F33">
            <w:pPr>
              <w:widowControl/>
              <w:autoSpaceDE/>
              <w:autoSpaceDN/>
              <w:rPr>
                <w:rFonts w:eastAsia="Times New Roman" w:cs="Times New Roman"/>
                <w:szCs w:val="24"/>
                <w:lang w:val="en-IN" w:eastAsia="en-IN"/>
              </w:rPr>
            </w:pPr>
            <w:r w:rsidRPr="00B36F33">
              <w:rPr>
                <w:rFonts w:eastAsia="Times New Roman" w:cs="Times New Roman"/>
                <w:szCs w:val="24"/>
                <w:lang w:val="en-IN" w:eastAsia="en-IN"/>
              </w:rPr>
              <w:t>Support feature phone users</w:t>
            </w:r>
          </w:p>
        </w:tc>
      </w:tr>
    </w:tbl>
    <w:p w14:paraId="40E28B66" w14:textId="77777777" w:rsidR="00B36F33" w:rsidRPr="00B36F33" w:rsidRDefault="00B36F33" w:rsidP="00B36F33">
      <w:pPr>
        <w:widowControl/>
        <w:autoSpaceDE/>
        <w:autoSpaceDN/>
        <w:rPr>
          <w:rFonts w:eastAsia="Times New Roman" w:cs="Times New Roman"/>
          <w:szCs w:val="24"/>
          <w:lang w:val="en-IN" w:eastAsia="en-IN"/>
        </w:rPr>
      </w:pPr>
    </w:p>
    <w:p w14:paraId="4E0AAFE8" w14:textId="77777777" w:rsidR="00B36F33" w:rsidRPr="00B36F33" w:rsidRDefault="00BC59F2" w:rsidP="005C3E6C">
      <w:pPr>
        <w:pStyle w:val="Heading1"/>
        <w:ind w:left="0"/>
        <w:rPr>
          <w:lang w:val="en-IN" w:eastAsia="en-IN"/>
        </w:rPr>
      </w:pPr>
      <w:bookmarkStart w:id="11" w:name="_Toc209139188"/>
      <w:r>
        <w:rPr>
          <w:lang w:val="en-IN" w:eastAsia="en-IN"/>
        </w:rPr>
        <w:t>8</w:t>
      </w:r>
      <w:r w:rsidR="005C3E6C">
        <w:rPr>
          <w:lang w:val="en-IN" w:eastAsia="en-IN"/>
        </w:rPr>
        <w:t xml:space="preserve">. </w:t>
      </w:r>
      <w:r w:rsidR="00B36F33" w:rsidRPr="00B36F33">
        <w:rPr>
          <w:lang w:val="en-IN" w:eastAsia="en-IN"/>
        </w:rPr>
        <w:t>Summary</w:t>
      </w:r>
      <w:bookmarkEnd w:id="11"/>
    </w:p>
    <w:p w14:paraId="0B0B27AF" w14:textId="77777777" w:rsidR="00B36F33" w:rsidRPr="00B36F33" w:rsidRDefault="005C3E6C" w:rsidP="005C3E6C">
      <w:pPr>
        <w:widowControl/>
        <w:autoSpaceDE/>
        <w:autoSpaceDN/>
        <w:spacing w:before="100" w:beforeAutospacing="1"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szCs w:val="24"/>
          <w:lang w:val="en-IN" w:eastAsia="en-IN"/>
        </w:rPr>
        <w:t>Successfully</w:t>
      </w:r>
      <w:r w:rsidR="00B36F33" w:rsidRPr="00B36F33">
        <w:rPr>
          <w:rFonts w:eastAsia="Times New Roman" w:cs="Times New Roman"/>
          <w:szCs w:val="24"/>
          <w:lang w:val="en-IN" w:eastAsia="en-IN"/>
        </w:rPr>
        <w:t xml:space="preserve"> built a </w:t>
      </w:r>
      <w:r w:rsidR="00B36F33" w:rsidRPr="00B36F33">
        <w:rPr>
          <w:rFonts w:eastAsia="Times New Roman" w:cs="Times New Roman"/>
          <w:b/>
          <w:bCs/>
          <w:szCs w:val="24"/>
          <w:lang w:val="en-IN" w:eastAsia="en-IN"/>
        </w:rPr>
        <w:t>multilingual, document-aware health assistant</w:t>
      </w:r>
      <w:r w:rsidR="00B36F33" w:rsidRPr="00B36F33">
        <w:rPr>
          <w:rFonts w:eastAsia="Times New Roman" w:cs="Times New Roman"/>
          <w:szCs w:val="24"/>
          <w:lang w:val="en-IN" w:eastAsia="en-IN"/>
        </w:rPr>
        <w:t>, powered by:</w:t>
      </w:r>
    </w:p>
    <w:p w14:paraId="45FE143B" w14:textId="77777777" w:rsidR="00B36F33" w:rsidRPr="00B36F33" w:rsidRDefault="00B36F33" w:rsidP="005C3E6C">
      <w:pPr>
        <w:widowControl/>
        <w:numPr>
          <w:ilvl w:val="0"/>
          <w:numId w:val="11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Document scraping and vector embedding</w:t>
      </w:r>
    </w:p>
    <w:p w14:paraId="3F5AE2FE" w14:textId="77777777" w:rsidR="00B36F33" w:rsidRPr="00B36F33" w:rsidRDefault="00B36F33" w:rsidP="005C3E6C">
      <w:pPr>
        <w:widowControl/>
        <w:numPr>
          <w:ilvl w:val="0"/>
          <w:numId w:val="11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Retrieval-augmented generation (RAG)</w:t>
      </w:r>
    </w:p>
    <w:p w14:paraId="1CC2EFA9" w14:textId="77777777" w:rsidR="00B36F33" w:rsidRPr="00B36F33" w:rsidRDefault="00B36F33" w:rsidP="005C3E6C">
      <w:pPr>
        <w:widowControl/>
        <w:numPr>
          <w:ilvl w:val="0"/>
          <w:numId w:val="11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Contextual memory</w:t>
      </w:r>
    </w:p>
    <w:p w14:paraId="7D70E182" w14:textId="77777777" w:rsidR="00B36F33" w:rsidRPr="00B36F33" w:rsidRDefault="00B36F33" w:rsidP="005C3E6C">
      <w:pPr>
        <w:widowControl/>
        <w:numPr>
          <w:ilvl w:val="0"/>
          <w:numId w:val="11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Multi-platform delivery (Chat + WhatsApp)</w:t>
      </w:r>
    </w:p>
    <w:p w14:paraId="6E88447D" w14:textId="77777777" w:rsidR="00B36F33" w:rsidRPr="00B36F33" w:rsidRDefault="00B36F33" w:rsidP="005C3E6C">
      <w:pPr>
        <w:widowControl/>
        <w:numPr>
          <w:ilvl w:val="0"/>
          <w:numId w:val="11"/>
        </w:numPr>
        <w:autoSpaceDE/>
        <w:autoSpaceDN/>
        <w:spacing w:after="100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Dynamic translation with fallback handling</w:t>
      </w:r>
    </w:p>
    <w:p w14:paraId="7CB870CF" w14:textId="77777777" w:rsidR="00B36F33" w:rsidRPr="00B36F33" w:rsidRDefault="00B36F33" w:rsidP="00B36F33">
      <w:pPr>
        <w:widowControl/>
        <w:autoSpaceDE/>
        <w:autoSpaceDN/>
        <w:spacing w:beforeAutospacing="1" w:afterAutospacing="1"/>
        <w:rPr>
          <w:rFonts w:eastAsia="Times New Roman" w:cs="Times New Roman"/>
          <w:szCs w:val="24"/>
          <w:lang w:val="en-IN" w:eastAsia="en-IN"/>
        </w:rPr>
      </w:pPr>
      <w:r w:rsidRPr="00B36F33">
        <w:rPr>
          <w:rFonts w:eastAsia="Times New Roman" w:cs="Times New Roman"/>
          <w:szCs w:val="24"/>
          <w:lang w:val="en-IN" w:eastAsia="en-IN"/>
        </w:rPr>
        <w:t>Delivered as a cloud-scalable solution targeting health tech pilots and awareness tools.</w:t>
      </w:r>
    </w:p>
    <w:p w14:paraId="2A255328" w14:textId="13C5FEC4" w:rsidR="00365C11" w:rsidRPr="00B36F33" w:rsidRDefault="00365C11" w:rsidP="00365C11">
      <w:pPr>
        <w:pStyle w:val="Heading1"/>
        <w:ind w:left="0"/>
        <w:rPr>
          <w:lang w:val="en-IN" w:eastAsia="en-IN"/>
        </w:rPr>
      </w:pPr>
      <w:r>
        <w:rPr>
          <w:lang w:val="en-IN" w:eastAsia="en-IN"/>
        </w:rPr>
        <w:t>9</w:t>
      </w:r>
      <w:r>
        <w:rPr>
          <w:lang w:val="en-IN" w:eastAsia="en-IN"/>
        </w:rPr>
        <w:t xml:space="preserve">. </w:t>
      </w:r>
      <w:r>
        <w:rPr>
          <w:lang w:val="en-IN" w:eastAsia="en-IN"/>
        </w:rPr>
        <w:t>Demo</w:t>
      </w:r>
    </w:p>
    <w:p w14:paraId="4ACCA9B6" w14:textId="499AD00E" w:rsidR="00D95DC3" w:rsidRPr="00B06983" w:rsidRDefault="00966F6F">
      <w:pPr>
        <w:pStyle w:val="BodyText"/>
        <w:spacing w:before="1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Here is the link to the demo: </w:t>
      </w:r>
      <w:hyperlink r:id="rId22" w:history="1">
        <w:r>
          <w:rPr>
            <w:rStyle w:val="Hyperlink"/>
            <w:rFonts w:cs="Times New Roman"/>
            <w:szCs w:val="24"/>
          </w:rPr>
          <w:t>https://ww</w:t>
        </w:r>
        <w:bookmarkStart w:id="12" w:name="_GoBack"/>
        <w:bookmarkEnd w:id="12"/>
        <w:r>
          <w:rPr>
            <w:rStyle w:val="Hyperlink"/>
            <w:rFonts w:cs="Times New Roman"/>
            <w:szCs w:val="24"/>
          </w:rPr>
          <w:t>w.youtube.com/watch?v=J2RtYsqWYdw</w:t>
        </w:r>
      </w:hyperlink>
    </w:p>
    <w:sectPr w:rsidR="00D95DC3" w:rsidRPr="00B06983" w:rsidSect="00D0000A">
      <w:headerReference w:type="default" r:id="rId23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4A951" w14:textId="77777777" w:rsidR="00B36F33" w:rsidRDefault="00B36F33">
      <w:r>
        <w:separator/>
      </w:r>
    </w:p>
  </w:endnote>
  <w:endnote w:type="continuationSeparator" w:id="0">
    <w:p w14:paraId="3E8F73CD" w14:textId="77777777" w:rsidR="00B36F33" w:rsidRDefault="00B3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EA7E2" w14:textId="77777777" w:rsidR="00B36F33" w:rsidRDefault="00B36F33">
      <w:r>
        <w:separator/>
      </w:r>
    </w:p>
  </w:footnote>
  <w:footnote w:type="continuationSeparator" w:id="0">
    <w:p w14:paraId="54D4B7C7" w14:textId="77777777" w:rsidR="00B36F33" w:rsidRDefault="00B3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E9A25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155FBC1F" wp14:editId="14C0A02B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7C4A04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7696505"/>
    <w:multiLevelType w:val="multilevel"/>
    <w:tmpl w:val="6A0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46DE7"/>
    <w:multiLevelType w:val="multilevel"/>
    <w:tmpl w:val="F984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94621"/>
    <w:multiLevelType w:val="multilevel"/>
    <w:tmpl w:val="368ADB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1725"/>
    <w:multiLevelType w:val="multilevel"/>
    <w:tmpl w:val="16A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07054"/>
    <w:multiLevelType w:val="multilevel"/>
    <w:tmpl w:val="4ABE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3C0F4B"/>
    <w:multiLevelType w:val="multilevel"/>
    <w:tmpl w:val="E9E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C3F80"/>
    <w:multiLevelType w:val="multilevel"/>
    <w:tmpl w:val="CB66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33FA8"/>
    <w:multiLevelType w:val="multilevel"/>
    <w:tmpl w:val="B52A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31E26"/>
    <w:multiLevelType w:val="multilevel"/>
    <w:tmpl w:val="816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33"/>
    <w:rsid w:val="00136379"/>
    <w:rsid w:val="001C21E4"/>
    <w:rsid w:val="00363B17"/>
    <w:rsid w:val="00365C11"/>
    <w:rsid w:val="003D2289"/>
    <w:rsid w:val="00422F06"/>
    <w:rsid w:val="004857E5"/>
    <w:rsid w:val="004B2D1E"/>
    <w:rsid w:val="004F2918"/>
    <w:rsid w:val="005545C1"/>
    <w:rsid w:val="0058757A"/>
    <w:rsid w:val="005C3E6C"/>
    <w:rsid w:val="005F586B"/>
    <w:rsid w:val="00604F52"/>
    <w:rsid w:val="00726D60"/>
    <w:rsid w:val="007311DE"/>
    <w:rsid w:val="00742B6D"/>
    <w:rsid w:val="00804B73"/>
    <w:rsid w:val="00873B3A"/>
    <w:rsid w:val="008C01A7"/>
    <w:rsid w:val="00966F6F"/>
    <w:rsid w:val="0096799A"/>
    <w:rsid w:val="009A6DE3"/>
    <w:rsid w:val="009E702D"/>
    <w:rsid w:val="00A30129"/>
    <w:rsid w:val="00B06983"/>
    <w:rsid w:val="00B36F33"/>
    <w:rsid w:val="00B429BD"/>
    <w:rsid w:val="00BA6CF2"/>
    <w:rsid w:val="00BC59F2"/>
    <w:rsid w:val="00C04D3C"/>
    <w:rsid w:val="00D0000A"/>
    <w:rsid w:val="00D272CB"/>
    <w:rsid w:val="00D95DC3"/>
    <w:rsid w:val="00DA05D7"/>
    <w:rsid w:val="00E37C80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020DFB"/>
  <w15:docId w15:val="{6DFE40DB-95BC-4605-9AE3-7F9279A5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5C1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C3E6C"/>
    <w:pPr>
      <w:keepNext/>
      <w:keepLines/>
      <w:spacing w:before="40"/>
      <w:ind w:left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C3E6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B06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C59F2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BC59F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rsid w:val="00BC59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59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65C11"/>
    <w:rPr>
      <w:rFonts w:ascii="Times New Roman" w:eastAsia="Arial" w:hAnsi="Times New Roman" w:cs="Arial"/>
      <w:b/>
      <w:bCs/>
      <w:sz w:val="28"/>
    </w:rPr>
  </w:style>
  <w:style w:type="character" w:styleId="FollowedHyperlink">
    <w:name w:val="FollowedHyperlink"/>
    <w:basedOn w:val="DefaultParagraphFont"/>
    <w:rsid w:val="00966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1mg.com/diseas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J2RtYsqWYd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schemas.openxmlformats.org/package/2006/metadata/core-properties"/>
    <ds:schemaRef ds:uri="http://www.w3.org/XML/1998/namespace"/>
    <ds:schemaRef ds:uri="47c08fd1-dc78-452a-aa47-04e2725c7bdc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980EF402-F41D-4778-A42E-6FE93C0D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162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5</cp:revision>
  <cp:lastPrinted>2025-09-18T20:48:00Z</cp:lastPrinted>
  <dcterms:created xsi:type="dcterms:W3CDTF">2025-09-18T18:10:00Z</dcterms:created>
  <dcterms:modified xsi:type="dcterms:W3CDTF">2025-09-18T20:52:00Z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