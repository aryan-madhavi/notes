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42312" w14:textId="77777777" w:rsidR="00136379" w:rsidRPr="00501BD6" w:rsidRDefault="00136379" w:rsidP="00A30129">
      <w:pPr>
        <w:jc w:val="both"/>
        <w:rPr>
          <w:rFonts w:cs="Times New Roman"/>
          <w:szCs w:val="24"/>
        </w:rPr>
      </w:pPr>
    </w:p>
    <w:p w14:paraId="451258F5" w14:textId="40891C74" w:rsidR="00A30129" w:rsidRPr="00501BD6" w:rsidRDefault="0096799A" w:rsidP="00A30129">
      <w:pPr>
        <w:jc w:val="both"/>
        <w:rPr>
          <w:rFonts w:cs="Times New Roman"/>
          <w:szCs w:val="24"/>
        </w:rPr>
      </w:pPr>
      <w:r w:rsidRPr="00501BD6">
        <w:rPr>
          <w:rFonts w:cs="Times New Roman"/>
          <w:szCs w:val="24"/>
        </w:rPr>
        <w:t xml:space="preserve">Date: </w:t>
      </w:r>
      <w:r w:rsidR="001C7577">
        <w:rPr>
          <w:rFonts w:cs="Times New Roman"/>
          <w:szCs w:val="24"/>
        </w:rPr>
        <w:t>04</w:t>
      </w:r>
      <w:r w:rsidR="0078681E">
        <w:rPr>
          <w:rFonts w:cs="Times New Roman"/>
          <w:szCs w:val="24"/>
        </w:rPr>
        <w:t>.</w:t>
      </w:r>
      <w:r w:rsidR="001C7577">
        <w:rPr>
          <w:rFonts w:cs="Times New Roman"/>
          <w:szCs w:val="24"/>
        </w:rPr>
        <w:t>07</w:t>
      </w:r>
      <w:r w:rsidR="0078681E">
        <w:rPr>
          <w:rFonts w:cs="Times New Roman"/>
          <w:szCs w:val="24"/>
        </w:rPr>
        <w:t>.</w:t>
      </w:r>
      <w:bookmarkStart w:id="0" w:name="_GoBack"/>
      <w:bookmarkEnd w:id="0"/>
      <w:r w:rsidR="001C7577">
        <w:rPr>
          <w:rFonts w:cs="Times New Roman"/>
          <w:szCs w:val="24"/>
        </w:rPr>
        <w:t>2025</w:t>
      </w:r>
    </w:p>
    <w:p w14:paraId="6BEB8CA9" w14:textId="77777777" w:rsidR="00A30129" w:rsidRPr="00501BD6" w:rsidRDefault="00A30129" w:rsidP="00A30129">
      <w:pPr>
        <w:jc w:val="both"/>
        <w:rPr>
          <w:rFonts w:cs="Times New Roman"/>
          <w:szCs w:val="24"/>
        </w:rPr>
      </w:pPr>
    </w:p>
    <w:p w14:paraId="4680318B" w14:textId="77777777" w:rsidR="00A30129" w:rsidRPr="00501BD6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98EF7" w14:textId="77777777" w:rsidR="00EE31C2" w:rsidRPr="00501BD6" w:rsidRDefault="00EE31C2" w:rsidP="00A30129">
      <w:pPr>
        <w:jc w:val="both"/>
        <w:rPr>
          <w:rFonts w:cs="Times New Roman"/>
          <w:szCs w:val="24"/>
        </w:rPr>
      </w:pPr>
    </w:p>
    <w:p w14:paraId="06EE8209" w14:textId="77777777" w:rsidR="00EE31C2" w:rsidRPr="00501BD6" w:rsidRDefault="00EE31C2" w:rsidP="00A30129">
      <w:pPr>
        <w:jc w:val="both"/>
        <w:rPr>
          <w:rFonts w:cs="Times New Roman"/>
          <w:szCs w:val="24"/>
        </w:rPr>
      </w:pPr>
    </w:p>
    <w:p w14:paraId="06FF40C1" w14:textId="77777777" w:rsidR="00A30129" w:rsidRPr="00501BD6" w:rsidRDefault="00A30129" w:rsidP="00A30129">
      <w:pPr>
        <w:jc w:val="both"/>
        <w:rPr>
          <w:rFonts w:cs="Times New Roman"/>
          <w:szCs w:val="24"/>
        </w:rPr>
      </w:pPr>
    </w:p>
    <w:p w14:paraId="0963E969" w14:textId="77777777" w:rsidR="00A30129" w:rsidRPr="00501BD6" w:rsidRDefault="00A30129" w:rsidP="00A30129">
      <w:pPr>
        <w:jc w:val="both"/>
        <w:rPr>
          <w:rFonts w:cs="Times New Roman"/>
          <w:szCs w:val="24"/>
        </w:rPr>
      </w:pPr>
    </w:p>
    <w:p w14:paraId="58FE0496" w14:textId="77777777" w:rsidR="00D95DC3" w:rsidRPr="00501BD6" w:rsidRDefault="00D272CB">
      <w:pPr>
        <w:pStyle w:val="BodyText"/>
        <w:rPr>
          <w:rFonts w:cs="Times New Roman"/>
          <w:szCs w:val="24"/>
        </w:rPr>
      </w:pPr>
      <w:r w:rsidRPr="00501BD6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F0EC79" wp14:editId="7CACC3A2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8FCFD2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501BD6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ADA0A6D" wp14:editId="69CEB2B7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975A61" w14:textId="77777777" w:rsidR="005D140B" w:rsidRDefault="005D140B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6C7342EE" w14:textId="77777777" w:rsidR="005D140B" w:rsidRDefault="005D140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A0A6D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975A61" w14:textId="77777777" w:rsidR="005D140B" w:rsidRDefault="005D140B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6C7342EE" w14:textId="77777777" w:rsidR="005D140B" w:rsidRDefault="005D140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02C51C" w14:textId="420A53D1" w:rsidR="004B2D1E" w:rsidRPr="00501BD6" w:rsidRDefault="00B9556E" w:rsidP="004B2D1E">
      <w:pPr>
        <w:pStyle w:val="MyHeading"/>
        <w:rPr>
          <w:rFonts w:cs="Times New Roman"/>
        </w:rPr>
      </w:pPr>
      <w:r w:rsidRPr="00501BD6">
        <w:rPr>
          <w:rFonts w:cs="Times New Roman"/>
        </w:rPr>
        <w:t>K8s Service Management and Debugging Essentials</w:t>
      </w:r>
    </w:p>
    <w:p w14:paraId="6E140538" w14:textId="77777777" w:rsidR="00B9556E" w:rsidRPr="00501BD6" w:rsidRDefault="00B9556E">
      <w:pPr>
        <w:widowControl/>
        <w:autoSpaceDE/>
        <w:autoSpaceDN/>
        <w:rPr>
          <w:rFonts w:cs="Times New Roman"/>
        </w:rPr>
      </w:pPr>
    </w:p>
    <w:sdt>
      <w:sdtPr>
        <w:rPr>
          <w:rFonts w:ascii="Times New Roman" w:eastAsia="Arial MT" w:hAnsi="Times New Roman" w:cs="Times New Roman"/>
          <w:color w:val="auto"/>
          <w:sz w:val="24"/>
          <w:szCs w:val="22"/>
        </w:rPr>
        <w:id w:val="579100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2458A" w14:textId="534ECE03" w:rsidR="00B9556E" w:rsidRPr="00501BD6" w:rsidRDefault="00B9556E">
          <w:pPr>
            <w:pStyle w:val="TOCHeading"/>
            <w:rPr>
              <w:rFonts w:ascii="Times New Roman" w:hAnsi="Times New Roman" w:cs="Times New Roman"/>
            </w:rPr>
          </w:pPr>
          <w:r w:rsidRPr="00501BD6">
            <w:rPr>
              <w:rFonts w:ascii="Times New Roman" w:hAnsi="Times New Roman" w:cs="Times New Roman"/>
            </w:rPr>
            <w:t>Contents</w:t>
          </w:r>
        </w:p>
        <w:p w14:paraId="3DBE24B3" w14:textId="409A7C3B" w:rsidR="00B9556E" w:rsidRPr="00501BD6" w:rsidRDefault="00B9556E">
          <w:pPr>
            <w:pStyle w:val="TOC1"/>
            <w:tabs>
              <w:tab w:val="right" w:leader="dot" w:pos="9849"/>
            </w:tabs>
            <w:rPr>
              <w:rFonts w:cs="Times New Roman"/>
              <w:noProof/>
            </w:rPr>
          </w:pPr>
          <w:r w:rsidRPr="00501BD6">
            <w:rPr>
              <w:rFonts w:cs="Times New Roman"/>
            </w:rPr>
            <w:fldChar w:fldCharType="begin"/>
          </w:r>
          <w:r w:rsidRPr="00501BD6">
            <w:rPr>
              <w:rFonts w:cs="Times New Roman"/>
            </w:rPr>
            <w:instrText xml:space="preserve"> TOC \o "1-3" \h \z \u </w:instrText>
          </w:r>
          <w:r w:rsidRPr="00501BD6">
            <w:rPr>
              <w:rFonts w:cs="Times New Roman"/>
            </w:rPr>
            <w:fldChar w:fldCharType="separate"/>
          </w:r>
          <w:hyperlink w:anchor="_Toc202521891" w:history="1">
            <w:r w:rsidRPr="00501BD6">
              <w:rPr>
                <w:rStyle w:val="Hyperlink"/>
                <w:rFonts w:cs="Times New Roman"/>
                <w:noProof/>
              </w:rPr>
              <w:t>1. Service Types</w:t>
            </w:r>
            <w:r w:rsidRPr="00501BD6">
              <w:rPr>
                <w:rFonts w:cs="Times New Roman"/>
                <w:noProof/>
                <w:webHidden/>
              </w:rPr>
              <w:tab/>
            </w:r>
            <w:r w:rsidRPr="00501BD6">
              <w:rPr>
                <w:rFonts w:cs="Times New Roman"/>
                <w:noProof/>
                <w:webHidden/>
              </w:rPr>
              <w:fldChar w:fldCharType="begin"/>
            </w:r>
            <w:r w:rsidRPr="00501BD6">
              <w:rPr>
                <w:rFonts w:cs="Times New Roman"/>
                <w:noProof/>
                <w:webHidden/>
              </w:rPr>
              <w:instrText xml:space="preserve"> PAGEREF _Toc202521891 \h </w:instrText>
            </w:r>
            <w:r w:rsidRPr="00501BD6">
              <w:rPr>
                <w:rFonts w:cs="Times New Roman"/>
                <w:noProof/>
                <w:webHidden/>
              </w:rPr>
            </w:r>
            <w:r w:rsidRPr="00501BD6">
              <w:rPr>
                <w:rFonts w:cs="Times New Roman"/>
                <w:noProof/>
                <w:webHidden/>
              </w:rPr>
              <w:fldChar w:fldCharType="separate"/>
            </w:r>
            <w:r w:rsidR="00CA410F">
              <w:rPr>
                <w:rFonts w:cs="Times New Roman"/>
                <w:noProof/>
                <w:webHidden/>
              </w:rPr>
              <w:t>2</w:t>
            </w:r>
            <w:r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92BDDF" w14:textId="07768DCF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2" w:history="1">
            <w:r w:rsidR="00B9556E" w:rsidRPr="00501BD6">
              <w:rPr>
                <w:rStyle w:val="Hyperlink"/>
                <w:rFonts w:cs="Times New Roman"/>
                <w:noProof/>
              </w:rPr>
              <w:t>a.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ClusterIP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_Toc202521892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8ADB7F" w14:textId="0A756352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3" w:history="1">
            <w:r w:rsidR="00B9556E" w:rsidRPr="00501BD6">
              <w:rPr>
                <w:rStyle w:val="Hyperlink"/>
                <w:rFonts w:cs="Times New Roman"/>
                <w:noProof/>
              </w:rPr>
              <w:t>b.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NodePort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_Toc202521893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13558D" w14:textId="649076AB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4" w:history="1">
            <w:r w:rsidR="00B9556E" w:rsidRPr="00501BD6">
              <w:rPr>
                <w:rStyle w:val="Hyperlink"/>
                <w:rFonts w:cs="Times New Roman"/>
                <w:noProof/>
              </w:rPr>
              <w:t>c.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LoadBalancer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_Toc202521894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C5E7D4" w14:textId="57AEA761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5" w:history="1">
            <w:r w:rsidR="00B9556E" w:rsidRPr="00501BD6">
              <w:rPr>
                <w:rStyle w:val="Hyperlink"/>
                <w:rFonts w:cs="Times New Roman"/>
                <w:noProof/>
              </w:rPr>
              <w:t>d.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ExternalName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_Toc202521895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5B6F2E" w14:textId="684619BE" w:rsidR="00B9556E" w:rsidRPr="00501BD6" w:rsidRDefault="00CA410F">
          <w:pPr>
            <w:pStyle w:val="TOC1"/>
            <w:tabs>
              <w:tab w:val="right" w:leader="dot" w:pos="9849"/>
            </w:tabs>
            <w:rPr>
              <w:rFonts w:cs="Times New Roman"/>
              <w:noProof/>
            </w:rPr>
          </w:pPr>
          <w:hyperlink w:anchor="_Toc202521896" w:history="1">
            <w:r w:rsidR="00B9556E" w:rsidRPr="00501BD6">
              <w:rPr>
                <w:rStyle w:val="Hyperlink"/>
                <w:rFonts w:cs="Times New Roman"/>
                <w:noProof/>
              </w:rPr>
              <w:t>2. Namespaces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_Toc202521896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C51645" w14:textId="67C916AC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7" w:history="1">
            <w:r w:rsidR="00B9556E" w:rsidRPr="00501BD6">
              <w:rPr>
                <w:rStyle w:val="Hyperlink"/>
                <w:rFonts w:cs="Times New Roman"/>
                <w:noProof/>
              </w:rPr>
              <w:t>a.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What are namespaces?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_Toc202521897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F437BF" w14:textId="118E55FB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8" w:history="1">
            <w:r w:rsidR="00B9556E" w:rsidRPr="00501BD6">
              <w:rPr>
                <w:rStyle w:val="Hyperlink"/>
                <w:rFonts w:cs="Times New Roman"/>
                <w:noProof/>
              </w:rPr>
              <w:t>b.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Initial Namespaces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_Toc202521898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0B7CB1" w14:textId="3DC06734" w:rsidR="00B9556E" w:rsidRPr="00501BD6" w:rsidRDefault="00CA410F">
          <w:pPr>
            <w:pStyle w:val="TOC2"/>
            <w:tabs>
              <w:tab w:val="left" w:pos="660"/>
              <w:tab w:val="right" w:leader="dot" w:pos="9849"/>
            </w:tabs>
            <w:rPr>
              <w:rFonts w:cs="Times New Roman"/>
              <w:noProof/>
            </w:rPr>
          </w:pPr>
          <w:hyperlink w:anchor="_Toc202521899" w:history="1">
            <w:r w:rsidR="00B9556E" w:rsidRPr="00501BD6">
              <w:rPr>
                <w:rStyle w:val="Hyperlink"/>
                <w:rFonts w:cs="Times New Roman"/>
                <w:noProof/>
              </w:rPr>
              <w:t>c.</w:t>
            </w:r>
            <w:r w:rsidR="00B9556E" w:rsidRPr="00501BD6">
              <w:rPr>
                <w:rFonts w:cs="Times New Roman"/>
                <w:noProof/>
              </w:rPr>
              <w:tab/>
            </w:r>
            <w:r w:rsidR="00B9556E" w:rsidRPr="00501BD6">
              <w:rPr>
                <w:rStyle w:val="Hyperlink"/>
                <w:rFonts w:cs="Times New Roman"/>
                <w:noProof/>
              </w:rPr>
              <w:t>Manifest file to create a namespace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_Toc202521899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3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BB7821" w14:textId="62E88CEE" w:rsidR="00B9556E" w:rsidRPr="00501BD6" w:rsidRDefault="00CA410F">
          <w:pPr>
            <w:pStyle w:val="TOC1"/>
            <w:tabs>
              <w:tab w:val="right" w:leader="dot" w:pos="9849"/>
            </w:tabs>
            <w:rPr>
              <w:rFonts w:cs="Times New Roman"/>
              <w:noProof/>
            </w:rPr>
          </w:pPr>
          <w:hyperlink w:anchor="_Toc202521900" w:history="1">
            <w:r w:rsidR="00B9556E" w:rsidRPr="00501BD6">
              <w:rPr>
                <w:rStyle w:val="Hyperlink"/>
                <w:rFonts w:cs="Times New Roman"/>
                <w:noProof/>
              </w:rPr>
              <w:t>3. Debugging running pods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_Toc202521900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FC5E10" w14:textId="008EFE9B" w:rsidR="00B9556E" w:rsidRPr="00501BD6" w:rsidRDefault="00CA410F">
          <w:pPr>
            <w:pStyle w:val="TOC1"/>
            <w:tabs>
              <w:tab w:val="right" w:leader="dot" w:pos="9849"/>
            </w:tabs>
            <w:rPr>
              <w:rFonts w:cs="Times New Roman"/>
              <w:noProof/>
            </w:rPr>
          </w:pPr>
          <w:hyperlink w:anchor="_Toc202521901" w:history="1">
            <w:r w:rsidR="00B9556E" w:rsidRPr="00501BD6">
              <w:rPr>
                <w:rStyle w:val="Hyperlink"/>
                <w:rFonts w:cs="Times New Roman"/>
                <w:noProof/>
              </w:rPr>
              <w:t>4. Resource Cleanup</w:t>
            </w:r>
            <w:r w:rsidR="00B9556E" w:rsidRPr="00501BD6">
              <w:rPr>
                <w:rFonts w:cs="Times New Roman"/>
                <w:noProof/>
                <w:webHidden/>
              </w:rPr>
              <w:tab/>
            </w:r>
            <w:r w:rsidR="00B9556E" w:rsidRPr="00501BD6">
              <w:rPr>
                <w:rFonts w:cs="Times New Roman"/>
                <w:noProof/>
                <w:webHidden/>
              </w:rPr>
              <w:fldChar w:fldCharType="begin"/>
            </w:r>
            <w:r w:rsidR="00B9556E" w:rsidRPr="00501BD6">
              <w:rPr>
                <w:rFonts w:cs="Times New Roman"/>
                <w:noProof/>
                <w:webHidden/>
              </w:rPr>
              <w:instrText xml:space="preserve"> PAGEREF _Toc202521901 \h </w:instrText>
            </w:r>
            <w:r w:rsidR="00B9556E" w:rsidRPr="00501BD6">
              <w:rPr>
                <w:rFonts w:cs="Times New Roman"/>
                <w:noProof/>
                <w:webHidden/>
              </w:rPr>
            </w:r>
            <w:r w:rsidR="00B9556E" w:rsidRPr="00501BD6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</w:t>
            </w:r>
            <w:r w:rsidR="00B9556E" w:rsidRPr="00501BD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F2A076" w14:textId="78904FB5" w:rsidR="00B9556E" w:rsidRPr="00501BD6" w:rsidRDefault="00B9556E">
          <w:pPr>
            <w:rPr>
              <w:rFonts w:cs="Times New Roman"/>
            </w:rPr>
          </w:pPr>
          <w:r w:rsidRPr="00501BD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9509C1D" w14:textId="213E4CC6" w:rsidR="001359F9" w:rsidRPr="00501BD6" w:rsidRDefault="001359F9">
      <w:pPr>
        <w:widowControl/>
        <w:autoSpaceDE/>
        <w:autoSpaceDN/>
        <w:rPr>
          <w:rFonts w:eastAsia="Arial" w:cs="Times New Roman"/>
          <w:b/>
          <w:bCs/>
          <w:sz w:val="28"/>
          <w:szCs w:val="20"/>
        </w:rPr>
      </w:pPr>
      <w:r w:rsidRPr="00501BD6">
        <w:rPr>
          <w:rFonts w:cs="Times New Roman"/>
        </w:rPr>
        <w:br w:type="page"/>
      </w:r>
    </w:p>
    <w:p w14:paraId="4481CF50" w14:textId="400328CF" w:rsidR="004B2D1E" w:rsidRPr="00501BD6" w:rsidRDefault="001359F9" w:rsidP="001359F9">
      <w:pPr>
        <w:pStyle w:val="Heading1"/>
        <w:ind w:left="0"/>
        <w:rPr>
          <w:rFonts w:cs="Times New Roman"/>
        </w:rPr>
      </w:pPr>
      <w:bookmarkStart w:id="1" w:name="_Toc202521891"/>
      <w:r w:rsidRPr="00501BD6">
        <w:rPr>
          <w:rFonts w:cs="Times New Roman"/>
        </w:rPr>
        <w:lastRenderedPageBreak/>
        <w:t>1. Service Types</w:t>
      </w:r>
      <w:bookmarkEnd w:id="1"/>
    </w:p>
    <w:p w14:paraId="54417563" w14:textId="066925C5" w:rsidR="00CC1898" w:rsidRPr="00501BD6" w:rsidRDefault="00CC1898" w:rsidP="00CC1898">
      <w:pPr>
        <w:ind w:left="72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29"/>
      </w:tblGrid>
      <w:tr w:rsidR="00CC1898" w:rsidRPr="00501BD6" w14:paraId="558900F1" w14:textId="77777777" w:rsidTr="005D140B">
        <w:trPr>
          <w:trHeight w:val="3378"/>
        </w:trPr>
        <w:tc>
          <w:tcPr>
            <w:tcW w:w="9550" w:type="dxa"/>
          </w:tcPr>
          <w:p w14:paraId="69BEA7A1" w14:textId="77777777" w:rsidR="00CC1898" w:rsidRPr="00501BD6" w:rsidRDefault="00CC1898" w:rsidP="00CC1898">
            <w:pPr>
              <w:rPr>
                <w:rFonts w:cs="Times New Roman"/>
              </w:rPr>
            </w:pPr>
            <w:proofErr w:type="spellStart"/>
            <w:r w:rsidRPr="00501BD6">
              <w:rPr>
                <w:rFonts w:cs="Times New Roman"/>
              </w:rPr>
              <w:t>apiVersion</w:t>
            </w:r>
            <w:proofErr w:type="spellEnd"/>
            <w:r w:rsidRPr="00501BD6">
              <w:rPr>
                <w:rFonts w:cs="Times New Roman"/>
              </w:rPr>
              <w:t>: v1</w:t>
            </w:r>
          </w:p>
          <w:p w14:paraId="12D3C109" w14:textId="77777777" w:rsidR="00CC1898" w:rsidRPr="00501BD6" w:rsidRDefault="00CC1898" w:rsidP="00CC1898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kind: Service</w:t>
            </w:r>
          </w:p>
          <w:p w14:paraId="73167BA2" w14:textId="39B8E16F" w:rsidR="00CC1898" w:rsidRPr="00501BD6" w:rsidRDefault="00CC1898" w:rsidP="00CC1898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metadata:</w:t>
            </w:r>
          </w:p>
          <w:p w14:paraId="04AD3B7D" w14:textId="658C2B0B" w:rsidR="00CC1898" w:rsidRPr="00501BD6" w:rsidRDefault="00CC1898" w:rsidP="00CC1898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name: &lt;SERVICE_NAME&gt;</w:t>
            </w:r>
          </w:p>
          <w:p w14:paraId="2DA508CA" w14:textId="77777777" w:rsidR="00CC1898" w:rsidRPr="00501BD6" w:rsidRDefault="00CC1898" w:rsidP="00CC1898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spec:</w:t>
            </w:r>
          </w:p>
          <w:p w14:paraId="6ACA7DFF" w14:textId="77777777" w:rsidR="00CC1898" w:rsidRPr="00501BD6" w:rsidRDefault="00CC1898" w:rsidP="00CC1898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selector:</w:t>
            </w:r>
          </w:p>
          <w:p w14:paraId="2D5A5DB1" w14:textId="77777777" w:rsidR="00CC1898" w:rsidRPr="00501BD6" w:rsidRDefault="00CC1898" w:rsidP="00CC1898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  app: &lt;D</w:t>
            </w:r>
            <w:r w:rsidR="005D140B" w:rsidRPr="00501BD6">
              <w:rPr>
                <w:rFonts w:cs="Times New Roman"/>
              </w:rPr>
              <w:t>EPLOYMENT.METADATA.LABELS.APP&gt;</w:t>
            </w:r>
          </w:p>
          <w:p w14:paraId="422DC750" w14:textId="77777777" w:rsidR="005D140B" w:rsidRPr="00501BD6" w:rsidRDefault="005D140B" w:rsidP="005D140B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type: &lt;SERVICE_TYPE&gt;</w:t>
            </w:r>
          </w:p>
          <w:p w14:paraId="25BCF260" w14:textId="116EB9FC" w:rsidR="005D140B" w:rsidRPr="00501BD6" w:rsidRDefault="005D140B" w:rsidP="005D140B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ports:</w:t>
            </w:r>
          </w:p>
          <w:p w14:paraId="5CAB02BF" w14:textId="03169191" w:rsidR="005D140B" w:rsidRPr="00501BD6" w:rsidRDefault="005D140B" w:rsidP="005D140B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- protocol: &lt;PROTOCOL&gt;</w:t>
            </w:r>
          </w:p>
          <w:p w14:paraId="27954A3B" w14:textId="61B30EF3" w:rsidR="005D140B" w:rsidRPr="00501BD6" w:rsidRDefault="005D140B" w:rsidP="005D140B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  port: &lt;PORT_WHERE_SERVICE_EXPOSED_IN_CLUSTER&gt;</w:t>
            </w:r>
          </w:p>
          <w:p w14:paraId="29059099" w14:textId="35EB5318" w:rsidR="005D140B" w:rsidRPr="00501BD6" w:rsidRDefault="005D140B" w:rsidP="005D140B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  </w:t>
            </w:r>
            <w:proofErr w:type="spellStart"/>
            <w:r w:rsidRPr="00501BD6">
              <w:rPr>
                <w:rFonts w:cs="Times New Roman"/>
              </w:rPr>
              <w:t>targetPort</w:t>
            </w:r>
            <w:proofErr w:type="spellEnd"/>
            <w:r w:rsidRPr="00501BD6">
              <w:rPr>
                <w:rFonts w:cs="Times New Roman"/>
              </w:rPr>
              <w:t>: &lt;PORT_ON_POD_THAT_RECIEVES_TRAFFIC&gt;</w:t>
            </w:r>
          </w:p>
        </w:tc>
      </w:tr>
    </w:tbl>
    <w:p w14:paraId="2FAFF054" w14:textId="77777777" w:rsidR="00CC1898" w:rsidRPr="00501BD6" w:rsidRDefault="00CC1898" w:rsidP="00CC1898">
      <w:pPr>
        <w:ind w:left="720"/>
        <w:rPr>
          <w:rFonts w:cs="Times New Roman"/>
        </w:rPr>
      </w:pPr>
    </w:p>
    <w:p w14:paraId="42FB148B" w14:textId="77777777" w:rsidR="001359F9" w:rsidRPr="00501BD6" w:rsidRDefault="001359F9" w:rsidP="003D0F1B">
      <w:pPr>
        <w:pStyle w:val="Heading2"/>
        <w:rPr>
          <w:rFonts w:cs="Times New Roman"/>
        </w:rPr>
      </w:pPr>
      <w:bookmarkStart w:id="2" w:name="_Toc202521892"/>
      <w:proofErr w:type="spellStart"/>
      <w:r w:rsidRPr="00501BD6">
        <w:rPr>
          <w:rFonts w:cs="Times New Roman"/>
        </w:rPr>
        <w:t>ClusterIP</w:t>
      </w:r>
      <w:bookmarkEnd w:id="2"/>
      <w:proofErr w:type="spellEnd"/>
    </w:p>
    <w:p w14:paraId="354FE23A" w14:textId="77777777" w:rsidR="001359F9" w:rsidRPr="00501BD6" w:rsidRDefault="001359F9" w:rsidP="001359F9">
      <w:pPr>
        <w:pStyle w:val="ListParagraph"/>
        <w:numPr>
          <w:ilvl w:val="0"/>
          <w:numId w:val="6"/>
        </w:numPr>
        <w:rPr>
          <w:rFonts w:cs="Times New Roman"/>
        </w:rPr>
      </w:pPr>
      <w:r w:rsidRPr="00501BD6">
        <w:rPr>
          <w:rFonts w:cs="Times New Roman"/>
        </w:rPr>
        <w:t xml:space="preserve">Exposes the Service on a cluster-internal IP. </w:t>
      </w:r>
    </w:p>
    <w:p w14:paraId="54A69AB8" w14:textId="77777777" w:rsidR="001359F9" w:rsidRPr="00501BD6" w:rsidRDefault="001359F9" w:rsidP="001359F9">
      <w:pPr>
        <w:pStyle w:val="ListParagraph"/>
        <w:numPr>
          <w:ilvl w:val="0"/>
          <w:numId w:val="6"/>
        </w:numPr>
        <w:rPr>
          <w:rFonts w:cs="Times New Roman"/>
        </w:rPr>
      </w:pPr>
      <w:r w:rsidRPr="00501BD6">
        <w:rPr>
          <w:rFonts w:cs="Times New Roman"/>
        </w:rPr>
        <w:t xml:space="preserve">This value makes the Service only reachable from within the cluster. </w:t>
      </w:r>
    </w:p>
    <w:p w14:paraId="168A61E8" w14:textId="77777777" w:rsidR="001359F9" w:rsidRPr="00501BD6" w:rsidRDefault="001359F9" w:rsidP="001359F9">
      <w:pPr>
        <w:pStyle w:val="ListParagraph"/>
        <w:numPr>
          <w:ilvl w:val="0"/>
          <w:numId w:val="6"/>
        </w:numPr>
        <w:rPr>
          <w:rFonts w:cs="Times New Roman"/>
        </w:rPr>
      </w:pPr>
      <w:r w:rsidRPr="00501BD6">
        <w:rPr>
          <w:rFonts w:cs="Times New Roman"/>
        </w:rPr>
        <w:t xml:space="preserve">This is the default that is used if you don't explicitly specify a type for a Service. </w:t>
      </w:r>
    </w:p>
    <w:p w14:paraId="55DACBAF" w14:textId="56AEAA0D" w:rsidR="001359F9" w:rsidRPr="00501BD6" w:rsidRDefault="001359F9" w:rsidP="001359F9">
      <w:pPr>
        <w:pStyle w:val="ListParagraph"/>
        <w:numPr>
          <w:ilvl w:val="0"/>
          <w:numId w:val="6"/>
        </w:numPr>
        <w:rPr>
          <w:rFonts w:cs="Times New Roman"/>
        </w:rPr>
      </w:pPr>
      <w:r w:rsidRPr="00501BD6">
        <w:rPr>
          <w:rFonts w:cs="Times New Roman"/>
        </w:rPr>
        <w:t>You can expose the Service to the public internet using an Ingress or a Gateway.</w:t>
      </w:r>
    </w:p>
    <w:p w14:paraId="05BEAA5D" w14:textId="64A1A353" w:rsidR="002145D5" w:rsidRPr="00501BD6" w:rsidRDefault="002145D5" w:rsidP="001359F9">
      <w:pPr>
        <w:pStyle w:val="ListParagraph"/>
        <w:numPr>
          <w:ilvl w:val="0"/>
          <w:numId w:val="6"/>
        </w:numPr>
        <w:rPr>
          <w:rFonts w:cs="Times New Roman"/>
        </w:rPr>
      </w:pPr>
      <w:r w:rsidRPr="00501BD6">
        <w:rPr>
          <w:rFonts w:cs="Times New Roman"/>
        </w:rPr>
        <w:t>Assigns an IP address from a pool of IP addresses that your cluster has reserved for that purpose.</w:t>
      </w:r>
    </w:p>
    <w:p w14:paraId="45C4E093" w14:textId="77777777" w:rsidR="001359F9" w:rsidRPr="00501BD6" w:rsidRDefault="001359F9" w:rsidP="001359F9">
      <w:pPr>
        <w:rPr>
          <w:rFonts w:cs="Times New Roman"/>
        </w:rPr>
      </w:pPr>
    </w:p>
    <w:p w14:paraId="2CE845BD" w14:textId="77777777" w:rsidR="001359F9" w:rsidRPr="00501BD6" w:rsidRDefault="001359F9" w:rsidP="003D0F1B">
      <w:pPr>
        <w:pStyle w:val="Heading2"/>
        <w:rPr>
          <w:rFonts w:cs="Times New Roman"/>
        </w:rPr>
      </w:pPr>
      <w:bookmarkStart w:id="3" w:name="_Toc202521893"/>
      <w:proofErr w:type="spellStart"/>
      <w:r w:rsidRPr="00501BD6">
        <w:rPr>
          <w:rFonts w:cs="Times New Roman"/>
        </w:rPr>
        <w:t>NodePort</w:t>
      </w:r>
      <w:bookmarkEnd w:id="3"/>
      <w:proofErr w:type="spellEnd"/>
    </w:p>
    <w:p w14:paraId="65C8316F" w14:textId="77777777" w:rsidR="001359F9" w:rsidRPr="00501BD6" w:rsidRDefault="001359F9" w:rsidP="001359F9">
      <w:pPr>
        <w:pStyle w:val="ListParagraph"/>
        <w:numPr>
          <w:ilvl w:val="0"/>
          <w:numId w:val="7"/>
        </w:numPr>
        <w:rPr>
          <w:rFonts w:cs="Times New Roman"/>
        </w:rPr>
      </w:pPr>
      <w:r w:rsidRPr="00501BD6">
        <w:rPr>
          <w:rFonts w:cs="Times New Roman"/>
        </w:rPr>
        <w:t>Exposes the Service on each Node's IP at a static port (the </w:t>
      </w:r>
      <w:proofErr w:type="spellStart"/>
      <w:r w:rsidRPr="00501BD6">
        <w:rPr>
          <w:rFonts w:cs="Times New Roman"/>
        </w:rPr>
        <w:t>NodePort</w:t>
      </w:r>
      <w:proofErr w:type="spellEnd"/>
      <w:r w:rsidRPr="00501BD6">
        <w:rPr>
          <w:rFonts w:cs="Times New Roman"/>
        </w:rPr>
        <w:t xml:space="preserve">). </w:t>
      </w:r>
    </w:p>
    <w:p w14:paraId="4C1D5DFE" w14:textId="63FB5EB3" w:rsidR="001359F9" w:rsidRPr="00501BD6" w:rsidRDefault="001359F9" w:rsidP="001359F9">
      <w:pPr>
        <w:pStyle w:val="ListParagraph"/>
        <w:numPr>
          <w:ilvl w:val="0"/>
          <w:numId w:val="7"/>
        </w:numPr>
        <w:rPr>
          <w:rFonts w:cs="Times New Roman"/>
        </w:rPr>
      </w:pPr>
      <w:r w:rsidRPr="00501BD6">
        <w:rPr>
          <w:rFonts w:cs="Times New Roman"/>
        </w:rPr>
        <w:t xml:space="preserve">To make the node port available, Kubernetes sets up a cluster IP address, the same as if you had requested a Service of type: </w:t>
      </w:r>
      <w:proofErr w:type="spellStart"/>
      <w:r w:rsidRPr="00501BD6">
        <w:rPr>
          <w:rFonts w:cs="Times New Roman"/>
        </w:rPr>
        <w:t>ClusterIP</w:t>
      </w:r>
      <w:proofErr w:type="spellEnd"/>
      <w:r w:rsidRPr="00501BD6">
        <w:rPr>
          <w:rFonts w:cs="Times New Roman"/>
        </w:rPr>
        <w:t>.</w:t>
      </w:r>
    </w:p>
    <w:p w14:paraId="3D6CF017" w14:textId="0B89E37F" w:rsidR="00255913" w:rsidRPr="00501BD6" w:rsidRDefault="00255913" w:rsidP="001359F9">
      <w:pPr>
        <w:pStyle w:val="ListParagraph"/>
        <w:numPr>
          <w:ilvl w:val="0"/>
          <w:numId w:val="7"/>
        </w:numPr>
        <w:rPr>
          <w:rFonts w:cs="Times New Roman"/>
        </w:rPr>
      </w:pPr>
      <w:r w:rsidRPr="00501BD6">
        <w:rPr>
          <w:rFonts w:cs="Times New Roman"/>
        </w:rPr>
        <w:t>The Kubernetes control plane allocates a port from a range specified by --service-node-port-range flag (default: 30000-32767)</w:t>
      </w:r>
      <w:r w:rsidR="00780B6F" w:rsidRPr="00501BD6">
        <w:rPr>
          <w:rFonts w:cs="Times New Roman"/>
        </w:rPr>
        <w:t>.</w:t>
      </w:r>
    </w:p>
    <w:p w14:paraId="1DABBDFB" w14:textId="77777777" w:rsidR="001359F9" w:rsidRPr="00501BD6" w:rsidRDefault="001359F9" w:rsidP="001359F9">
      <w:pPr>
        <w:rPr>
          <w:rFonts w:cs="Times New Roman"/>
        </w:rPr>
      </w:pPr>
    </w:p>
    <w:p w14:paraId="60A3FE74" w14:textId="77777777" w:rsidR="001359F9" w:rsidRPr="00501BD6" w:rsidRDefault="001359F9" w:rsidP="003D0F1B">
      <w:pPr>
        <w:pStyle w:val="Heading2"/>
        <w:rPr>
          <w:rFonts w:cs="Times New Roman"/>
        </w:rPr>
      </w:pPr>
      <w:bookmarkStart w:id="4" w:name="_Toc202521894"/>
      <w:proofErr w:type="spellStart"/>
      <w:r w:rsidRPr="00501BD6">
        <w:rPr>
          <w:rFonts w:cs="Times New Roman"/>
        </w:rPr>
        <w:t>LoadBalancer</w:t>
      </w:r>
      <w:bookmarkEnd w:id="4"/>
      <w:proofErr w:type="spellEnd"/>
    </w:p>
    <w:p w14:paraId="0E6591CB" w14:textId="77777777" w:rsidR="001359F9" w:rsidRPr="00501BD6" w:rsidRDefault="001359F9" w:rsidP="001359F9">
      <w:pPr>
        <w:pStyle w:val="ListParagraph"/>
        <w:numPr>
          <w:ilvl w:val="0"/>
          <w:numId w:val="8"/>
        </w:numPr>
        <w:rPr>
          <w:rFonts w:cs="Times New Roman"/>
        </w:rPr>
      </w:pPr>
      <w:r w:rsidRPr="00501BD6">
        <w:rPr>
          <w:rFonts w:cs="Times New Roman"/>
        </w:rPr>
        <w:t xml:space="preserve">Exposes the Service externally using an external load balancer. </w:t>
      </w:r>
    </w:p>
    <w:p w14:paraId="13150DF9" w14:textId="77777777" w:rsidR="00780B6F" w:rsidRPr="00501BD6" w:rsidRDefault="001359F9" w:rsidP="00780B6F">
      <w:pPr>
        <w:pStyle w:val="ListParagraph"/>
        <w:numPr>
          <w:ilvl w:val="0"/>
          <w:numId w:val="8"/>
        </w:numPr>
        <w:rPr>
          <w:rFonts w:cs="Times New Roman"/>
        </w:rPr>
      </w:pPr>
      <w:r w:rsidRPr="00501BD6">
        <w:rPr>
          <w:rFonts w:cs="Times New Roman"/>
        </w:rPr>
        <w:t>Kubernetes does not directly offer a load balancing component; you must provide one, or you can integrate your Kubernetes cluster with a cloud provider.</w:t>
      </w:r>
    </w:p>
    <w:p w14:paraId="3549DEA7" w14:textId="75C7F529" w:rsidR="005F49F0" w:rsidRPr="00501BD6" w:rsidRDefault="005F49F0" w:rsidP="00780B6F">
      <w:pPr>
        <w:pStyle w:val="ListParagraph"/>
        <w:numPr>
          <w:ilvl w:val="0"/>
          <w:numId w:val="8"/>
        </w:numPr>
        <w:rPr>
          <w:rFonts w:cs="Times New Roman"/>
        </w:rPr>
      </w:pPr>
      <w:r w:rsidRPr="00501BD6">
        <w:rPr>
          <w:rFonts w:cs="Times New Roman"/>
        </w:rPr>
        <w:t>On cloud providers which support external load balancers, setting the `type` field to </w:t>
      </w:r>
      <w:proofErr w:type="spellStart"/>
      <w:r w:rsidRPr="00501BD6">
        <w:rPr>
          <w:rFonts w:cs="Times New Roman"/>
        </w:rPr>
        <w:t>LoadBalancer</w:t>
      </w:r>
      <w:proofErr w:type="spellEnd"/>
      <w:r w:rsidRPr="00501BD6">
        <w:rPr>
          <w:rFonts w:cs="Times New Roman"/>
        </w:rPr>
        <w:t> provisions a load balancer for your Service. </w:t>
      </w:r>
    </w:p>
    <w:p w14:paraId="4361A501" w14:textId="4E6CBA04" w:rsidR="002145D5" w:rsidRPr="00501BD6" w:rsidRDefault="002145D5" w:rsidP="002145D5">
      <w:pPr>
        <w:rPr>
          <w:rFonts w:cs="Times New Roman"/>
        </w:rPr>
      </w:pPr>
    </w:p>
    <w:p w14:paraId="3C291ADF" w14:textId="51E96D60" w:rsidR="002145D5" w:rsidRPr="00501BD6" w:rsidRDefault="002145D5" w:rsidP="003D0F1B">
      <w:pPr>
        <w:pStyle w:val="Heading2"/>
        <w:rPr>
          <w:rFonts w:cs="Times New Roman"/>
        </w:rPr>
      </w:pPr>
      <w:bookmarkStart w:id="5" w:name="_Toc202521895"/>
      <w:proofErr w:type="spellStart"/>
      <w:r w:rsidRPr="00501BD6">
        <w:rPr>
          <w:rFonts w:cs="Times New Roman"/>
        </w:rPr>
        <w:t>ExternalName</w:t>
      </w:r>
      <w:bookmarkEnd w:id="5"/>
      <w:proofErr w:type="spellEnd"/>
    </w:p>
    <w:p w14:paraId="1F57F092" w14:textId="77777777" w:rsidR="002145D5" w:rsidRPr="00501BD6" w:rsidRDefault="002145D5" w:rsidP="002145D5">
      <w:pPr>
        <w:pStyle w:val="ListParagraph"/>
        <w:numPr>
          <w:ilvl w:val="0"/>
          <w:numId w:val="9"/>
        </w:numPr>
        <w:rPr>
          <w:rFonts w:cs="Times New Roman"/>
        </w:rPr>
      </w:pPr>
      <w:r w:rsidRPr="00501BD6">
        <w:rPr>
          <w:rFonts w:cs="Times New Roman"/>
        </w:rPr>
        <w:t>Maps the Service to the contents of the </w:t>
      </w:r>
      <w:proofErr w:type="spellStart"/>
      <w:r w:rsidRPr="00501BD6">
        <w:rPr>
          <w:rFonts w:cs="Times New Roman"/>
        </w:rPr>
        <w:t>externalName</w:t>
      </w:r>
      <w:proofErr w:type="spellEnd"/>
      <w:r w:rsidRPr="00501BD6">
        <w:rPr>
          <w:rFonts w:cs="Times New Roman"/>
        </w:rPr>
        <w:t> field (for example, to the hostname </w:t>
      </w:r>
      <w:proofErr w:type="spellStart"/>
      <w:r w:rsidRPr="00501BD6">
        <w:rPr>
          <w:rFonts w:cs="Times New Roman"/>
        </w:rPr>
        <w:t>api.foo.bar.example</w:t>
      </w:r>
      <w:proofErr w:type="spellEnd"/>
      <w:r w:rsidRPr="00501BD6">
        <w:rPr>
          <w:rFonts w:cs="Times New Roman"/>
        </w:rPr>
        <w:t xml:space="preserve">). </w:t>
      </w:r>
    </w:p>
    <w:p w14:paraId="097BF84A" w14:textId="5E5FAC2D" w:rsidR="00D95DC3" w:rsidRPr="00501BD6" w:rsidRDefault="002145D5" w:rsidP="002145D5">
      <w:pPr>
        <w:pStyle w:val="ListParagraph"/>
        <w:numPr>
          <w:ilvl w:val="0"/>
          <w:numId w:val="9"/>
        </w:numPr>
        <w:rPr>
          <w:rFonts w:cs="Times New Roman"/>
        </w:rPr>
      </w:pPr>
      <w:r w:rsidRPr="00501BD6">
        <w:rPr>
          <w:rFonts w:cs="Times New Roman"/>
        </w:rPr>
        <w:t xml:space="preserve">The mapping configures your cluster's DNS server to return a CNAME record with that external hostname value. No </w:t>
      </w:r>
      <w:proofErr w:type="spellStart"/>
      <w:r w:rsidRPr="00501BD6">
        <w:rPr>
          <w:rFonts w:cs="Times New Roman"/>
        </w:rPr>
        <w:t>proxying</w:t>
      </w:r>
      <w:proofErr w:type="spellEnd"/>
      <w:r w:rsidRPr="00501BD6">
        <w:rPr>
          <w:rFonts w:cs="Times New Roman"/>
        </w:rPr>
        <w:t xml:space="preserve"> of any kind is set up.</w:t>
      </w:r>
    </w:p>
    <w:p w14:paraId="175D1D68" w14:textId="53223C89" w:rsidR="00780B6F" w:rsidRPr="00501BD6" w:rsidRDefault="00780B6F" w:rsidP="002145D5">
      <w:pPr>
        <w:pStyle w:val="ListParagraph"/>
        <w:numPr>
          <w:ilvl w:val="0"/>
          <w:numId w:val="9"/>
        </w:numPr>
        <w:rPr>
          <w:rFonts w:cs="Times New Roman"/>
        </w:rPr>
      </w:pPr>
      <w:r w:rsidRPr="00501BD6">
        <w:rPr>
          <w:rFonts w:cs="Times New Roman"/>
        </w:rPr>
        <w:t>Accepts an IPv4 address string, but treats that string as a DNS name comprised of digits.</w:t>
      </w:r>
    </w:p>
    <w:p w14:paraId="63793241" w14:textId="08B30C69" w:rsidR="00A12073" w:rsidRPr="00501BD6" w:rsidRDefault="00A12073">
      <w:pPr>
        <w:widowControl/>
        <w:autoSpaceDE/>
        <w:autoSpaceDN/>
        <w:rPr>
          <w:rFonts w:cs="Times New Roman"/>
        </w:rPr>
      </w:pPr>
      <w:r w:rsidRPr="00501BD6">
        <w:rPr>
          <w:rFonts w:cs="Times New Roman"/>
        </w:rPr>
        <w:br w:type="page"/>
      </w:r>
    </w:p>
    <w:p w14:paraId="5FBFF06F" w14:textId="701B49D6" w:rsidR="00EE7E54" w:rsidRPr="00501BD6" w:rsidRDefault="00EE7E54" w:rsidP="00EE7E54">
      <w:pPr>
        <w:pStyle w:val="Heading1"/>
        <w:ind w:left="0"/>
        <w:rPr>
          <w:rFonts w:cs="Times New Roman"/>
        </w:rPr>
      </w:pPr>
      <w:bookmarkStart w:id="6" w:name="_Toc202521896"/>
      <w:r w:rsidRPr="00501BD6">
        <w:rPr>
          <w:rFonts w:cs="Times New Roman"/>
        </w:rPr>
        <w:lastRenderedPageBreak/>
        <w:t>2. Namespaces</w:t>
      </w:r>
      <w:bookmarkEnd w:id="6"/>
    </w:p>
    <w:p w14:paraId="61EC8D5A" w14:textId="6D7DAFDD" w:rsidR="00A12073" w:rsidRPr="00501BD6" w:rsidRDefault="00A12073" w:rsidP="003D0F1B">
      <w:pPr>
        <w:pStyle w:val="Heading2"/>
        <w:numPr>
          <w:ilvl w:val="0"/>
          <w:numId w:val="11"/>
        </w:numPr>
        <w:rPr>
          <w:rFonts w:cs="Times New Roman"/>
        </w:rPr>
      </w:pPr>
      <w:bookmarkStart w:id="7" w:name="_Toc202521897"/>
      <w:r w:rsidRPr="00501BD6">
        <w:rPr>
          <w:rFonts w:cs="Times New Roman"/>
        </w:rPr>
        <w:t>What are namespaces?</w:t>
      </w:r>
      <w:bookmarkEnd w:id="7"/>
    </w:p>
    <w:p w14:paraId="42117CC1" w14:textId="77777777" w:rsidR="00A12073" w:rsidRPr="00501BD6" w:rsidRDefault="00A12073" w:rsidP="00475AA3">
      <w:pPr>
        <w:pStyle w:val="ListParagraph"/>
        <w:numPr>
          <w:ilvl w:val="0"/>
          <w:numId w:val="10"/>
        </w:numPr>
        <w:rPr>
          <w:rFonts w:cs="Times New Roman"/>
        </w:rPr>
      </w:pPr>
      <w:proofErr w:type="gramStart"/>
      <w:r w:rsidRPr="00501BD6">
        <w:rPr>
          <w:rFonts w:cs="Times New Roman"/>
          <w:i/>
          <w:iCs/>
        </w:rPr>
        <w:t>namespaces</w:t>
      </w:r>
      <w:proofErr w:type="gramEnd"/>
      <w:r w:rsidRPr="00501BD6">
        <w:rPr>
          <w:rFonts w:cs="Times New Roman"/>
        </w:rPr>
        <w:t> provide a mechanism for isolating groups of resources within a single cluster.</w:t>
      </w:r>
    </w:p>
    <w:p w14:paraId="61F90314" w14:textId="77777777" w:rsidR="00A12073" w:rsidRPr="00501BD6" w:rsidRDefault="00A12073" w:rsidP="00475AA3">
      <w:pPr>
        <w:pStyle w:val="ListParagraph"/>
        <w:numPr>
          <w:ilvl w:val="0"/>
          <w:numId w:val="10"/>
        </w:numPr>
        <w:rPr>
          <w:rFonts w:cs="Times New Roman"/>
        </w:rPr>
      </w:pPr>
      <w:r w:rsidRPr="00501BD6">
        <w:rPr>
          <w:rFonts w:cs="Times New Roman"/>
        </w:rPr>
        <w:t>Names of resources need to be unique within a namespace, but not across namespaces.</w:t>
      </w:r>
    </w:p>
    <w:p w14:paraId="0D98EBCF" w14:textId="1DF029BA" w:rsidR="002145D5" w:rsidRPr="00501BD6" w:rsidRDefault="00A12073" w:rsidP="002145D5">
      <w:pPr>
        <w:pStyle w:val="ListParagraph"/>
        <w:numPr>
          <w:ilvl w:val="0"/>
          <w:numId w:val="10"/>
        </w:numPr>
        <w:rPr>
          <w:rFonts w:cs="Times New Roman"/>
        </w:rPr>
      </w:pPr>
      <w:r w:rsidRPr="00501BD6">
        <w:rPr>
          <w:rFonts w:cs="Times New Roman"/>
        </w:rPr>
        <w:t xml:space="preserve">Namespace-based scoping is applicable only for </w:t>
      </w:r>
      <w:proofErr w:type="spellStart"/>
      <w:r w:rsidRPr="00501BD6">
        <w:rPr>
          <w:rFonts w:cs="Times New Roman"/>
        </w:rPr>
        <w:t>namespaced</w:t>
      </w:r>
      <w:proofErr w:type="spellEnd"/>
      <w:r w:rsidRPr="00501BD6">
        <w:rPr>
          <w:rFonts w:cs="Times New Roman"/>
        </w:rPr>
        <w:t> objects </w:t>
      </w:r>
      <w:r w:rsidRPr="00501BD6">
        <w:rPr>
          <w:rFonts w:cs="Times New Roman"/>
          <w:i/>
          <w:iCs/>
        </w:rPr>
        <w:t>(e.g. Deployments, Services, etc.)</w:t>
      </w:r>
      <w:r w:rsidRPr="00501BD6">
        <w:rPr>
          <w:rFonts w:cs="Times New Roman"/>
        </w:rPr>
        <w:t> and not for cluster-wide objects </w:t>
      </w:r>
      <w:r w:rsidRPr="00501BD6">
        <w:rPr>
          <w:rFonts w:cs="Times New Roman"/>
          <w:i/>
          <w:iCs/>
        </w:rPr>
        <w:t xml:space="preserve">(e.g. </w:t>
      </w:r>
      <w:proofErr w:type="spellStart"/>
      <w:r w:rsidRPr="00501BD6">
        <w:rPr>
          <w:rFonts w:cs="Times New Roman"/>
          <w:i/>
          <w:iCs/>
        </w:rPr>
        <w:t>StorageClass</w:t>
      </w:r>
      <w:proofErr w:type="spellEnd"/>
      <w:r w:rsidRPr="00501BD6">
        <w:rPr>
          <w:rFonts w:cs="Times New Roman"/>
          <w:i/>
          <w:iCs/>
        </w:rPr>
        <w:t xml:space="preserve">, Nodes, </w:t>
      </w:r>
      <w:proofErr w:type="spellStart"/>
      <w:r w:rsidRPr="00501BD6">
        <w:rPr>
          <w:rFonts w:cs="Times New Roman"/>
          <w:i/>
          <w:iCs/>
        </w:rPr>
        <w:t>PersistentVolumes</w:t>
      </w:r>
      <w:proofErr w:type="spellEnd"/>
      <w:r w:rsidRPr="00501BD6">
        <w:rPr>
          <w:rFonts w:cs="Times New Roman"/>
          <w:i/>
          <w:iCs/>
        </w:rPr>
        <w:t>, etc.)</w:t>
      </w:r>
      <w:r w:rsidRPr="00501BD6">
        <w:rPr>
          <w:rFonts w:cs="Times New Roman"/>
        </w:rPr>
        <w:t>.</w:t>
      </w:r>
    </w:p>
    <w:p w14:paraId="28794FB7" w14:textId="76133444" w:rsidR="003D0F1B" w:rsidRPr="00501BD6" w:rsidRDefault="003D0F1B" w:rsidP="002145D5">
      <w:pPr>
        <w:pStyle w:val="ListParagraph"/>
        <w:numPr>
          <w:ilvl w:val="0"/>
          <w:numId w:val="10"/>
        </w:numPr>
        <w:rPr>
          <w:rFonts w:cs="Times New Roman"/>
        </w:rPr>
      </w:pPr>
      <w:r w:rsidRPr="00501BD6">
        <w:rPr>
          <w:rFonts w:cs="Times New Roman"/>
        </w:rPr>
        <w:t>It is intended for use in environments with many users spread across multiple teams, or projects.</w:t>
      </w:r>
    </w:p>
    <w:p w14:paraId="1B1FA6D1" w14:textId="32332611" w:rsidR="003D0F1B" w:rsidRPr="00501BD6" w:rsidRDefault="003D0F1B" w:rsidP="002145D5">
      <w:pPr>
        <w:pStyle w:val="ListParagraph"/>
        <w:numPr>
          <w:ilvl w:val="0"/>
          <w:numId w:val="10"/>
        </w:numPr>
        <w:rPr>
          <w:rFonts w:cs="Times New Roman"/>
        </w:rPr>
      </w:pPr>
      <w:r w:rsidRPr="00501BD6">
        <w:rPr>
          <w:rFonts w:cs="Times New Roman"/>
        </w:rPr>
        <w:t>It is not necessary to use multiple namespaces to separate slightly different resources, such as different versions of the same software: use `labels` to distinguish resources within the same namespace.</w:t>
      </w:r>
    </w:p>
    <w:p w14:paraId="217D8BD4" w14:textId="28E3BD4A" w:rsidR="00A12073" w:rsidRPr="00501BD6" w:rsidRDefault="003D0F1B" w:rsidP="002145D5">
      <w:pPr>
        <w:pStyle w:val="ListParagraph"/>
        <w:numPr>
          <w:ilvl w:val="0"/>
          <w:numId w:val="10"/>
        </w:numPr>
        <w:rPr>
          <w:rFonts w:cs="Times New Roman"/>
        </w:rPr>
      </w:pPr>
      <w:r w:rsidRPr="00501BD6">
        <w:rPr>
          <w:rFonts w:cs="Times New Roman"/>
        </w:rPr>
        <w:t>It is a w</w:t>
      </w:r>
      <w:r w:rsidR="00A12073" w:rsidRPr="00501BD6">
        <w:rPr>
          <w:rFonts w:cs="Times New Roman"/>
        </w:rPr>
        <w:t>ay to divide cluster resources between multiple users (via resource quota).</w:t>
      </w:r>
    </w:p>
    <w:p w14:paraId="238F78AE" w14:textId="43C420E3" w:rsidR="00A12073" w:rsidRPr="00501BD6" w:rsidRDefault="00A12073" w:rsidP="00A12073">
      <w:pPr>
        <w:rPr>
          <w:rFonts w:cs="Times New Roman"/>
        </w:rPr>
      </w:pPr>
    </w:p>
    <w:p w14:paraId="562E7DC7" w14:textId="486B741A" w:rsidR="00A12073" w:rsidRPr="00501BD6" w:rsidRDefault="00A12073" w:rsidP="003D0F1B">
      <w:pPr>
        <w:pStyle w:val="Heading2"/>
        <w:rPr>
          <w:rFonts w:cs="Times New Roman"/>
        </w:rPr>
      </w:pPr>
      <w:bookmarkStart w:id="8" w:name="_Toc202521898"/>
      <w:r w:rsidRPr="00501BD6">
        <w:rPr>
          <w:rFonts w:cs="Times New Roman"/>
        </w:rPr>
        <w:t>Initial Namespaces</w:t>
      </w:r>
      <w:bookmarkEnd w:id="8"/>
    </w:p>
    <w:p w14:paraId="5D51F26B" w14:textId="77777777" w:rsidR="00A12073" w:rsidRPr="00501BD6" w:rsidRDefault="00A12073" w:rsidP="00A12073">
      <w:pPr>
        <w:rPr>
          <w:rFonts w:cs="Times New Roman"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969"/>
        <w:gridCol w:w="7371"/>
      </w:tblGrid>
      <w:tr w:rsidR="00A12073" w:rsidRPr="00501BD6" w14:paraId="66571E56" w14:textId="77777777" w:rsidTr="00A12073">
        <w:tc>
          <w:tcPr>
            <w:tcW w:w="1969" w:type="dxa"/>
            <w:vAlign w:val="center"/>
          </w:tcPr>
          <w:p w14:paraId="61BB5F5E" w14:textId="615FBB0E" w:rsidR="00A12073" w:rsidRPr="00501BD6" w:rsidRDefault="00A12073" w:rsidP="00A12073">
            <w:pPr>
              <w:rPr>
                <w:rFonts w:cs="Times New Roman"/>
              </w:rPr>
            </w:pPr>
            <w:r w:rsidRPr="00501BD6">
              <w:rPr>
                <w:rStyle w:val="Strong"/>
                <w:rFonts w:cs="Times New Roman"/>
              </w:rPr>
              <w:t>Namespace</w:t>
            </w:r>
          </w:p>
        </w:tc>
        <w:tc>
          <w:tcPr>
            <w:tcW w:w="7371" w:type="dxa"/>
            <w:vAlign w:val="center"/>
          </w:tcPr>
          <w:p w14:paraId="6C46772E" w14:textId="3097FD33" w:rsidR="00A12073" w:rsidRPr="00501BD6" w:rsidRDefault="00A12073" w:rsidP="00A12073">
            <w:pPr>
              <w:rPr>
                <w:rFonts w:cs="Times New Roman"/>
              </w:rPr>
            </w:pPr>
            <w:r w:rsidRPr="00501BD6">
              <w:rPr>
                <w:rStyle w:val="Strong"/>
                <w:rFonts w:cs="Times New Roman"/>
              </w:rPr>
              <w:t>Summary</w:t>
            </w:r>
          </w:p>
        </w:tc>
      </w:tr>
      <w:tr w:rsidR="00A12073" w:rsidRPr="00501BD6" w14:paraId="43F7EAB2" w14:textId="77777777" w:rsidTr="00A12073">
        <w:tc>
          <w:tcPr>
            <w:tcW w:w="1969" w:type="dxa"/>
            <w:vAlign w:val="center"/>
          </w:tcPr>
          <w:p w14:paraId="3733C88C" w14:textId="18F9C22C" w:rsidR="00A12073" w:rsidRPr="00501BD6" w:rsidRDefault="005D140B" w:rsidP="00A12073">
            <w:pPr>
              <w:rPr>
                <w:rFonts w:cs="Times New Roman"/>
              </w:rPr>
            </w:pPr>
            <w:r w:rsidRPr="00501BD6">
              <w:rPr>
                <w:rStyle w:val="HTMLCode"/>
                <w:rFonts w:ascii="Times New Roman" w:eastAsia="Arial MT" w:hAnsi="Times New Roman" w:cs="Times New Roman"/>
              </w:rPr>
              <w:t>d</w:t>
            </w:r>
            <w:r w:rsidR="00A12073" w:rsidRPr="00501BD6">
              <w:rPr>
                <w:rStyle w:val="HTMLCode"/>
                <w:rFonts w:ascii="Times New Roman" w:eastAsia="Arial MT" w:hAnsi="Times New Roman" w:cs="Times New Roman"/>
              </w:rPr>
              <w:t>efault</w:t>
            </w:r>
          </w:p>
        </w:tc>
        <w:tc>
          <w:tcPr>
            <w:tcW w:w="7371" w:type="dxa"/>
            <w:vAlign w:val="center"/>
          </w:tcPr>
          <w:p w14:paraId="58A16DA3" w14:textId="1BD27929" w:rsidR="00A12073" w:rsidRPr="00501BD6" w:rsidRDefault="00A12073" w:rsidP="00A12073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Used for resources when no other namespace is specified.</w:t>
            </w:r>
          </w:p>
        </w:tc>
      </w:tr>
      <w:tr w:rsidR="00A12073" w:rsidRPr="00501BD6" w14:paraId="78EE08AA" w14:textId="77777777" w:rsidTr="00A12073">
        <w:tc>
          <w:tcPr>
            <w:tcW w:w="1969" w:type="dxa"/>
            <w:vAlign w:val="center"/>
          </w:tcPr>
          <w:p w14:paraId="18F37865" w14:textId="747ED708" w:rsidR="00A12073" w:rsidRPr="00501BD6" w:rsidRDefault="00A12073" w:rsidP="00A12073">
            <w:pPr>
              <w:rPr>
                <w:rFonts w:cs="Times New Roman"/>
              </w:rPr>
            </w:pPr>
            <w:proofErr w:type="spellStart"/>
            <w:r w:rsidRPr="00501BD6">
              <w:rPr>
                <w:rStyle w:val="HTMLCode"/>
                <w:rFonts w:ascii="Times New Roman" w:eastAsia="Arial MT" w:hAnsi="Times New Roman" w:cs="Times New Roman"/>
              </w:rPr>
              <w:t>kube</w:t>
            </w:r>
            <w:proofErr w:type="spellEnd"/>
            <w:r w:rsidRPr="00501BD6">
              <w:rPr>
                <w:rStyle w:val="HTMLCode"/>
                <w:rFonts w:ascii="Times New Roman" w:eastAsia="Arial MT" w:hAnsi="Times New Roman" w:cs="Times New Roman"/>
              </w:rPr>
              <w:t>-node-lease</w:t>
            </w:r>
          </w:p>
        </w:tc>
        <w:tc>
          <w:tcPr>
            <w:tcW w:w="7371" w:type="dxa"/>
            <w:vAlign w:val="center"/>
          </w:tcPr>
          <w:p w14:paraId="4F5E8A57" w14:textId="410C5680" w:rsidR="00A12073" w:rsidRPr="00501BD6" w:rsidRDefault="00A12073" w:rsidP="00A12073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Stores node heartbeat data to help detect node failures.</w:t>
            </w:r>
          </w:p>
        </w:tc>
      </w:tr>
      <w:tr w:rsidR="00A12073" w:rsidRPr="00501BD6" w14:paraId="09DEBF6C" w14:textId="77777777" w:rsidTr="00A12073">
        <w:tc>
          <w:tcPr>
            <w:tcW w:w="1969" w:type="dxa"/>
            <w:vAlign w:val="center"/>
          </w:tcPr>
          <w:p w14:paraId="5ECF5286" w14:textId="115F4B70" w:rsidR="00A12073" w:rsidRPr="00501BD6" w:rsidRDefault="00A12073" w:rsidP="00A12073">
            <w:pPr>
              <w:rPr>
                <w:rFonts w:cs="Times New Roman"/>
              </w:rPr>
            </w:pPr>
            <w:proofErr w:type="spellStart"/>
            <w:r w:rsidRPr="00501BD6">
              <w:rPr>
                <w:rStyle w:val="HTMLCode"/>
                <w:rFonts w:ascii="Times New Roman" w:eastAsia="Arial MT" w:hAnsi="Times New Roman" w:cs="Times New Roman"/>
              </w:rPr>
              <w:t>kube</w:t>
            </w:r>
            <w:proofErr w:type="spellEnd"/>
            <w:r w:rsidRPr="00501BD6">
              <w:rPr>
                <w:rStyle w:val="HTMLCode"/>
                <w:rFonts w:ascii="Times New Roman" w:eastAsia="Arial MT" w:hAnsi="Times New Roman" w:cs="Times New Roman"/>
              </w:rPr>
              <w:t>-public</w:t>
            </w:r>
          </w:p>
        </w:tc>
        <w:tc>
          <w:tcPr>
            <w:tcW w:w="7371" w:type="dxa"/>
            <w:vAlign w:val="center"/>
          </w:tcPr>
          <w:p w14:paraId="529DC6C1" w14:textId="0FDDC07D" w:rsidR="00A12073" w:rsidRPr="00501BD6" w:rsidRDefault="00A12073" w:rsidP="00A12073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Publicly readable namespace, typically for cluster-wide shared resources.</w:t>
            </w:r>
          </w:p>
        </w:tc>
      </w:tr>
      <w:tr w:rsidR="00A12073" w:rsidRPr="00501BD6" w14:paraId="3ED54E64" w14:textId="77777777" w:rsidTr="00A12073">
        <w:tc>
          <w:tcPr>
            <w:tcW w:w="1969" w:type="dxa"/>
            <w:vAlign w:val="center"/>
          </w:tcPr>
          <w:p w14:paraId="41623587" w14:textId="492E22BF" w:rsidR="00A12073" w:rsidRPr="00501BD6" w:rsidRDefault="00A12073" w:rsidP="00A12073">
            <w:pPr>
              <w:rPr>
                <w:rFonts w:cs="Times New Roman"/>
              </w:rPr>
            </w:pPr>
            <w:proofErr w:type="spellStart"/>
            <w:r w:rsidRPr="00501BD6">
              <w:rPr>
                <w:rStyle w:val="HTMLCode"/>
                <w:rFonts w:ascii="Times New Roman" w:eastAsia="Arial MT" w:hAnsi="Times New Roman" w:cs="Times New Roman"/>
              </w:rPr>
              <w:t>kube</w:t>
            </w:r>
            <w:proofErr w:type="spellEnd"/>
            <w:r w:rsidRPr="00501BD6">
              <w:rPr>
                <w:rStyle w:val="HTMLCode"/>
                <w:rFonts w:ascii="Times New Roman" w:eastAsia="Arial MT" w:hAnsi="Times New Roman" w:cs="Times New Roman"/>
              </w:rPr>
              <w:t>-system</w:t>
            </w:r>
          </w:p>
        </w:tc>
        <w:tc>
          <w:tcPr>
            <w:tcW w:w="7371" w:type="dxa"/>
            <w:vAlign w:val="center"/>
          </w:tcPr>
          <w:p w14:paraId="6FAC44B9" w14:textId="09F7E117" w:rsidR="00A12073" w:rsidRPr="00501BD6" w:rsidRDefault="00A12073" w:rsidP="00A12073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Contains system components and resources created by Kubernetes itself.</w:t>
            </w:r>
          </w:p>
        </w:tc>
      </w:tr>
    </w:tbl>
    <w:p w14:paraId="1A30DEF2" w14:textId="77777777" w:rsidR="000A2632" w:rsidRPr="00501BD6" w:rsidRDefault="000A2632" w:rsidP="000A2632">
      <w:pPr>
        <w:rPr>
          <w:rFonts w:cs="Times New Roman"/>
        </w:rPr>
      </w:pPr>
    </w:p>
    <w:p w14:paraId="06A5D913" w14:textId="3179B57E" w:rsidR="000A2632" w:rsidRPr="00501BD6" w:rsidRDefault="000A2632" w:rsidP="000A2632">
      <w:pPr>
        <w:pStyle w:val="Heading2"/>
        <w:rPr>
          <w:rFonts w:cs="Times New Roman"/>
        </w:rPr>
      </w:pPr>
      <w:bookmarkStart w:id="9" w:name="_Toc202521899"/>
      <w:r w:rsidRPr="00501BD6">
        <w:rPr>
          <w:rFonts w:cs="Times New Roman"/>
        </w:rPr>
        <w:t>Manifest file to create a namespace</w:t>
      </w:r>
      <w:bookmarkEnd w:id="9"/>
    </w:p>
    <w:p w14:paraId="25346A68" w14:textId="77777777" w:rsidR="000A2632" w:rsidRPr="00501BD6" w:rsidRDefault="000A2632" w:rsidP="000A2632">
      <w:pPr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29"/>
      </w:tblGrid>
      <w:tr w:rsidR="000A2632" w:rsidRPr="00501BD6" w14:paraId="6380AC95" w14:textId="77777777" w:rsidTr="000A2632">
        <w:trPr>
          <w:trHeight w:val="1757"/>
        </w:trPr>
        <w:tc>
          <w:tcPr>
            <w:tcW w:w="9550" w:type="dxa"/>
          </w:tcPr>
          <w:p w14:paraId="45AF2694" w14:textId="77777777" w:rsidR="000A2632" w:rsidRPr="00501BD6" w:rsidRDefault="000A2632" w:rsidP="000A2632">
            <w:pPr>
              <w:rPr>
                <w:rFonts w:cs="Times New Roman"/>
              </w:rPr>
            </w:pPr>
            <w:proofErr w:type="spellStart"/>
            <w:r w:rsidRPr="00501BD6">
              <w:rPr>
                <w:rFonts w:cs="Times New Roman"/>
              </w:rPr>
              <w:t>apiVersion</w:t>
            </w:r>
            <w:proofErr w:type="spellEnd"/>
            <w:r w:rsidRPr="00501BD6">
              <w:rPr>
                <w:rFonts w:cs="Times New Roman"/>
              </w:rPr>
              <w:t>: v1</w:t>
            </w:r>
          </w:p>
          <w:p w14:paraId="6B67D933" w14:textId="77777777" w:rsidR="000A2632" w:rsidRPr="00501BD6" w:rsidRDefault="000A2632" w:rsidP="000A2632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kind: Namespace</w:t>
            </w:r>
          </w:p>
          <w:p w14:paraId="0A0466C7" w14:textId="77777777" w:rsidR="000A2632" w:rsidRPr="00501BD6" w:rsidRDefault="000A2632" w:rsidP="000A2632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>metadata:</w:t>
            </w:r>
          </w:p>
          <w:p w14:paraId="65E78D79" w14:textId="50956C6D" w:rsidR="000A2632" w:rsidRPr="00501BD6" w:rsidRDefault="000A2632" w:rsidP="000A2632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name: &lt;NAME&gt;</w:t>
            </w:r>
          </w:p>
          <w:p w14:paraId="7F2B4919" w14:textId="77777777" w:rsidR="000A2632" w:rsidRPr="00501BD6" w:rsidRDefault="000A2632" w:rsidP="000A2632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labels:</w:t>
            </w:r>
          </w:p>
          <w:p w14:paraId="62B20BEF" w14:textId="2B6EB6F2" w:rsidR="000A2632" w:rsidRPr="00501BD6" w:rsidRDefault="000A2632" w:rsidP="000A2632">
            <w:pPr>
              <w:rPr>
                <w:rFonts w:cs="Times New Roman"/>
              </w:rPr>
            </w:pPr>
            <w:r w:rsidRPr="00501BD6">
              <w:rPr>
                <w:rFonts w:cs="Times New Roman"/>
              </w:rPr>
              <w:t xml:space="preserve">    name: &lt;NAME&gt;</w:t>
            </w:r>
          </w:p>
        </w:tc>
      </w:tr>
    </w:tbl>
    <w:p w14:paraId="7081AE41" w14:textId="3A06F936" w:rsidR="000A2632" w:rsidRPr="00501BD6" w:rsidRDefault="000A2632" w:rsidP="000A2632">
      <w:pPr>
        <w:ind w:left="720"/>
        <w:rPr>
          <w:rFonts w:cs="Times New Roman"/>
        </w:rPr>
      </w:pPr>
    </w:p>
    <w:p w14:paraId="0C3F8680" w14:textId="5FE59C30" w:rsidR="000A2632" w:rsidRPr="00501BD6" w:rsidRDefault="000A2632" w:rsidP="000A2632">
      <w:pPr>
        <w:rPr>
          <w:rFonts w:cs="Times New Roman"/>
        </w:rPr>
      </w:pPr>
      <w:r w:rsidRPr="00501BD6">
        <w:rPr>
          <w:rFonts w:cs="Times New Roman"/>
        </w:rPr>
        <w:br w:type="page"/>
      </w:r>
    </w:p>
    <w:p w14:paraId="7074E9F1" w14:textId="614A6B7D" w:rsidR="003D0F1B" w:rsidRPr="00501BD6" w:rsidRDefault="003D0F1B" w:rsidP="003D0F1B">
      <w:pPr>
        <w:pStyle w:val="Heading1"/>
        <w:ind w:left="0"/>
        <w:rPr>
          <w:rFonts w:cs="Times New Roman"/>
        </w:rPr>
      </w:pPr>
      <w:bookmarkStart w:id="10" w:name="_Toc202521900"/>
      <w:r w:rsidRPr="00501BD6">
        <w:rPr>
          <w:rFonts w:cs="Times New Roman"/>
        </w:rPr>
        <w:lastRenderedPageBreak/>
        <w:t xml:space="preserve">3. Debugging </w:t>
      </w:r>
      <w:r w:rsidR="00D02366" w:rsidRPr="00501BD6">
        <w:rPr>
          <w:rFonts w:cs="Times New Roman"/>
        </w:rPr>
        <w:t>running pods</w:t>
      </w:r>
      <w:bookmarkEnd w:id="10"/>
    </w:p>
    <w:p w14:paraId="19AEDD29" w14:textId="770B1CBD" w:rsidR="000A2632" w:rsidRPr="00501BD6" w:rsidRDefault="00DD7632" w:rsidP="003D0F1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="003D0F1B" w:rsidRPr="00501BD6">
        <w:rPr>
          <w:rFonts w:cs="Times New Roman"/>
        </w:rPr>
        <w:t>kubectl</w:t>
      </w:r>
      <w:proofErr w:type="spellEnd"/>
      <w:proofErr w:type="gramEnd"/>
      <w:r w:rsidR="003D0F1B" w:rsidRPr="00501BD6">
        <w:rPr>
          <w:rFonts w:cs="Times New Roman"/>
        </w:rPr>
        <w:t xml:space="preserve"> </w:t>
      </w:r>
      <w:r w:rsidRPr="00501BD6">
        <w:rPr>
          <w:rFonts w:cs="Times New Roman"/>
        </w:rPr>
        <w:t xml:space="preserve">get pods` </w:t>
      </w:r>
      <w:r w:rsidRPr="00501BD6">
        <w:rPr>
          <w:rFonts w:cs="Times New Roman"/>
        </w:rPr>
        <w:sym w:font="Wingdings" w:char="F0E0"/>
      </w:r>
      <w:r w:rsidR="000A2632" w:rsidRPr="00501BD6">
        <w:rPr>
          <w:rFonts w:cs="Times New Roman"/>
        </w:rPr>
        <w:t xml:space="preserve"> Get</w:t>
      </w:r>
      <w:r w:rsidRPr="00501BD6">
        <w:rPr>
          <w:rFonts w:cs="Times New Roman"/>
        </w:rPr>
        <w:t xml:space="preserve"> status</w:t>
      </w:r>
      <w:r w:rsidR="000A2632" w:rsidRPr="00501BD6">
        <w:rPr>
          <w:rFonts w:cs="Times New Roman"/>
        </w:rPr>
        <w:t xml:space="preserve"> of all pods</w:t>
      </w:r>
    </w:p>
    <w:p w14:paraId="6D04C9B1" w14:textId="77777777" w:rsidR="00D23387" w:rsidRPr="00501BD6" w:rsidRDefault="00D23387" w:rsidP="003D0F1B">
      <w:pPr>
        <w:rPr>
          <w:rFonts w:cs="Times New Roman"/>
        </w:rPr>
      </w:pPr>
    </w:p>
    <w:p w14:paraId="2C2BD2A7" w14:textId="06AE6FD4" w:rsidR="00DD7632" w:rsidRPr="00501BD6" w:rsidRDefault="00DD7632" w:rsidP="003D0F1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describe pod &lt;PODNAME&gt;`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More information like configuration &amp; status info</w:t>
      </w:r>
    </w:p>
    <w:p w14:paraId="48F4F5F5" w14:textId="3385D285" w:rsidR="00DD7632" w:rsidRPr="00501BD6" w:rsidRDefault="00DD7632" w:rsidP="00DD7632">
      <w:pPr>
        <w:ind w:left="720"/>
        <w:rPr>
          <w:rFonts w:cs="Times New Roman"/>
        </w:rPr>
      </w:pPr>
      <w:r w:rsidRPr="00501BD6">
        <w:rPr>
          <w:rFonts w:cs="Times New Roman"/>
        </w:rPr>
        <w:t>Analyze ‘Event’ section for any debug information</w:t>
      </w:r>
    </w:p>
    <w:p w14:paraId="4B59A570" w14:textId="77777777" w:rsidR="00D23387" w:rsidRPr="00501BD6" w:rsidRDefault="00D23387" w:rsidP="00DD7632">
      <w:pPr>
        <w:rPr>
          <w:rFonts w:cs="Times New Roman"/>
        </w:rPr>
      </w:pPr>
    </w:p>
    <w:p w14:paraId="2FEA08CA" w14:textId="07F7E004" w:rsidR="00DD7632" w:rsidRPr="00501BD6" w:rsidRDefault="00DD7632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get events`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Lists all the events</w:t>
      </w:r>
    </w:p>
    <w:p w14:paraId="070A1E1B" w14:textId="77777777" w:rsidR="00D23387" w:rsidRPr="00501BD6" w:rsidRDefault="00D23387" w:rsidP="00DD7632">
      <w:pPr>
        <w:rPr>
          <w:rFonts w:cs="Times New Roman"/>
        </w:rPr>
      </w:pPr>
    </w:p>
    <w:p w14:paraId="29526D5D" w14:textId="446237F9" w:rsidR="00DD7632" w:rsidRPr="00501BD6" w:rsidRDefault="00DD7632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get pod &lt;PODNAME&gt; -o </w:t>
      </w:r>
      <w:proofErr w:type="spellStart"/>
      <w:r w:rsidRPr="00501BD6">
        <w:rPr>
          <w:rFonts w:cs="Times New Roman"/>
        </w:rPr>
        <w:t>yaml</w:t>
      </w:r>
      <w:proofErr w:type="spellEnd"/>
      <w:r w:rsidRPr="00501BD6">
        <w:rPr>
          <w:rFonts w:cs="Times New Roman"/>
        </w:rPr>
        <w:t xml:space="preserve">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Returns in YAML</w:t>
      </w:r>
    </w:p>
    <w:p w14:paraId="67CD9252" w14:textId="77777777" w:rsidR="00D23387" w:rsidRPr="00501BD6" w:rsidRDefault="00D23387" w:rsidP="00DD7632">
      <w:pPr>
        <w:rPr>
          <w:rFonts w:cs="Times New Roman"/>
        </w:rPr>
      </w:pPr>
    </w:p>
    <w:p w14:paraId="29DDD6C6" w14:textId="7789429E" w:rsidR="00DE24B5" w:rsidRPr="00501BD6" w:rsidRDefault="00DE24B5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logs &lt;PODNAME&gt; &lt;CONTAINERNAME&gt;`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View logs of affected container</w:t>
      </w:r>
    </w:p>
    <w:p w14:paraId="76C67CD4" w14:textId="77777777" w:rsidR="00D23387" w:rsidRPr="00501BD6" w:rsidRDefault="00D23387" w:rsidP="00DD7632">
      <w:pPr>
        <w:rPr>
          <w:rFonts w:cs="Times New Roman"/>
        </w:rPr>
      </w:pPr>
    </w:p>
    <w:p w14:paraId="633282CF" w14:textId="29AD41EA" w:rsidR="00DE24B5" w:rsidRPr="00501BD6" w:rsidRDefault="00DE24B5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logs  --previous &lt;PODNAME&gt; -c &lt;CONTAINERNAME&gt;`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Previous container’s logs</w:t>
      </w:r>
    </w:p>
    <w:p w14:paraId="589C44A8" w14:textId="77777777" w:rsidR="00D23387" w:rsidRPr="00501BD6" w:rsidRDefault="00D23387" w:rsidP="00DD7632">
      <w:pPr>
        <w:rPr>
          <w:rFonts w:cs="Times New Roman"/>
        </w:rPr>
      </w:pPr>
    </w:p>
    <w:p w14:paraId="180FCF86" w14:textId="77777777" w:rsidR="00D23387" w:rsidRPr="00501BD6" w:rsidRDefault="00DE24B5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exec &lt;PODNAME&gt; -c &lt;CONTAINERNAME&gt; -- &lt;CMD&gt;`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Run command inside a </w:t>
      </w:r>
    </w:p>
    <w:p w14:paraId="56728D7B" w14:textId="405BAD30" w:rsidR="00DE24B5" w:rsidRPr="00501BD6" w:rsidRDefault="00DE24B5" w:rsidP="00DD7632">
      <w:pPr>
        <w:rPr>
          <w:rFonts w:cs="Times New Roman"/>
        </w:rPr>
      </w:pPr>
      <w:proofErr w:type="gramStart"/>
      <w:r w:rsidRPr="00501BD6">
        <w:rPr>
          <w:rFonts w:cs="Times New Roman"/>
        </w:rPr>
        <w:t>specific</w:t>
      </w:r>
      <w:proofErr w:type="gramEnd"/>
      <w:r w:rsidRPr="00501BD6">
        <w:rPr>
          <w:rFonts w:cs="Times New Roman"/>
        </w:rPr>
        <w:t xml:space="preserve"> container</w:t>
      </w:r>
    </w:p>
    <w:p w14:paraId="527D3473" w14:textId="77777777" w:rsidR="00D23387" w:rsidRPr="00501BD6" w:rsidRDefault="00D23387" w:rsidP="00DD7632">
      <w:pPr>
        <w:rPr>
          <w:rFonts w:cs="Times New Roman"/>
        </w:rPr>
      </w:pPr>
    </w:p>
    <w:p w14:paraId="016E717C" w14:textId="005A7474" w:rsidR="00DE24B5" w:rsidRPr="00501BD6" w:rsidRDefault="00DE24B5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exec -it &lt;PODNAME&gt; -- /bin/bash</w:t>
      </w:r>
      <w:r w:rsidR="002A6A75" w:rsidRPr="00501BD6">
        <w:rPr>
          <w:rFonts w:cs="Times New Roman"/>
        </w:rPr>
        <w:t xml:space="preserve">` </w:t>
      </w:r>
      <w:r w:rsidR="002A6A75" w:rsidRPr="00501BD6">
        <w:rPr>
          <w:rFonts w:cs="Times New Roman"/>
        </w:rPr>
        <w:sym w:font="Wingdings" w:char="F0E0"/>
      </w:r>
      <w:r w:rsidR="002A6A75" w:rsidRPr="00501BD6">
        <w:rPr>
          <w:rFonts w:cs="Times New Roman"/>
        </w:rPr>
        <w:t xml:space="preserve"> Open an interactive terminal connecting to the pod</w:t>
      </w:r>
    </w:p>
    <w:p w14:paraId="293227EF" w14:textId="21D9F754" w:rsidR="000A2632" w:rsidRPr="00501BD6" w:rsidRDefault="000A2632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exec --</w:t>
      </w:r>
      <w:proofErr w:type="spellStart"/>
      <w:r w:rsidRPr="00501BD6">
        <w:rPr>
          <w:rFonts w:cs="Times New Roman"/>
        </w:rPr>
        <w:t>stdin</w:t>
      </w:r>
      <w:proofErr w:type="spellEnd"/>
      <w:r w:rsidRPr="00501BD6">
        <w:rPr>
          <w:rFonts w:cs="Times New Roman"/>
        </w:rPr>
        <w:t xml:space="preserve"> --</w:t>
      </w:r>
      <w:proofErr w:type="spellStart"/>
      <w:r w:rsidRPr="00501BD6">
        <w:rPr>
          <w:rFonts w:cs="Times New Roman"/>
        </w:rPr>
        <w:t>tty</w:t>
      </w:r>
      <w:proofErr w:type="spellEnd"/>
      <w:r w:rsidRPr="00501BD6">
        <w:rPr>
          <w:rFonts w:cs="Times New Roman"/>
        </w:rPr>
        <w:t xml:space="preserve"> &lt;PODNAME&gt; -- /bin/bash`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Same as previous command</w:t>
      </w:r>
    </w:p>
    <w:p w14:paraId="11CF9728" w14:textId="77777777" w:rsidR="00D23387" w:rsidRPr="00501BD6" w:rsidRDefault="00D23387" w:rsidP="00DD7632">
      <w:pPr>
        <w:rPr>
          <w:rFonts w:cs="Times New Roman"/>
        </w:rPr>
      </w:pPr>
    </w:p>
    <w:p w14:paraId="681798A0" w14:textId="131A574B" w:rsidR="002A6A75" w:rsidRPr="00501BD6" w:rsidRDefault="002A6A75" w:rsidP="00DD7632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</w:t>
      </w:r>
      <w:r w:rsidR="00D02366" w:rsidRPr="00501BD6">
        <w:rPr>
          <w:rFonts w:cs="Times New Roman"/>
        </w:rPr>
        <w:t>ectl</w:t>
      </w:r>
      <w:proofErr w:type="spellEnd"/>
      <w:proofErr w:type="gramEnd"/>
      <w:r w:rsidR="00D02366" w:rsidRPr="00501BD6">
        <w:rPr>
          <w:rFonts w:cs="Times New Roman"/>
        </w:rPr>
        <w:t xml:space="preserve"> debug node/&lt;NODENAME&gt; -it --</w:t>
      </w:r>
      <w:r w:rsidRPr="00501BD6">
        <w:rPr>
          <w:rFonts w:cs="Times New Roman"/>
        </w:rPr>
        <w:t>image=</w:t>
      </w:r>
      <w:proofErr w:type="spellStart"/>
      <w:r w:rsidRPr="00501BD6">
        <w:rPr>
          <w:rFonts w:cs="Times New Roman"/>
        </w:rPr>
        <w:t>ubuntu</w:t>
      </w:r>
      <w:proofErr w:type="spellEnd"/>
      <w:r w:rsidRPr="00501BD6">
        <w:rPr>
          <w:rFonts w:cs="Times New Roman"/>
        </w:rPr>
        <w:t xml:space="preserve">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Interactive shell to the node</w:t>
      </w:r>
    </w:p>
    <w:p w14:paraId="4BB07A4B" w14:textId="01E41562" w:rsidR="002A6A75" w:rsidRPr="00501BD6" w:rsidRDefault="002A6A75" w:rsidP="002A6A75">
      <w:pPr>
        <w:ind w:left="720"/>
        <w:rPr>
          <w:rFonts w:cs="Times New Roman"/>
        </w:rPr>
      </w:pPr>
      <w:r w:rsidRPr="00501BD6">
        <w:rPr>
          <w:rFonts w:cs="Times New Roman"/>
        </w:rPr>
        <w:t>Find the node that is running the pod first</w:t>
      </w:r>
    </w:p>
    <w:p w14:paraId="2769D11D" w14:textId="516D2E57" w:rsidR="00951D01" w:rsidRPr="00501BD6" w:rsidRDefault="00951D01">
      <w:pPr>
        <w:widowControl/>
        <w:autoSpaceDE/>
        <w:autoSpaceDN/>
        <w:rPr>
          <w:rFonts w:cs="Times New Roman"/>
        </w:rPr>
      </w:pPr>
    </w:p>
    <w:p w14:paraId="0E3976FC" w14:textId="409AC5E9" w:rsidR="00DD7632" w:rsidRPr="00501BD6" w:rsidRDefault="002A6A75" w:rsidP="002A6A75">
      <w:pPr>
        <w:pStyle w:val="Heading1"/>
        <w:ind w:left="0"/>
        <w:rPr>
          <w:rFonts w:cs="Times New Roman"/>
        </w:rPr>
      </w:pPr>
      <w:bookmarkStart w:id="11" w:name="_Toc202521901"/>
      <w:r w:rsidRPr="00501BD6">
        <w:rPr>
          <w:rFonts w:cs="Times New Roman"/>
        </w:rPr>
        <w:t>4. Resource Cleanup</w:t>
      </w:r>
      <w:bookmarkEnd w:id="11"/>
    </w:p>
    <w:p w14:paraId="0CA750C4" w14:textId="785C7863" w:rsidR="005D140B" w:rsidRPr="00501BD6" w:rsidRDefault="00D02366" w:rsidP="005D140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delete &lt;RESOURCE&gt; &lt;NAME&gt;`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Delete specific resource</w:t>
      </w:r>
    </w:p>
    <w:p w14:paraId="0E83730B" w14:textId="2E4BC414" w:rsidR="00D02366" w:rsidRPr="00501BD6" w:rsidRDefault="00D02366" w:rsidP="005D140B">
      <w:pPr>
        <w:rPr>
          <w:rFonts w:cs="Times New Roman"/>
        </w:rPr>
      </w:pPr>
    </w:p>
    <w:p w14:paraId="2BADFBB9" w14:textId="63CD9D61" w:rsidR="00D02366" w:rsidRPr="00501BD6" w:rsidRDefault="00D02366" w:rsidP="005D140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get pods --field-selector=</w:t>
      </w:r>
      <w:proofErr w:type="spellStart"/>
      <w:r w:rsidRPr="00501BD6">
        <w:rPr>
          <w:rFonts w:cs="Times New Roman"/>
        </w:rPr>
        <w:t>status.phase</w:t>
      </w:r>
      <w:proofErr w:type="spellEnd"/>
      <w:r w:rsidRPr="00501BD6">
        <w:rPr>
          <w:rFonts w:cs="Times New Roman"/>
        </w:rPr>
        <w:t xml:space="preserve">==&lt;Succeeded/Failed&gt;`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Get completed/failed pods</w:t>
      </w:r>
    </w:p>
    <w:p w14:paraId="6B25BA6F" w14:textId="6E820218" w:rsidR="00D02366" w:rsidRPr="00501BD6" w:rsidRDefault="00D02366" w:rsidP="005D140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delete p</w:t>
      </w:r>
      <w:r w:rsidR="00786E32" w:rsidRPr="00501BD6">
        <w:rPr>
          <w:rFonts w:cs="Times New Roman"/>
        </w:rPr>
        <w:t xml:space="preserve">od &lt;PODNAME&gt;` </w:t>
      </w:r>
      <w:r w:rsidR="00786E32" w:rsidRPr="00501BD6">
        <w:rPr>
          <w:rFonts w:cs="Times New Roman"/>
        </w:rPr>
        <w:sym w:font="Wingdings" w:char="F0E0"/>
      </w:r>
      <w:r w:rsidR="00786E32" w:rsidRPr="00501BD6">
        <w:rPr>
          <w:rFonts w:cs="Times New Roman"/>
        </w:rPr>
        <w:t xml:space="preserve"> Use the result of above command and then delete pod</w:t>
      </w:r>
    </w:p>
    <w:p w14:paraId="1E969107" w14:textId="77777777" w:rsidR="00786E32" w:rsidRPr="00501BD6" w:rsidRDefault="00786E32" w:rsidP="005D140B">
      <w:pPr>
        <w:rPr>
          <w:rFonts w:cs="Times New Roman"/>
        </w:rPr>
      </w:pPr>
    </w:p>
    <w:p w14:paraId="4B3737B1" w14:textId="74DE05F8" w:rsidR="00D02366" w:rsidRPr="00501BD6" w:rsidRDefault="00786E32" w:rsidP="005D140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apply --prune -l app=</w:t>
      </w:r>
      <w:proofErr w:type="spellStart"/>
      <w:r w:rsidRPr="00501BD6">
        <w:rPr>
          <w:rFonts w:cs="Times New Roman"/>
        </w:rPr>
        <w:t>myapp</w:t>
      </w:r>
      <w:proofErr w:type="spellEnd"/>
      <w:r w:rsidRPr="00501BD6">
        <w:rPr>
          <w:rFonts w:cs="Times New Roman"/>
        </w:rPr>
        <w:t xml:space="preserve"> -f ./manifests --all`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Delete any previous resources in the cluster with label [app=</w:t>
      </w:r>
      <w:proofErr w:type="spellStart"/>
      <w:r w:rsidRPr="00501BD6">
        <w:rPr>
          <w:rFonts w:cs="Times New Roman"/>
        </w:rPr>
        <w:t>myapp</w:t>
      </w:r>
      <w:proofErr w:type="spellEnd"/>
      <w:r w:rsidRPr="00501BD6">
        <w:rPr>
          <w:rFonts w:cs="Times New Roman"/>
        </w:rPr>
        <w:t>] but not defined in the current set of manifests being applied</w:t>
      </w:r>
    </w:p>
    <w:p w14:paraId="0497F9F4" w14:textId="5A4512CB" w:rsidR="00786E32" w:rsidRPr="00501BD6" w:rsidRDefault="00786E32" w:rsidP="005D140B">
      <w:pPr>
        <w:rPr>
          <w:rFonts w:cs="Times New Roman"/>
        </w:rPr>
      </w:pPr>
    </w:p>
    <w:p w14:paraId="26EED62E" w14:textId="234BDC51" w:rsidR="00786E32" w:rsidRPr="00501BD6" w:rsidRDefault="00786E32" w:rsidP="005D140B">
      <w:pPr>
        <w:rPr>
          <w:rFonts w:cs="Times New Roman"/>
        </w:rPr>
      </w:pPr>
      <w:r w:rsidRPr="00501BD6">
        <w:rPr>
          <w:rFonts w:cs="Times New Roman"/>
        </w:rPr>
        <w:t>`</w:t>
      </w:r>
      <w:proofErr w:type="spellStart"/>
      <w:proofErr w:type="gramStart"/>
      <w:r w:rsidRPr="00501BD6">
        <w:rPr>
          <w:rFonts w:cs="Times New Roman"/>
        </w:rPr>
        <w:t>kubectl</w:t>
      </w:r>
      <w:proofErr w:type="spellEnd"/>
      <w:proofErr w:type="gramEnd"/>
      <w:r w:rsidRPr="00501BD6">
        <w:rPr>
          <w:rFonts w:cs="Times New Roman"/>
        </w:rPr>
        <w:t xml:space="preserve"> delete ns &lt;ns-name&gt;`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Delete entire namespace and all its resources</w:t>
      </w:r>
    </w:p>
    <w:p w14:paraId="304FC1EE" w14:textId="13A0FB8F" w:rsidR="00786E32" w:rsidRPr="00501BD6" w:rsidRDefault="00786E32" w:rsidP="005D140B">
      <w:pPr>
        <w:rPr>
          <w:rFonts w:cs="Times New Roman"/>
        </w:rPr>
      </w:pPr>
    </w:p>
    <w:p w14:paraId="21DF6BB3" w14:textId="3214709D" w:rsidR="00786E32" w:rsidRPr="00501BD6" w:rsidRDefault="00786E32" w:rsidP="005D140B">
      <w:pPr>
        <w:rPr>
          <w:rFonts w:cs="Times New Roman"/>
        </w:rPr>
      </w:pPr>
      <w:r w:rsidRPr="00501BD6">
        <w:rPr>
          <w:rFonts w:cs="Times New Roman"/>
        </w:rPr>
        <w:t>```</w:t>
      </w:r>
      <w:r w:rsidRPr="00501BD6">
        <w:rPr>
          <w:rFonts w:cs="Times New Roman"/>
        </w:rPr>
        <w:br/>
        <w:t>spec:</w:t>
      </w:r>
    </w:p>
    <w:p w14:paraId="7B2ED939" w14:textId="388B3C67" w:rsidR="00786E32" w:rsidRPr="00501BD6" w:rsidRDefault="00786E32" w:rsidP="005D140B">
      <w:pPr>
        <w:rPr>
          <w:rFonts w:cs="Times New Roman"/>
        </w:rPr>
      </w:pPr>
      <w:r w:rsidRPr="00501BD6">
        <w:rPr>
          <w:rFonts w:cs="Times New Roman"/>
        </w:rPr>
        <w:t xml:space="preserve">  </w:t>
      </w:r>
      <w:proofErr w:type="spellStart"/>
      <w:proofErr w:type="gramStart"/>
      <w:r w:rsidRPr="00501BD6">
        <w:rPr>
          <w:rFonts w:cs="Times New Roman"/>
        </w:rPr>
        <w:t>ttlSecondsAfterFinished</w:t>
      </w:r>
      <w:proofErr w:type="spellEnd"/>
      <w:proofErr w:type="gramEnd"/>
      <w:r w:rsidRPr="00501BD6">
        <w:rPr>
          <w:rFonts w:cs="Times New Roman"/>
        </w:rPr>
        <w:t>: &lt;TIME_IN_SECs&gt;</w:t>
      </w:r>
      <w:r w:rsidRPr="00501BD6">
        <w:rPr>
          <w:rFonts w:cs="Times New Roman"/>
        </w:rPr>
        <w:br/>
        <w:t xml:space="preserve">``` </w:t>
      </w:r>
      <w:r w:rsidRPr="00501BD6">
        <w:rPr>
          <w:rFonts w:cs="Times New Roman"/>
        </w:rPr>
        <w:sym w:font="Wingdings" w:char="F0E0"/>
      </w:r>
      <w:r w:rsidRPr="00501BD6">
        <w:rPr>
          <w:rFonts w:cs="Times New Roman"/>
        </w:rPr>
        <w:t xml:space="preserve"> In Jobs and </w:t>
      </w:r>
      <w:proofErr w:type="spellStart"/>
      <w:r w:rsidRPr="00501BD6">
        <w:rPr>
          <w:rFonts w:cs="Times New Roman"/>
        </w:rPr>
        <w:t>CronJobs</w:t>
      </w:r>
      <w:proofErr w:type="spellEnd"/>
      <w:r w:rsidRPr="00501BD6">
        <w:rPr>
          <w:rFonts w:cs="Times New Roman"/>
        </w:rPr>
        <w:t>, delete that resource after it is finished</w:t>
      </w:r>
    </w:p>
    <w:sectPr w:rsidR="00786E32" w:rsidRPr="00501BD6" w:rsidSect="00D02366">
      <w:headerReference w:type="default" r:id="rId20"/>
      <w:pgSz w:w="12240" w:h="15840"/>
      <w:pgMar w:top="0" w:right="1041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D95E0" w14:textId="77777777" w:rsidR="005D140B" w:rsidRDefault="005D140B">
      <w:r>
        <w:separator/>
      </w:r>
    </w:p>
  </w:endnote>
  <w:endnote w:type="continuationSeparator" w:id="0">
    <w:p w14:paraId="39B2CA6F" w14:textId="77777777" w:rsidR="005D140B" w:rsidRDefault="005D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D4B4" w14:textId="77777777" w:rsidR="005D140B" w:rsidRDefault="005D140B">
      <w:r>
        <w:separator/>
      </w:r>
    </w:p>
  </w:footnote>
  <w:footnote w:type="continuationSeparator" w:id="0">
    <w:p w14:paraId="7A4CE544" w14:textId="77777777" w:rsidR="005D140B" w:rsidRDefault="005D1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4606A" w14:textId="77777777" w:rsidR="005D140B" w:rsidRDefault="005D140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0AE4E339" wp14:editId="09EDB722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93AEC7" w14:textId="77777777" w:rsidR="005D140B" w:rsidRDefault="005D1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B20"/>
    <w:multiLevelType w:val="hybridMultilevel"/>
    <w:tmpl w:val="0CF6A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1E7E47"/>
    <w:multiLevelType w:val="hybridMultilevel"/>
    <w:tmpl w:val="8098E5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A852C3"/>
    <w:multiLevelType w:val="hybridMultilevel"/>
    <w:tmpl w:val="ABA69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AE7DE2"/>
    <w:multiLevelType w:val="hybridMultilevel"/>
    <w:tmpl w:val="93BE8514"/>
    <w:lvl w:ilvl="0" w:tplc="C1628518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D465B"/>
    <w:multiLevelType w:val="hybridMultilevel"/>
    <w:tmpl w:val="AC26D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1A3E73"/>
    <w:multiLevelType w:val="hybridMultilevel"/>
    <w:tmpl w:val="E072F6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9"/>
    <w:rsid w:val="000A2632"/>
    <w:rsid w:val="000C2C25"/>
    <w:rsid w:val="001359F9"/>
    <w:rsid w:val="00136379"/>
    <w:rsid w:val="001A4A60"/>
    <w:rsid w:val="001C21E4"/>
    <w:rsid w:val="001C7577"/>
    <w:rsid w:val="002145D5"/>
    <w:rsid w:val="00255913"/>
    <w:rsid w:val="002A6A75"/>
    <w:rsid w:val="002C2183"/>
    <w:rsid w:val="002E6097"/>
    <w:rsid w:val="003D0F1B"/>
    <w:rsid w:val="003D2289"/>
    <w:rsid w:val="00422F06"/>
    <w:rsid w:val="00475AA3"/>
    <w:rsid w:val="004857E5"/>
    <w:rsid w:val="004B2D1E"/>
    <w:rsid w:val="004F2918"/>
    <w:rsid w:val="00501BD6"/>
    <w:rsid w:val="005545C1"/>
    <w:rsid w:val="0058757A"/>
    <w:rsid w:val="005D140B"/>
    <w:rsid w:val="005E361E"/>
    <w:rsid w:val="005F49F0"/>
    <w:rsid w:val="005F586B"/>
    <w:rsid w:val="00604F52"/>
    <w:rsid w:val="00726D60"/>
    <w:rsid w:val="007311DE"/>
    <w:rsid w:val="00742B6D"/>
    <w:rsid w:val="00750B1B"/>
    <w:rsid w:val="007759C3"/>
    <w:rsid w:val="00780B6F"/>
    <w:rsid w:val="0078681E"/>
    <w:rsid w:val="00786E32"/>
    <w:rsid w:val="00804B73"/>
    <w:rsid w:val="00873B3A"/>
    <w:rsid w:val="008C01A7"/>
    <w:rsid w:val="00951D01"/>
    <w:rsid w:val="0096799A"/>
    <w:rsid w:val="009A6DE3"/>
    <w:rsid w:val="009E702D"/>
    <w:rsid w:val="00A12073"/>
    <w:rsid w:val="00A30129"/>
    <w:rsid w:val="00A8532B"/>
    <w:rsid w:val="00B429BD"/>
    <w:rsid w:val="00B9556E"/>
    <w:rsid w:val="00C04D3C"/>
    <w:rsid w:val="00CA410F"/>
    <w:rsid w:val="00CC1898"/>
    <w:rsid w:val="00D0000A"/>
    <w:rsid w:val="00D02366"/>
    <w:rsid w:val="00D23387"/>
    <w:rsid w:val="00D272CB"/>
    <w:rsid w:val="00D95DC3"/>
    <w:rsid w:val="00DD7632"/>
    <w:rsid w:val="00DE24B5"/>
    <w:rsid w:val="00E37C80"/>
    <w:rsid w:val="00EA3C87"/>
    <w:rsid w:val="00EE2BD8"/>
    <w:rsid w:val="00EE31C2"/>
    <w:rsid w:val="00EE7E54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5927F2"/>
  <w15:docId w15:val="{83C9E78E-6304-42D7-A1F1-29AFC9F0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0F1B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D0F1B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D0F1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A12073"/>
    <w:rPr>
      <w:color w:val="0563C1" w:themeColor="hyperlink"/>
      <w:u w:val="single"/>
    </w:rPr>
  </w:style>
  <w:style w:type="table" w:styleId="TableGrid">
    <w:name w:val="Table Grid"/>
    <w:basedOn w:val="TableNormal"/>
    <w:rsid w:val="00A12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2073"/>
    <w:rPr>
      <w:b/>
      <w:bCs/>
    </w:rPr>
  </w:style>
  <w:style w:type="character" w:styleId="HTMLCode">
    <w:name w:val="HTML Code"/>
    <w:basedOn w:val="DefaultParagraphFont"/>
    <w:uiPriority w:val="99"/>
    <w:unhideWhenUsed/>
    <w:rsid w:val="00A120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3D0F1B"/>
    <w:rPr>
      <w:rFonts w:ascii="Times New Roman" w:eastAsia="Arial" w:hAnsi="Times New Roman" w:cs="Arial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556E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9556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955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7054E-639C-4E3F-BFD4-00344F8C205C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47c08fd1-dc78-452a-aa47-04e2725c7bd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4DBAA2-35D3-4E7C-8AED-85F7F426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8</TotalTime>
  <Pages>4</Pages>
  <Words>727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7</cp:revision>
  <cp:lastPrinted>2025-07-04T10:39:00Z</cp:lastPrinted>
  <dcterms:created xsi:type="dcterms:W3CDTF">2025-07-04T10:30:00Z</dcterms:created>
  <dcterms:modified xsi:type="dcterms:W3CDTF">2025-07-04T10:39:00Z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