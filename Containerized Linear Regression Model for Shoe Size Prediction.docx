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AFF8C8" w14:textId="77777777" w:rsidR="00136379" w:rsidRPr="00071EF2" w:rsidRDefault="00136379" w:rsidP="00A30129">
      <w:pPr>
        <w:jc w:val="both"/>
        <w:rPr>
          <w:rFonts w:cs="Times New Roman"/>
          <w:szCs w:val="24"/>
        </w:rPr>
      </w:pPr>
    </w:p>
    <w:p w14:paraId="54E7D36B" w14:textId="49C32C34" w:rsidR="00A30129" w:rsidRPr="00071EF2" w:rsidRDefault="0096799A" w:rsidP="00A30129">
      <w:pPr>
        <w:jc w:val="both"/>
        <w:rPr>
          <w:rFonts w:cs="Times New Roman"/>
          <w:szCs w:val="24"/>
        </w:rPr>
      </w:pPr>
      <w:r w:rsidRPr="00071EF2">
        <w:rPr>
          <w:rFonts w:cs="Times New Roman"/>
          <w:szCs w:val="24"/>
        </w:rPr>
        <w:t xml:space="preserve">Date: </w:t>
      </w:r>
      <w:r w:rsidR="00796703">
        <w:rPr>
          <w:rFonts w:cs="Times New Roman"/>
          <w:szCs w:val="24"/>
        </w:rPr>
        <w:t>12.09.2025</w:t>
      </w:r>
    </w:p>
    <w:p w14:paraId="5CA683A4" w14:textId="77777777" w:rsidR="00A30129" w:rsidRPr="00071EF2" w:rsidRDefault="00A30129" w:rsidP="00A30129">
      <w:pPr>
        <w:jc w:val="both"/>
        <w:rPr>
          <w:rFonts w:cs="Times New Roman"/>
          <w:szCs w:val="24"/>
        </w:rPr>
      </w:pPr>
    </w:p>
    <w:p w14:paraId="7B150743" w14:textId="77777777" w:rsidR="00A30129" w:rsidRPr="00071EF2" w:rsidRDefault="00A30129" w:rsidP="00A3012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0C489A0" w14:textId="77777777" w:rsidR="00EE31C2" w:rsidRPr="00071EF2" w:rsidRDefault="00EE31C2" w:rsidP="00A30129">
      <w:pPr>
        <w:jc w:val="both"/>
        <w:rPr>
          <w:rFonts w:cs="Times New Roman"/>
          <w:szCs w:val="24"/>
        </w:rPr>
      </w:pPr>
    </w:p>
    <w:p w14:paraId="3EE0BBBB" w14:textId="77777777" w:rsidR="00EE31C2" w:rsidRPr="00071EF2" w:rsidRDefault="00EE31C2" w:rsidP="00A30129">
      <w:pPr>
        <w:jc w:val="both"/>
        <w:rPr>
          <w:rFonts w:cs="Times New Roman"/>
          <w:szCs w:val="24"/>
        </w:rPr>
      </w:pPr>
    </w:p>
    <w:p w14:paraId="4E8ED178" w14:textId="77777777" w:rsidR="00A30129" w:rsidRPr="00071EF2" w:rsidRDefault="00A30129" w:rsidP="00A30129">
      <w:pPr>
        <w:jc w:val="both"/>
        <w:rPr>
          <w:rFonts w:cs="Times New Roman"/>
          <w:szCs w:val="24"/>
        </w:rPr>
      </w:pPr>
    </w:p>
    <w:p w14:paraId="5806CEF2" w14:textId="77777777" w:rsidR="00A30129" w:rsidRPr="00071EF2" w:rsidRDefault="00A30129" w:rsidP="00A30129">
      <w:pPr>
        <w:jc w:val="both"/>
        <w:rPr>
          <w:rFonts w:cs="Times New Roman"/>
          <w:szCs w:val="24"/>
        </w:rPr>
      </w:pPr>
    </w:p>
    <w:p w14:paraId="183DF867" w14:textId="77777777" w:rsidR="00D95DC3" w:rsidRPr="00071EF2" w:rsidRDefault="00D272CB">
      <w:pPr>
        <w:pStyle w:val="BodyText"/>
        <w:rPr>
          <w:rFonts w:cs="Times New Roman"/>
          <w:szCs w:val="24"/>
        </w:rPr>
      </w:pPr>
      <w:r w:rsidRPr="00071EF2">
        <w:rPr>
          <w:rFonts w:cs="Times New Roman"/>
          <w:noProof/>
          <w:szCs w:val="24"/>
          <w:lang w:val="en-IN" w:eastAsia="en-IN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00F6FAB9" wp14:editId="1DFD38EA">
                <wp:simplePos x="0" y="0"/>
                <wp:positionH relativeFrom="page">
                  <wp:posOffset>9525</wp:posOffset>
                </wp:positionH>
                <wp:positionV relativeFrom="page">
                  <wp:posOffset>0</wp:posOffset>
                </wp:positionV>
                <wp:extent cx="7764780" cy="1090295"/>
                <wp:effectExtent l="0" t="0" r="7620" b="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4780" cy="1090295"/>
                          <a:chOff x="12" y="0"/>
                          <a:chExt cx="12228" cy="1717"/>
                        </a:xfrm>
                      </wpg:grpSpPr>
                      <wps:wsp>
                        <wps:cNvPr id="12" name="Rectangles 12"/>
                        <wps:cNvSpPr/>
                        <wps:spPr>
                          <a:xfrm>
                            <a:off x="12" y="18"/>
                            <a:ext cx="12228" cy="1107"/>
                          </a:xfrm>
                          <a:prstGeom prst="rect">
                            <a:avLst/>
                          </a:prstGeom>
                          <a:solidFill>
                            <a:srgbClr val="E0DFCC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3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4022" y="0"/>
                            <a:ext cx="8218" cy="17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4" name="Freeform 14"/>
                        <wps:cNvSpPr/>
                        <wps:spPr>
                          <a:xfrm>
                            <a:off x="4163" y="22"/>
                            <a:ext cx="8076" cy="16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76" h="1619">
                                <a:moveTo>
                                  <a:pt x="8076" y="0"/>
                                </a:moveTo>
                                <a:lnTo>
                                  <a:pt x="0" y="0"/>
                                </a:lnTo>
                                <a:lnTo>
                                  <a:pt x="1604" y="1619"/>
                                </a:lnTo>
                                <a:lnTo>
                                  <a:pt x="8076" y="1619"/>
                                </a:lnTo>
                                <a:lnTo>
                                  <a:pt x="80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B3C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5" name="Rectangles 15"/>
                        <wps:cNvSpPr/>
                        <wps:spPr>
                          <a:xfrm>
                            <a:off x="6810" y="480"/>
                            <a:ext cx="3954" cy="11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6" name="Rectangles 16"/>
                        <wps:cNvSpPr/>
                        <wps:spPr>
                          <a:xfrm>
                            <a:off x="6810" y="480"/>
                            <a:ext cx="3954" cy="1164"/>
                          </a:xfrm>
                          <a:prstGeom prst="rect">
                            <a:avLst/>
                          </a:prstGeom>
                          <a:noFill/>
                          <a:ln w="38100" cap="flat" cmpd="sng">
                            <a:solidFill>
                              <a:srgbClr val="51C3F8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7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7389" y="540"/>
                            <a:ext cx="2796" cy="10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23CF81C" id="Group 18" o:spid="_x0000_s1026" style="position:absolute;margin-left:.75pt;margin-top:0;width:611.4pt;height:85.85pt;z-index:-251658240;mso-position-horizontal-relative:page;mso-position-vertical-relative:page" coordorigin="12" coordsize="12228,1717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">
                <v:rect id="Rectangles 12" o:spid="_x0000_s1027" style="position:absolute;left:12;top:18;width:12228;height:1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" fillcolor="#e0dfcc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8" type="#_x0000_t75" style="position:absolute;left:4022;width:8218;height:17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">
                  <v:imagedata r:id="rId14" o:title=""/>
                  <v:path arrowok="t"/>
                </v:shape>
                <v:shape id="Freeform 14" o:spid="_x0000_s1029" style="position:absolute;left:4163;top:22;width:8076;height:1619;visibility:visible;mso-wrap-style:square;v-text-anchor:top" coordsize="8076,1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" path="m8076,l,,1604,1619r6472,l8076,xe" fillcolor="#4eb3cf" stroked="f">
                  <v:path arrowok="t" textboxrect="0,0,8076,1619"/>
                </v:shape>
                <v:rect id="Rectangles 15" o:spid="_x0000_s1030" style="position:absolute;left:6810;top:480;width:3954;height:11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" stroked="f"/>
                <v:rect id="Rectangles 16" o:spid="_x0000_s1031" style="position:absolute;left:6810;top:480;width:3954;height:11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" filled="f" strokecolor="#51c3f8" strokeweight="3pt"/>
                <v:shape id="Picture 8" o:spid="_x0000_s1032" type="#_x0000_t75" style="position:absolute;left:7389;top:540;width:2796;height:10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">
                  <v:imagedata r:id="rId15" o:title=""/>
                  <v:path arrowok="t"/>
                </v:shape>
                <w10:wrap anchorx="page" anchory="page"/>
              </v:group>
            </w:pict>
          </mc:Fallback>
        </mc:AlternateContent>
      </w:r>
      <w:r w:rsidRPr="00071EF2">
        <w:rPr>
          <w:rFonts w:cs="Times New Roman"/>
          <w:noProof/>
          <w:szCs w:val="24"/>
          <w:lang w:val="en-IN" w:eastAsia="en-IN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167D3B35" wp14:editId="5D552932">
                <wp:simplePos x="0" y="0"/>
                <wp:positionH relativeFrom="page">
                  <wp:posOffset>7620</wp:posOffset>
                </wp:positionH>
                <wp:positionV relativeFrom="page">
                  <wp:posOffset>9210675</wp:posOffset>
                </wp:positionV>
                <wp:extent cx="7764780" cy="476885"/>
                <wp:effectExtent l="0" t="0" r="7620" b="18415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4780" cy="476885"/>
                          <a:chOff x="12" y="14506"/>
                          <a:chExt cx="12228" cy="751"/>
                        </a:xfrm>
                      </wpg:grpSpPr>
                      <wps:wsp>
                        <wps:cNvPr id="6" name="Rectangles 6"/>
                        <wps:cNvSpPr/>
                        <wps:spPr>
                          <a:xfrm>
                            <a:off x="12" y="14578"/>
                            <a:ext cx="12228" cy="601"/>
                          </a:xfrm>
                          <a:prstGeom prst="rect">
                            <a:avLst/>
                          </a:prstGeom>
                          <a:solidFill>
                            <a:srgbClr val="E0DFCC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7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4052" y="14506"/>
                            <a:ext cx="8188" cy="7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4062" y="14590"/>
                            <a:ext cx="8178" cy="5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9" name="Freeform 9"/>
                        <wps:cNvSpPr/>
                        <wps:spPr>
                          <a:xfrm>
                            <a:off x="4074" y="14588"/>
                            <a:ext cx="8128" cy="5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28" h="595">
                                <a:moveTo>
                                  <a:pt x="8128" y="0"/>
                                </a:moveTo>
                                <a:lnTo>
                                  <a:pt x="0" y="0"/>
                                </a:lnTo>
                                <a:lnTo>
                                  <a:pt x="1610" y="595"/>
                                </a:lnTo>
                                <a:lnTo>
                                  <a:pt x="8128" y="595"/>
                                </a:lnTo>
                                <a:lnTo>
                                  <a:pt x="81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B3C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12" y="14506"/>
                            <a:ext cx="12228" cy="7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FE4A88B" w14:textId="77777777" w:rsidR="00D95DC3" w:rsidRDefault="00D95DC3">
                              <w:pPr>
                                <w:spacing w:before="6"/>
                                <w:rPr>
                                  <w:sz w:val="18"/>
                                </w:rPr>
                              </w:pPr>
                            </w:p>
                            <w:p w14:paraId="3222D834" w14:textId="77777777" w:rsidR="00D95DC3" w:rsidRDefault="00D272CB">
                              <w:pPr>
                                <w:ind w:left="6341"/>
                                <w:rPr>
                                  <w:rFonts w:ascii="Verdana"/>
                                  <w:sz w:val="14"/>
                                </w:rPr>
                              </w:pPr>
                              <w:r>
                                <w:rPr>
                                  <w:rFonts w:ascii="Verdana"/>
                                  <w:color w:val="FFFFFF"/>
                                  <w:w w:val="90"/>
                                  <w:sz w:val="14"/>
                                </w:rPr>
                                <w:t>Copyright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spacing w:val="11"/>
                                  <w:w w:val="9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w w:val="90"/>
                                  <w:sz w:val="14"/>
                                </w:rPr>
                                <w:t>@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spacing w:val="12"/>
                                  <w:w w:val="9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w w:val="90"/>
                                  <w:sz w:val="14"/>
                                </w:rPr>
                                <w:t>202</w:t>
                              </w:r>
                              <w:r w:rsidR="009E702D">
                                <w:rPr>
                                  <w:rFonts w:ascii="Verdana"/>
                                  <w:color w:val="FFFFFF"/>
                                  <w:w w:val="90"/>
                                  <w:sz w:val="14"/>
                                </w:rPr>
                                <w:t>4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spacing w:val="7"/>
                                  <w:w w:val="9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w w:val="90"/>
                                  <w:sz w:val="14"/>
                                </w:rPr>
                                <w:t>P</w:t>
                              </w:r>
                              <w:r w:rsidR="009E702D">
                                <w:rPr>
                                  <w:rFonts w:ascii="Verdana"/>
                                  <w:color w:val="FFFFFF"/>
                                  <w:w w:val="90"/>
                                  <w:sz w:val="14"/>
                                </w:rPr>
                                <w:t>i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w w:val="90"/>
                                  <w:sz w:val="14"/>
                                </w:rPr>
                                <w:t>byThree.com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spacing w:val="8"/>
                                  <w:w w:val="9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w w:val="90"/>
                                  <w:sz w:val="14"/>
                                </w:rPr>
                                <w:t>All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spacing w:val="16"/>
                                  <w:w w:val="9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w w:val="90"/>
                                  <w:sz w:val="14"/>
                                </w:rPr>
                                <w:t>Rights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spacing w:val="15"/>
                                  <w:w w:val="9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w w:val="90"/>
                                  <w:sz w:val="14"/>
                                </w:rPr>
                                <w:t>Reserved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7D3B35" id="Group 11" o:spid="_x0000_s1026" style="position:absolute;margin-left:.6pt;margin-top:725.25pt;width:611.4pt;height:37.55pt;z-index:251656192;mso-position-horizontal-relative:page;mso-position-vertical-relative:page" coordorigin="12,14506" coordsize="12228,7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">
                <v:rect id="Rectangles 6" o:spid="_x0000_s1027" style="position:absolute;left:12;top:14578;width:12228;height:6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" fillcolor="#e0dfcc" stroked="f"/>
                <v:shape id="Picture 11" o:spid="_x0000_s1028" type="#_x0000_t75" style="position:absolute;left:4052;top:14506;width:8188;height:7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">
                  <v:imagedata r:id="rId18" o:title=""/>
                  <v:path arrowok="t"/>
                </v:shape>
                <v:shape id="Picture 12" o:spid="_x0000_s1029" type="#_x0000_t75" style="position:absolute;left:4062;top:14590;width:8178;height:5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">
                  <v:imagedata r:id="rId19" o:title=""/>
                  <v:path arrowok="t"/>
                </v:shape>
                <v:shape id="Freeform 9" o:spid="_x0000_s1030" style="position:absolute;left:4074;top:14588;width:8128;height:595;visibility:visible;mso-wrap-style:square;v-text-anchor:top" coordsize="8128,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" path="m8128,l,,1610,595r6518,l8128,xe" fillcolor="#4eb3cf" stroked="f">
                  <v:path arrowok="t" textboxrect="0,0,8128,595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31" type="#_x0000_t202" style="position:absolute;left:12;top:14506;width:12228;height:7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6FE4A88B" w14:textId="77777777" w:rsidR="00D95DC3" w:rsidRDefault="00D95DC3">
                        <w:pPr>
                          <w:spacing w:before="6"/>
                          <w:rPr>
                            <w:sz w:val="18"/>
                          </w:rPr>
                        </w:pPr>
                      </w:p>
                      <w:p w14:paraId="3222D834" w14:textId="77777777" w:rsidR="00D95DC3" w:rsidRDefault="00D272CB">
                        <w:pPr>
                          <w:ind w:left="6341"/>
                          <w:rPr>
                            <w:rFonts w:ascii="Verdana"/>
                            <w:sz w:val="14"/>
                          </w:rPr>
                        </w:pPr>
                        <w:r>
                          <w:rPr>
                            <w:rFonts w:ascii="Verdana"/>
                            <w:color w:val="FFFFFF"/>
                            <w:w w:val="90"/>
                            <w:sz w:val="14"/>
                          </w:rPr>
                          <w:t>Copyright</w:t>
                        </w:r>
                        <w:r>
                          <w:rPr>
                            <w:rFonts w:ascii="Verdana"/>
                            <w:color w:val="FFFFFF"/>
                            <w:spacing w:val="11"/>
                            <w:w w:val="9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color w:val="FFFFFF"/>
                            <w:w w:val="90"/>
                            <w:sz w:val="14"/>
                          </w:rPr>
                          <w:t>@</w:t>
                        </w:r>
                        <w:r>
                          <w:rPr>
                            <w:rFonts w:ascii="Verdana"/>
                            <w:color w:val="FFFFFF"/>
                            <w:spacing w:val="12"/>
                            <w:w w:val="9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color w:val="FFFFFF"/>
                            <w:w w:val="90"/>
                            <w:sz w:val="14"/>
                          </w:rPr>
                          <w:t>202</w:t>
                        </w:r>
                        <w:r w:rsidR="009E702D">
                          <w:rPr>
                            <w:rFonts w:ascii="Verdana"/>
                            <w:color w:val="FFFFFF"/>
                            <w:w w:val="90"/>
                            <w:sz w:val="14"/>
                          </w:rPr>
                          <w:t>4</w:t>
                        </w:r>
                        <w:r>
                          <w:rPr>
                            <w:rFonts w:ascii="Verdana"/>
                            <w:color w:val="FFFFFF"/>
                            <w:spacing w:val="7"/>
                            <w:w w:val="9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color w:val="FFFFFF"/>
                            <w:w w:val="90"/>
                            <w:sz w:val="14"/>
                          </w:rPr>
                          <w:t>P</w:t>
                        </w:r>
                        <w:r w:rsidR="009E702D">
                          <w:rPr>
                            <w:rFonts w:ascii="Verdana"/>
                            <w:color w:val="FFFFFF"/>
                            <w:w w:val="90"/>
                            <w:sz w:val="14"/>
                          </w:rPr>
                          <w:t>i</w:t>
                        </w:r>
                        <w:r>
                          <w:rPr>
                            <w:rFonts w:ascii="Verdana"/>
                            <w:color w:val="FFFFFF"/>
                            <w:w w:val="90"/>
                            <w:sz w:val="14"/>
                          </w:rPr>
                          <w:t>byThree.com</w:t>
                        </w:r>
                        <w:r>
                          <w:rPr>
                            <w:rFonts w:ascii="Verdana"/>
                            <w:color w:val="FFFFFF"/>
                            <w:spacing w:val="8"/>
                            <w:w w:val="9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color w:val="FFFFFF"/>
                            <w:w w:val="90"/>
                            <w:sz w:val="14"/>
                          </w:rPr>
                          <w:t>All</w:t>
                        </w:r>
                        <w:r>
                          <w:rPr>
                            <w:rFonts w:ascii="Verdana"/>
                            <w:color w:val="FFFFFF"/>
                            <w:spacing w:val="16"/>
                            <w:w w:val="9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color w:val="FFFFFF"/>
                            <w:w w:val="90"/>
                            <w:sz w:val="14"/>
                          </w:rPr>
                          <w:t>Rights</w:t>
                        </w:r>
                        <w:r>
                          <w:rPr>
                            <w:rFonts w:ascii="Verdana"/>
                            <w:color w:val="FFFFFF"/>
                            <w:spacing w:val="15"/>
                            <w:w w:val="9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color w:val="FFFFFF"/>
                            <w:w w:val="90"/>
                            <w:sz w:val="14"/>
                          </w:rPr>
                          <w:t>Reserved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1C6F3CC5" w14:textId="77777777" w:rsidR="004B2D1E" w:rsidRPr="00071EF2" w:rsidRDefault="00A5794B" w:rsidP="004B2D1E">
      <w:pPr>
        <w:pStyle w:val="MyHeading"/>
        <w:rPr>
          <w:rFonts w:cs="Times New Roman"/>
        </w:rPr>
      </w:pPr>
      <w:r w:rsidRPr="00071EF2">
        <w:rPr>
          <w:rFonts w:cs="Times New Roman"/>
        </w:rPr>
        <w:t>Containerized Linear Regression Model for Shoe Size Prediction</w:t>
      </w:r>
    </w:p>
    <w:p w14:paraId="727B11A1" w14:textId="77777777" w:rsidR="00A5794B" w:rsidRDefault="00A5794B" w:rsidP="00B21F4E">
      <w:pPr>
        <w:pStyle w:val="Subtitle"/>
        <w:rPr>
          <w:lang w:val="en-IN"/>
        </w:rPr>
      </w:pPr>
      <w:bookmarkStart w:id="0" w:name="_Toc208591696"/>
      <w:r w:rsidRPr="00071EF2">
        <w:rPr>
          <w:lang w:val="en-IN"/>
        </w:rPr>
        <w:t xml:space="preserve">Trained in </w:t>
      </w:r>
      <w:proofErr w:type="spellStart"/>
      <w:r w:rsidRPr="00071EF2">
        <w:rPr>
          <w:lang w:val="en-IN"/>
        </w:rPr>
        <w:t>Jupyter</w:t>
      </w:r>
      <w:bookmarkStart w:id="1" w:name="_GoBack"/>
      <w:bookmarkEnd w:id="1"/>
      <w:proofErr w:type="spellEnd"/>
      <w:r w:rsidRPr="00071EF2">
        <w:rPr>
          <w:lang w:val="en-IN"/>
        </w:rPr>
        <w:t xml:space="preserve">, Stored in S3, and Deployed via ECS </w:t>
      </w:r>
      <w:proofErr w:type="spellStart"/>
      <w:r w:rsidRPr="00071EF2">
        <w:rPr>
          <w:lang w:val="en-IN"/>
        </w:rPr>
        <w:t>Fargate</w:t>
      </w:r>
      <w:proofErr w:type="spellEnd"/>
      <w:r w:rsidRPr="00071EF2">
        <w:rPr>
          <w:lang w:val="en-IN"/>
        </w:rPr>
        <w:t xml:space="preserve"> with </w:t>
      </w:r>
      <w:proofErr w:type="spellStart"/>
      <w:r w:rsidRPr="00071EF2">
        <w:rPr>
          <w:lang w:val="en-IN"/>
        </w:rPr>
        <w:t>Streamlit</w:t>
      </w:r>
      <w:proofErr w:type="spellEnd"/>
      <w:r w:rsidRPr="00071EF2">
        <w:rPr>
          <w:lang w:val="en-IN"/>
        </w:rPr>
        <w:t xml:space="preserve"> UI</w:t>
      </w:r>
      <w:bookmarkEnd w:id="0"/>
    </w:p>
    <w:p w14:paraId="766032F0" w14:textId="77777777" w:rsidR="00B21F4E" w:rsidRPr="00B21F4E" w:rsidRDefault="00B21F4E" w:rsidP="00B21F4E">
      <w:pPr>
        <w:rPr>
          <w:lang w:val="en-IN"/>
        </w:rPr>
      </w:pPr>
    </w:p>
    <w:sdt>
      <w:sdtPr>
        <w:rPr>
          <w:rFonts w:ascii="Times New Roman" w:eastAsia="Arial MT" w:hAnsi="Times New Roman" w:cs="Arial MT"/>
          <w:color w:val="auto"/>
          <w:sz w:val="24"/>
          <w:szCs w:val="22"/>
        </w:rPr>
        <w:id w:val="-178302587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38F1F4A" w14:textId="77777777" w:rsidR="00B21F4E" w:rsidRDefault="00B21F4E">
          <w:pPr>
            <w:pStyle w:val="TOCHeading"/>
          </w:pPr>
          <w:r>
            <w:t>Contents</w:t>
          </w:r>
        </w:p>
        <w:p w14:paraId="04B04EB3" w14:textId="22E3DD71" w:rsidR="00B21F4E" w:rsidRDefault="00B21F4E">
          <w:pPr>
            <w:pStyle w:val="TOC1"/>
            <w:tabs>
              <w:tab w:val="right" w:leader="dot" w:pos="9550"/>
            </w:tabs>
            <w:rPr>
              <w:rFonts w:asciiTheme="minorHAnsi" w:eastAsiaTheme="minorEastAsia" w:hAnsiTheme="minorHAnsi" w:cstheme="minorBidi"/>
              <w:noProof/>
              <w:sz w:val="22"/>
              <w:lang w:val="en-IN"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8591696" w:history="1">
            <w:r w:rsidRPr="00C96055">
              <w:rPr>
                <w:rStyle w:val="Hyperlink"/>
                <w:rFonts w:cs="Times New Roman"/>
                <w:noProof/>
                <w:lang w:val="en-IN"/>
              </w:rPr>
              <w:t>Trained in Jupyter, Stored in S3, and Deployed via ECS Fargate with Streamlit 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_Toc208591696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3216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7E351" w14:textId="334F9850" w:rsidR="00B21F4E" w:rsidRDefault="00E03216">
          <w:pPr>
            <w:pStyle w:val="TOC2"/>
            <w:tabs>
              <w:tab w:val="right" w:leader="dot" w:pos="9550"/>
            </w:tabs>
            <w:rPr>
              <w:rFonts w:asciiTheme="minorHAnsi" w:eastAsiaTheme="minorEastAsia" w:hAnsiTheme="minorHAnsi" w:cstheme="minorBidi"/>
              <w:noProof/>
              <w:sz w:val="22"/>
              <w:lang w:val="en-IN" w:eastAsia="en-IN"/>
            </w:rPr>
          </w:pPr>
          <w:hyperlink w:anchor="_Toc208591697" w:history="1">
            <w:r w:rsidR="00B21F4E" w:rsidRPr="00C96055">
              <w:rPr>
                <w:rStyle w:val="Hyperlink"/>
                <w:rFonts w:cs="Times New Roman"/>
                <w:noProof/>
                <w:lang w:val="en-IN"/>
              </w:rPr>
              <w:t>1. Overview</w:t>
            </w:r>
            <w:r w:rsidR="00B21F4E">
              <w:rPr>
                <w:noProof/>
                <w:webHidden/>
              </w:rPr>
              <w:tab/>
            </w:r>
            <w:r w:rsidR="00B21F4E">
              <w:rPr>
                <w:noProof/>
                <w:webHidden/>
              </w:rPr>
              <w:fldChar w:fldCharType="begin"/>
            </w:r>
            <w:r w:rsidR="00B21F4E">
              <w:rPr>
                <w:noProof/>
                <w:webHidden/>
              </w:rPr>
              <w:instrText xml:space="preserve"> PAGEREF _Toc208591697 \h </w:instrText>
            </w:r>
            <w:r w:rsidR="00B21F4E">
              <w:rPr>
                <w:noProof/>
                <w:webHidden/>
              </w:rPr>
            </w:r>
            <w:r w:rsidR="00B21F4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B21F4E">
              <w:rPr>
                <w:noProof/>
                <w:webHidden/>
              </w:rPr>
              <w:fldChar w:fldCharType="end"/>
            </w:r>
          </w:hyperlink>
        </w:p>
        <w:p w14:paraId="6168A6C4" w14:textId="13D2B215" w:rsidR="00B21F4E" w:rsidRDefault="00E03216">
          <w:pPr>
            <w:pStyle w:val="TOC2"/>
            <w:tabs>
              <w:tab w:val="right" w:leader="dot" w:pos="9550"/>
            </w:tabs>
            <w:rPr>
              <w:rFonts w:asciiTheme="minorHAnsi" w:eastAsiaTheme="minorEastAsia" w:hAnsiTheme="minorHAnsi" w:cstheme="minorBidi"/>
              <w:noProof/>
              <w:sz w:val="22"/>
              <w:lang w:val="en-IN" w:eastAsia="en-IN"/>
            </w:rPr>
          </w:pPr>
          <w:hyperlink w:anchor="_Toc208591698" w:history="1">
            <w:r w:rsidR="00B21F4E" w:rsidRPr="00C96055">
              <w:rPr>
                <w:rStyle w:val="Hyperlink"/>
                <w:noProof/>
                <w:lang w:val="en-IN"/>
              </w:rPr>
              <w:t>2. Dataset</w:t>
            </w:r>
            <w:r w:rsidR="00B21F4E">
              <w:rPr>
                <w:noProof/>
                <w:webHidden/>
              </w:rPr>
              <w:tab/>
            </w:r>
            <w:r w:rsidR="00B21F4E">
              <w:rPr>
                <w:noProof/>
                <w:webHidden/>
              </w:rPr>
              <w:fldChar w:fldCharType="begin"/>
            </w:r>
            <w:r w:rsidR="00B21F4E">
              <w:rPr>
                <w:noProof/>
                <w:webHidden/>
              </w:rPr>
              <w:instrText xml:space="preserve"> PAGEREF _Toc208591698 \h </w:instrText>
            </w:r>
            <w:r w:rsidR="00B21F4E">
              <w:rPr>
                <w:noProof/>
                <w:webHidden/>
              </w:rPr>
            </w:r>
            <w:r w:rsidR="00B21F4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B21F4E">
              <w:rPr>
                <w:noProof/>
                <w:webHidden/>
              </w:rPr>
              <w:fldChar w:fldCharType="end"/>
            </w:r>
          </w:hyperlink>
        </w:p>
        <w:p w14:paraId="06D28F4A" w14:textId="358A385C" w:rsidR="00B21F4E" w:rsidRDefault="00E03216">
          <w:pPr>
            <w:pStyle w:val="TOC2"/>
            <w:tabs>
              <w:tab w:val="right" w:leader="dot" w:pos="9550"/>
            </w:tabs>
            <w:rPr>
              <w:rFonts w:asciiTheme="minorHAnsi" w:eastAsiaTheme="minorEastAsia" w:hAnsiTheme="minorHAnsi" w:cstheme="minorBidi"/>
              <w:noProof/>
              <w:sz w:val="22"/>
              <w:lang w:val="en-IN" w:eastAsia="en-IN"/>
            </w:rPr>
          </w:pPr>
          <w:hyperlink w:anchor="_Toc208591699" w:history="1">
            <w:r w:rsidR="00B21F4E" w:rsidRPr="00C96055">
              <w:rPr>
                <w:rStyle w:val="Hyperlink"/>
                <w:rFonts w:cs="Times New Roman"/>
                <w:noProof/>
                <w:lang w:val="en-IN"/>
              </w:rPr>
              <w:t>3. Model Training</w:t>
            </w:r>
            <w:r w:rsidR="00B21F4E">
              <w:rPr>
                <w:noProof/>
                <w:webHidden/>
              </w:rPr>
              <w:tab/>
            </w:r>
            <w:r w:rsidR="00B21F4E">
              <w:rPr>
                <w:noProof/>
                <w:webHidden/>
              </w:rPr>
              <w:fldChar w:fldCharType="begin"/>
            </w:r>
            <w:r w:rsidR="00B21F4E">
              <w:rPr>
                <w:noProof/>
                <w:webHidden/>
              </w:rPr>
              <w:instrText xml:space="preserve"> PAGEREF _Toc208591699 \h </w:instrText>
            </w:r>
            <w:r w:rsidR="00B21F4E">
              <w:rPr>
                <w:noProof/>
                <w:webHidden/>
              </w:rPr>
            </w:r>
            <w:r w:rsidR="00B21F4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B21F4E">
              <w:rPr>
                <w:noProof/>
                <w:webHidden/>
              </w:rPr>
              <w:fldChar w:fldCharType="end"/>
            </w:r>
          </w:hyperlink>
        </w:p>
        <w:p w14:paraId="56CFB471" w14:textId="460A7D0B" w:rsidR="00B21F4E" w:rsidRDefault="00E03216">
          <w:pPr>
            <w:pStyle w:val="TOC2"/>
            <w:tabs>
              <w:tab w:val="right" w:leader="dot" w:pos="9550"/>
            </w:tabs>
            <w:rPr>
              <w:rFonts w:asciiTheme="minorHAnsi" w:eastAsiaTheme="minorEastAsia" w:hAnsiTheme="minorHAnsi" w:cstheme="minorBidi"/>
              <w:noProof/>
              <w:sz w:val="22"/>
              <w:lang w:val="en-IN" w:eastAsia="en-IN"/>
            </w:rPr>
          </w:pPr>
          <w:hyperlink w:anchor="_Toc208591700" w:history="1">
            <w:r w:rsidR="00B21F4E" w:rsidRPr="00C96055">
              <w:rPr>
                <w:rStyle w:val="Hyperlink"/>
                <w:noProof/>
                <w:lang w:val="en-IN"/>
              </w:rPr>
              <w:t>4. Model Storage – AWS S3</w:t>
            </w:r>
            <w:r w:rsidR="00B21F4E">
              <w:rPr>
                <w:noProof/>
                <w:webHidden/>
              </w:rPr>
              <w:tab/>
            </w:r>
            <w:r w:rsidR="00B21F4E">
              <w:rPr>
                <w:noProof/>
                <w:webHidden/>
              </w:rPr>
              <w:fldChar w:fldCharType="begin"/>
            </w:r>
            <w:r w:rsidR="00B21F4E">
              <w:rPr>
                <w:noProof/>
                <w:webHidden/>
              </w:rPr>
              <w:instrText xml:space="preserve"> PAGEREF _Toc208591700 \h </w:instrText>
            </w:r>
            <w:r w:rsidR="00B21F4E">
              <w:rPr>
                <w:noProof/>
                <w:webHidden/>
              </w:rPr>
            </w:r>
            <w:r w:rsidR="00B21F4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B21F4E">
              <w:rPr>
                <w:noProof/>
                <w:webHidden/>
              </w:rPr>
              <w:fldChar w:fldCharType="end"/>
            </w:r>
          </w:hyperlink>
        </w:p>
        <w:p w14:paraId="794A337B" w14:textId="180951CF" w:rsidR="00B21F4E" w:rsidRDefault="00E03216">
          <w:pPr>
            <w:pStyle w:val="TOC2"/>
            <w:tabs>
              <w:tab w:val="right" w:leader="dot" w:pos="9550"/>
            </w:tabs>
            <w:rPr>
              <w:rFonts w:asciiTheme="minorHAnsi" w:eastAsiaTheme="minorEastAsia" w:hAnsiTheme="minorHAnsi" w:cstheme="minorBidi"/>
              <w:noProof/>
              <w:sz w:val="22"/>
              <w:lang w:val="en-IN" w:eastAsia="en-IN"/>
            </w:rPr>
          </w:pPr>
          <w:hyperlink w:anchor="_Toc208591701" w:history="1">
            <w:r w:rsidR="00B21F4E" w:rsidRPr="00C96055">
              <w:rPr>
                <w:rStyle w:val="Hyperlink"/>
                <w:noProof/>
                <w:lang w:val="en-IN"/>
              </w:rPr>
              <w:t>5. Web Application – Streamlit</w:t>
            </w:r>
            <w:r w:rsidR="00B21F4E">
              <w:rPr>
                <w:noProof/>
                <w:webHidden/>
              </w:rPr>
              <w:tab/>
            </w:r>
            <w:r w:rsidR="00B21F4E">
              <w:rPr>
                <w:noProof/>
                <w:webHidden/>
              </w:rPr>
              <w:fldChar w:fldCharType="begin"/>
            </w:r>
            <w:r w:rsidR="00B21F4E">
              <w:rPr>
                <w:noProof/>
                <w:webHidden/>
              </w:rPr>
              <w:instrText xml:space="preserve"> PAGEREF _Toc208591701 \h </w:instrText>
            </w:r>
            <w:r w:rsidR="00B21F4E">
              <w:rPr>
                <w:noProof/>
                <w:webHidden/>
              </w:rPr>
            </w:r>
            <w:r w:rsidR="00B21F4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B21F4E">
              <w:rPr>
                <w:noProof/>
                <w:webHidden/>
              </w:rPr>
              <w:fldChar w:fldCharType="end"/>
            </w:r>
          </w:hyperlink>
        </w:p>
        <w:p w14:paraId="2EA5ED1F" w14:textId="2A97FFEE" w:rsidR="00B21F4E" w:rsidRDefault="00E03216">
          <w:pPr>
            <w:pStyle w:val="TOC2"/>
            <w:tabs>
              <w:tab w:val="right" w:leader="dot" w:pos="9550"/>
            </w:tabs>
            <w:rPr>
              <w:rFonts w:asciiTheme="minorHAnsi" w:eastAsiaTheme="minorEastAsia" w:hAnsiTheme="minorHAnsi" w:cstheme="minorBidi"/>
              <w:noProof/>
              <w:sz w:val="22"/>
              <w:lang w:val="en-IN" w:eastAsia="en-IN"/>
            </w:rPr>
          </w:pPr>
          <w:hyperlink w:anchor="_Toc208591702" w:history="1">
            <w:r w:rsidR="00B21F4E" w:rsidRPr="00C96055">
              <w:rPr>
                <w:rStyle w:val="Hyperlink"/>
                <w:noProof/>
                <w:lang w:val="en-IN"/>
              </w:rPr>
              <w:t>6. Docker Image</w:t>
            </w:r>
            <w:r w:rsidR="00B21F4E">
              <w:rPr>
                <w:noProof/>
                <w:webHidden/>
              </w:rPr>
              <w:tab/>
            </w:r>
            <w:r w:rsidR="00B21F4E">
              <w:rPr>
                <w:noProof/>
                <w:webHidden/>
              </w:rPr>
              <w:fldChar w:fldCharType="begin"/>
            </w:r>
            <w:r w:rsidR="00B21F4E">
              <w:rPr>
                <w:noProof/>
                <w:webHidden/>
              </w:rPr>
              <w:instrText xml:space="preserve"> PAGEREF _Toc208591702 \h </w:instrText>
            </w:r>
            <w:r w:rsidR="00B21F4E">
              <w:rPr>
                <w:noProof/>
                <w:webHidden/>
              </w:rPr>
            </w:r>
            <w:r w:rsidR="00B21F4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B21F4E">
              <w:rPr>
                <w:noProof/>
                <w:webHidden/>
              </w:rPr>
              <w:fldChar w:fldCharType="end"/>
            </w:r>
          </w:hyperlink>
        </w:p>
        <w:p w14:paraId="2E86866B" w14:textId="15CB6A9A" w:rsidR="00B21F4E" w:rsidRDefault="00E03216">
          <w:pPr>
            <w:pStyle w:val="TOC2"/>
            <w:tabs>
              <w:tab w:val="right" w:leader="dot" w:pos="9550"/>
            </w:tabs>
            <w:rPr>
              <w:rFonts w:asciiTheme="minorHAnsi" w:eastAsiaTheme="minorEastAsia" w:hAnsiTheme="minorHAnsi" w:cstheme="minorBidi"/>
              <w:noProof/>
              <w:sz w:val="22"/>
              <w:lang w:val="en-IN" w:eastAsia="en-IN"/>
            </w:rPr>
          </w:pPr>
          <w:hyperlink w:anchor="_Toc208591703" w:history="1">
            <w:r w:rsidR="00B21F4E" w:rsidRPr="00C96055">
              <w:rPr>
                <w:rStyle w:val="Hyperlink"/>
                <w:noProof/>
                <w:lang w:val="en-IN"/>
              </w:rPr>
              <w:t>7. Deployment on AWS ECS Fargate</w:t>
            </w:r>
            <w:r w:rsidR="00B21F4E">
              <w:rPr>
                <w:noProof/>
                <w:webHidden/>
              </w:rPr>
              <w:tab/>
            </w:r>
            <w:r w:rsidR="00B21F4E">
              <w:rPr>
                <w:noProof/>
                <w:webHidden/>
              </w:rPr>
              <w:fldChar w:fldCharType="begin"/>
            </w:r>
            <w:r w:rsidR="00B21F4E">
              <w:rPr>
                <w:noProof/>
                <w:webHidden/>
              </w:rPr>
              <w:instrText xml:space="preserve"> PAGEREF _Toc208591703 \h </w:instrText>
            </w:r>
            <w:r w:rsidR="00B21F4E">
              <w:rPr>
                <w:noProof/>
                <w:webHidden/>
              </w:rPr>
            </w:r>
            <w:r w:rsidR="00B21F4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B21F4E">
              <w:rPr>
                <w:noProof/>
                <w:webHidden/>
              </w:rPr>
              <w:fldChar w:fldCharType="end"/>
            </w:r>
          </w:hyperlink>
        </w:p>
        <w:p w14:paraId="79DF8DA3" w14:textId="25C40FBD" w:rsidR="00B21F4E" w:rsidRDefault="00E03216">
          <w:pPr>
            <w:pStyle w:val="TOC2"/>
            <w:tabs>
              <w:tab w:val="right" w:leader="dot" w:pos="9550"/>
            </w:tabs>
            <w:rPr>
              <w:rFonts w:asciiTheme="minorHAnsi" w:eastAsiaTheme="minorEastAsia" w:hAnsiTheme="minorHAnsi" w:cstheme="minorBidi"/>
              <w:noProof/>
              <w:sz w:val="22"/>
              <w:lang w:val="en-IN" w:eastAsia="en-IN"/>
            </w:rPr>
          </w:pPr>
          <w:hyperlink w:anchor="_Toc208591704" w:history="1">
            <w:r w:rsidR="00B21F4E" w:rsidRPr="00C96055">
              <w:rPr>
                <w:rStyle w:val="Hyperlink"/>
                <w:noProof/>
                <w:lang w:val="en-IN"/>
              </w:rPr>
              <w:t>8. Accessing the App</w:t>
            </w:r>
            <w:r w:rsidR="00B21F4E">
              <w:rPr>
                <w:noProof/>
                <w:webHidden/>
              </w:rPr>
              <w:tab/>
            </w:r>
            <w:r w:rsidR="00B21F4E">
              <w:rPr>
                <w:noProof/>
                <w:webHidden/>
              </w:rPr>
              <w:fldChar w:fldCharType="begin"/>
            </w:r>
            <w:r w:rsidR="00B21F4E">
              <w:rPr>
                <w:noProof/>
                <w:webHidden/>
              </w:rPr>
              <w:instrText xml:space="preserve"> PAGEREF _Toc208591704 \h </w:instrText>
            </w:r>
            <w:r w:rsidR="00B21F4E">
              <w:rPr>
                <w:noProof/>
                <w:webHidden/>
              </w:rPr>
            </w:r>
            <w:r w:rsidR="00B21F4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B21F4E">
              <w:rPr>
                <w:noProof/>
                <w:webHidden/>
              </w:rPr>
              <w:fldChar w:fldCharType="end"/>
            </w:r>
          </w:hyperlink>
        </w:p>
        <w:p w14:paraId="10498D18" w14:textId="77777777" w:rsidR="00B21F4E" w:rsidRDefault="00B21F4E">
          <w:r>
            <w:rPr>
              <w:b/>
              <w:bCs/>
              <w:noProof/>
            </w:rPr>
            <w:fldChar w:fldCharType="end"/>
          </w:r>
        </w:p>
      </w:sdtContent>
    </w:sdt>
    <w:p w14:paraId="70B69454" w14:textId="77777777" w:rsidR="00A5794B" w:rsidRPr="00071EF2" w:rsidRDefault="00A5794B">
      <w:pPr>
        <w:widowControl/>
        <w:autoSpaceDE/>
        <w:autoSpaceDN/>
        <w:rPr>
          <w:rFonts w:eastAsia="Arial" w:cs="Times New Roman"/>
          <w:b/>
          <w:bCs/>
          <w:sz w:val="28"/>
          <w:szCs w:val="20"/>
        </w:rPr>
      </w:pPr>
      <w:r w:rsidRPr="00071EF2">
        <w:rPr>
          <w:rFonts w:cs="Times New Roman"/>
        </w:rPr>
        <w:br w:type="page"/>
      </w:r>
    </w:p>
    <w:p w14:paraId="276546B7" w14:textId="77777777" w:rsidR="00A5794B" w:rsidRPr="00071EF2" w:rsidRDefault="00A5794B" w:rsidP="00A5794B">
      <w:pPr>
        <w:pStyle w:val="Heading2"/>
        <w:rPr>
          <w:rFonts w:cs="Times New Roman"/>
          <w:szCs w:val="24"/>
          <w:lang w:val="en-IN"/>
        </w:rPr>
      </w:pPr>
      <w:bookmarkStart w:id="2" w:name="_Toc208591697"/>
      <w:r w:rsidRPr="00071EF2">
        <w:rPr>
          <w:rFonts w:cs="Times New Roman"/>
          <w:lang w:val="en-IN"/>
        </w:rPr>
        <w:lastRenderedPageBreak/>
        <w:t>1. Overview</w:t>
      </w:r>
      <w:bookmarkEnd w:id="2"/>
      <w:r w:rsidRPr="00071EF2">
        <w:rPr>
          <w:rFonts w:cs="Times New Roman"/>
          <w:szCs w:val="24"/>
          <w:lang w:val="en-IN"/>
        </w:rPr>
        <w:t xml:space="preserve"> </w:t>
      </w:r>
    </w:p>
    <w:p w14:paraId="7356990B" w14:textId="77777777" w:rsidR="00A5794B" w:rsidRPr="00071EF2" w:rsidRDefault="00A5794B" w:rsidP="00A5794B">
      <w:pPr>
        <w:widowControl/>
        <w:tabs>
          <w:tab w:val="left" w:pos="3945"/>
        </w:tabs>
        <w:autoSpaceDE/>
        <w:autoSpaceDN/>
        <w:rPr>
          <w:rFonts w:cs="Times New Roman"/>
          <w:szCs w:val="24"/>
          <w:lang w:val="en-IN"/>
        </w:rPr>
      </w:pPr>
    </w:p>
    <w:p w14:paraId="5C3A2E89" w14:textId="77777777" w:rsidR="00B21F4E" w:rsidRDefault="00A5794B" w:rsidP="00A5794B">
      <w:pPr>
        <w:widowControl/>
        <w:tabs>
          <w:tab w:val="left" w:pos="3945"/>
        </w:tabs>
        <w:autoSpaceDE/>
        <w:autoSpaceDN/>
        <w:rPr>
          <w:rFonts w:cs="Times New Roman"/>
          <w:szCs w:val="24"/>
          <w:lang w:val="en-IN"/>
        </w:rPr>
      </w:pPr>
      <w:r w:rsidRPr="00071EF2">
        <w:rPr>
          <w:rFonts w:cs="Times New Roman"/>
          <w:szCs w:val="24"/>
          <w:lang w:val="en-IN"/>
        </w:rPr>
        <w:t>Built a web application that predicts shoe size from a person’s height and gender using a trained linear regression model, fully deployed on AWS.</w:t>
      </w:r>
      <w:r w:rsidR="00B21F4E">
        <w:rPr>
          <w:rFonts w:cs="Times New Roman"/>
          <w:szCs w:val="24"/>
          <w:lang w:val="en-IN"/>
        </w:rPr>
        <w:t xml:space="preserve"> </w:t>
      </w:r>
    </w:p>
    <w:p w14:paraId="3F181B35" w14:textId="77777777" w:rsidR="00A5794B" w:rsidRPr="00071EF2" w:rsidRDefault="00B21F4E" w:rsidP="00A5794B">
      <w:pPr>
        <w:widowControl/>
        <w:tabs>
          <w:tab w:val="left" w:pos="3945"/>
        </w:tabs>
        <w:autoSpaceDE/>
        <w:autoSpaceDN/>
        <w:rPr>
          <w:rFonts w:cs="Times New Roman"/>
          <w:szCs w:val="24"/>
          <w:lang w:val="en-IN"/>
        </w:rPr>
      </w:pPr>
      <w:r>
        <w:rPr>
          <w:rFonts w:cs="Times New Roman"/>
          <w:szCs w:val="24"/>
          <w:lang w:val="en-IN"/>
        </w:rPr>
        <w:t xml:space="preserve">Here is the </w:t>
      </w:r>
      <w:proofErr w:type="spellStart"/>
      <w:r>
        <w:rPr>
          <w:rFonts w:cs="Times New Roman"/>
          <w:szCs w:val="24"/>
          <w:lang w:val="en-IN"/>
        </w:rPr>
        <w:t>github</w:t>
      </w:r>
      <w:proofErr w:type="spellEnd"/>
      <w:r>
        <w:rPr>
          <w:rFonts w:cs="Times New Roman"/>
          <w:szCs w:val="24"/>
          <w:lang w:val="en-IN"/>
        </w:rPr>
        <w:t xml:space="preserve"> repo: </w:t>
      </w:r>
      <w:hyperlink r:id="rId20" w:history="1">
        <w:proofErr w:type="spellStart"/>
        <w:r w:rsidRPr="00B21F4E">
          <w:rPr>
            <w:rStyle w:val="Hyperlink"/>
            <w:rFonts w:cs="Times New Roman"/>
            <w:szCs w:val="24"/>
          </w:rPr>
          <w:t>aryan-madhavi</w:t>
        </w:r>
        <w:proofErr w:type="spellEnd"/>
        <w:r w:rsidRPr="00B21F4E">
          <w:rPr>
            <w:rStyle w:val="Hyperlink"/>
            <w:rFonts w:cs="Times New Roman"/>
            <w:szCs w:val="24"/>
          </w:rPr>
          <w:t>/S3-Model-and-Containerized-App</w:t>
        </w:r>
      </w:hyperlink>
    </w:p>
    <w:p w14:paraId="1AD88723" w14:textId="77777777" w:rsidR="00A5794B" w:rsidRPr="00071EF2" w:rsidRDefault="00A5794B" w:rsidP="00A5794B">
      <w:pPr>
        <w:widowControl/>
        <w:tabs>
          <w:tab w:val="left" w:pos="3945"/>
        </w:tabs>
        <w:autoSpaceDE/>
        <w:autoSpaceDN/>
        <w:rPr>
          <w:rFonts w:cs="Times New Roman"/>
          <w:szCs w:val="24"/>
          <w:lang w:val="en-IN"/>
        </w:rPr>
      </w:pPr>
    </w:p>
    <w:p w14:paraId="7FC51D1B" w14:textId="77777777" w:rsidR="00A5794B" w:rsidRPr="00071EF2" w:rsidRDefault="00A5794B" w:rsidP="00A5794B">
      <w:pPr>
        <w:widowControl/>
        <w:tabs>
          <w:tab w:val="left" w:pos="3945"/>
        </w:tabs>
        <w:autoSpaceDE/>
        <w:autoSpaceDN/>
        <w:rPr>
          <w:rFonts w:cs="Times New Roman"/>
          <w:szCs w:val="24"/>
          <w:lang w:val="en-IN"/>
        </w:rPr>
      </w:pPr>
    </w:p>
    <w:p w14:paraId="47FA9B61" w14:textId="77777777" w:rsidR="00A5794B" w:rsidRPr="00071EF2" w:rsidRDefault="00A5794B" w:rsidP="00B21F4E">
      <w:pPr>
        <w:pStyle w:val="Heading2"/>
        <w:rPr>
          <w:lang w:val="en-IN"/>
        </w:rPr>
      </w:pPr>
      <w:bookmarkStart w:id="3" w:name="_Toc208591698"/>
      <w:r w:rsidRPr="00071EF2">
        <w:rPr>
          <w:lang w:val="en-IN"/>
        </w:rPr>
        <w:t>2. Dataset</w:t>
      </w:r>
      <w:bookmarkEnd w:id="3"/>
    </w:p>
    <w:p w14:paraId="7427BAC4" w14:textId="77777777" w:rsidR="00A5794B" w:rsidRPr="00071EF2" w:rsidRDefault="00A5794B" w:rsidP="00A5794B">
      <w:pPr>
        <w:widowControl/>
        <w:tabs>
          <w:tab w:val="left" w:pos="3945"/>
        </w:tabs>
        <w:autoSpaceDE/>
        <w:autoSpaceDN/>
        <w:ind w:left="426"/>
        <w:rPr>
          <w:rFonts w:cs="Times New Roman"/>
          <w:szCs w:val="24"/>
          <w:lang w:val="en-IN"/>
        </w:rPr>
      </w:pPr>
      <w:r w:rsidRPr="00071EF2">
        <w:rPr>
          <w:rFonts w:cs="Times New Roman"/>
          <w:b/>
          <w:bCs/>
          <w:szCs w:val="24"/>
          <w:lang w:val="en-IN"/>
        </w:rPr>
        <w:t>Sample Dataset:</w:t>
      </w:r>
    </w:p>
    <w:tbl>
      <w:tblPr>
        <w:tblStyle w:val="TableGrid"/>
        <w:tblpPr w:leftFromText="180" w:rightFromText="180" w:vertAnchor="text" w:horzAnchor="page" w:tblpX="1925" w:tblpY="98"/>
        <w:tblOverlap w:val="never"/>
        <w:tblW w:w="0" w:type="auto"/>
        <w:tblLook w:val="04A0" w:firstRow="1" w:lastRow="0" w:firstColumn="1" w:lastColumn="0" w:noHBand="0" w:noVBand="1"/>
      </w:tblPr>
      <w:tblGrid>
        <w:gridCol w:w="1129"/>
        <w:gridCol w:w="1134"/>
        <w:gridCol w:w="1276"/>
      </w:tblGrid>
      <w:tr w:rsidR="00A5794B" w:rsidRPr="00071EF2" w14:paraId="7751279C" w14:textId="77777777" w:rsidTr="00A5794B">
        <w:tc>
          <w:tcPr>
            <w:tcW w:w="1129" w:type="dxa"/>
          </w:tcPr>
          <w:p w14:paraId="3334EBF0" w14:textId="77777777" w:rsidR="00A5794B" w:rsidRPr="00071EF2" w:rsidRDefault="00A5794B" w:rsidP="00A5794B">
            <w:pPr>
              <w:widowControl/>
              <w:tabs>
                <w:tab w:val="left" w:pos="3945"/>
              </w:tabs>
              <w:autoSpaceDE/>
              <w:autoSpaceDN/>
              <w:rPr>
                <w:rFonts w:cs="Times New Roman"/>
                <w:szCs w:val="24"/>
                <w:lang w:val="en-IN"/>
              </w:rPr>
            </w:pPr>
            <w:r w:rsidRPr="00071EF2">
              <w:rPr>
                <w:rFonts w:cs="Times New Roman"/>
                <w:szCs w:val="24"/>
                <w:lang w:val="en-IN"/>
              </w:rPr>
              <w:t>Height</w:t>
            </w:r>
          </w:p>
        </w:tc>
        <w:tc>
          <w:tcPr>
            <w:tcW w:w="1134" w:type="dxa"/>
          </w:tcPr>
          <w:p w14:paraId="104C1E0C" w14:textId="77777777" w:rsidR="00A5794B" w:rsidRPr="00071EF2" w:rsidRDefault="00A5794B" w:rsidP="00A5794B">
            <w:pPr>
              <w:widowControl/>
              <w:tabs>
                <w:tab w:val="left" w:pos="3945"/>
              </w:tabs>
              <w:autoSpaceDE/>
              <w:autoSpaceDN/>
              <w:rPr>
                <w:rFonts w:cs="Times New Roman"/>
                <w:szCs w:val="24"/>
                <w:lang w:val="en-IN"/>
              </w:rPr>
            </w:pPr>
            <w:r w:rsidRPr="00071EF2">
              <w:rPr>
                <w:rFonts w:cs="Times New Roman"/>
                <w:szCs w:val="24"/>
                <w:lang w:val="en-IN"/>
              </w:rPr>
              <w:t>Gender</w:t>
            </w:r>
          </w:p>
        </w:tc>
        <w:tc>
          <w:tcPr>
            <w:tcW w:w="1276" w:type="dxa"/>
          </w:tcPr>
          <w:p w14:paraId="53296D41" w14:textId="77777777" w:rsidR="00A5794B" w:rsidRPr="00071EF2" w:rsidRDefault="00A5794B" w:rsidP="00A5794B">
            <w:pPr>
              <w:widowControl/>
              <w:tabs>
                <w:tab w:val="left" w:pos="3945"/>
              </w:tabs>
              <w:autoSpaceDE/>
              <w:autoSpaceDN/>
              <w:rPr>
                <w:rFonts w:cs="Times New Roman"/>
                <w:szCs w:val="24"/>
                <w:lang w:val="en-IN"/>
              </w:rPr>
            </w:pPr>
            <w:r w:rsidRPr="00071EF2">
              <w:rPr>
                <w:rFonts w:cs="Times New Roman"/>
                <w:szCs w:val="24"/>
                <w:lang w:val="en-IN"/>
              </w:rPr>
              <w:t>Shoe Size</w:t>
            </w:r>
          </w:p>
        </w:tc>
      </w:tr>
      <w:tr w:rsidR="00A5794B" w:rsidRPr="00071EF2" w14:paraId="4E7B23BB" w14:textId="77777777" w:rsidTr="00A5794B">
        <w:tc>
          <w:tcPr>
            <w:tcW w:w="1129" w:type="dxa"/>
          </w:tcPr>
          <w:p w14:paraId="7F697312" w14:textId="77777777" w:rsidR="00A5794B" w:rsidRPr="00071EF2" w:rsidRDefault="00A5794B" w:rsidP="00A5794B">
            <w:pPr>
              <w:widowControl/>
              <w:tabs>
                <w:tab w:val="left" w:pos="3945"/>
              </w:tabs>
              <w:autoSpaceDE/>
              <w:autoSpaceDN/>
              <w:rPr>
                <w:rFonts w:cs="Times New Roman"/>
                <w:szCs w:val="24"/>
                <w:lang w:val="en-IN"/>
              </w:rPr>
            </w:pPr>
            <w:r w:rsidRPr="00071EF2">
              <w:rPr>
                <w:rFonts w:cs="Times New Roman"/>
                <w:szCs w:val="24"/>
                <w:lang w:val="en-IN"/>
              </w:rPr>
              <w:t xml:space="preserve">180    </w:t>
            </w:r>
          </w:p>
        </w:tc>
        <w:tc>
          <w:tcPr>
            <w:tcW w:w="1134" w:type="dxa"/>
          </w:tcPr>
          <w:p w14:paraId="0B706CDB" w14:textId="77777777" w:rsidR="00A5794B" w:rsidRPr="00071EF2" w:rsidRDefault="00A5794B" w:rsidP="00A5794B">
            <w:pPr>
              <w:widowControl/>
              <w:tabs>
                <w:tab w:val="left" w:pos="3945"/>
              </w:tabs>
              <w:autoSpaceDE/>
              <w:autoSpaceDN/>
              <w:rPr>
                <w:rFonts w:cs="Times New Roman"/>
                <w:szCs w:val="24"/>
                <w:lang w:val="en-IN"/>
              </w:rPr>
            </w:pPr>
            <w:r w:rsidRPr="00071EF2">
              <w:rPr>
                <w:rFonts w:cs="Times New Roman"/>
                <w:szCs w:val="24"/>
                <w:lang w:val="en-IN"/>
              </w:rPr>
              <w:t xml:space="preserve">M      </w:t>
            </w:r>
          </w:p>
        </w:tc>
        <w:tc>
          <w:tcPr>
            <w:tcW w:w="1276" w:type="dxa"/>
          </w:tcPr>
          <w:p w14:paraId="730CD603" w14:textId="77777777" w:rsidR="00A5794B" w:rsidRPr="00071EF2" w:rsidRDefault="00A5794B" w:rsidP="00A5794B">
            <w:pPr>
              <w:widowControl/>
              <w:tabs>
                <w:tab w:val="left" w:pos="3945"/>
              </w:tabs>
              <w:autoSpaceDE/>
              <w:autoSpaceDN/>
              <w:rPr>
                <w:rFonts w:cs="Times New Roman"/>
                <w:szCs w:val="24"/>
                <w:lang w:val="en-IN"/>
              </w:rPr>
            </w:pPr>
            <w:r w:rsidRPr="00071EF2">
              <w:rPr>
                <w:rFonts w:cs="Times New Roman"/>
                <w:szCs w:val="24"/>
                <w:lang w:val="en-IN"/>
              </w:rPr>
              <w:t>12</w:t>
            </w:r>
          </w:p>
        </w:tc>
      </w:tr>
      <w:tr w:rsidR="00A5794B" w:rsidRPr="00071EF2" w14:paraId="717D148B" w14:textId="77777777" w:rsidTr="00A5794B">
        <w:tc>
          <w:tcPr>
            <w:tcW w:w="1129" w:type="dxa"/>
          </w:tcPr>
          <w:p w14:paraId="65169379" w14:textId="77777777" w:rsidR="00A5794B" w:rsidRPr="00071EF2" w:rsidRDefault="00A5794B" w:rsidP="00A5794B">
            <w:pPr>
              <w:widowControl/>
              <w:tabs>
                <w:tab w:val="left" w:pos="3945"/>
              </w:tabs>
              <w:autoSpaceDE/>
              <w:autoSpaceDN/>
              <w:rPr>
                <w:rFonts w:cs="Times New Roman"/>
                <w:szCs w:val="24"/>
                <w:lang w:val="en-IN"/>
              </w:rPr>
            </w:pPr>
            <w:r w:rsidRPr="00071EF2">
              <w:rPr>
                <w:rFonts w:cs="Times New Roman"/>
                <w:szCs w:val="24"/>
                <w:lang w:val="en-IN"/>
              </w:rPr>
              <w:t xml:space="preserve">165    </w:t>
            </w:r>
          </w:p>
        </w:tc>
        <w:tc>
          <w:tcPr>
            <w:tcW w:w="1134" w:type="dxa"/>
          </w:tcPr>
          <w:p w14:paraId="2E24814B" w14:textId="77777777" w:rsidR="00A5794B" w:rsidRPr="00071EF2" w:rsidRDefault="00A5794B" w:rsidP="00A5794B">
            <w:pPr>
              <w:widowControl/>
              <w:tabs>
                <w:tab w:val="left" w:pos="3945"/>
              </w:tabs>
              <w:autoSpaceDE/>
              <w:autoSpaceDN/>
              <w:rPr>
                <w:rFonts w:cs="Times New Roman"/>
                <w:szCs w:val="24"/>
                <w:lang w:val="en-IN"/>
              </w:rPr>
            </w:pPr>
            <w:r w:rsidRPr="00071EF2">
              <w:rPr>
                <w:rFonts w:cs="Times New Roman"/>
                <w:szCs w:val="24"/>
                <w:lang w:val="en-IN"/>
              </w:rPr>
              <w:t xml:space="preserve">F       </w:t>
            </w:r>
          </w:p>
        </w:tc>
        <w:tc>
          <w:tcPr>
            <w:tcW w:w="1276" w:type="dxa"/>
          </w:tcPr>
          <w:p w14:paraId="4980E925" w14:textId="77777777" w:rsidR="00A5794B" w:rsidRPr="00071EF2" w:rsidRDefault="00A5794B" w:rsidP="00A5794B">
            <w:pPr>
              <w:widowControl/>
              <w:tabs>
                <w:tab w:val="left" w:pos="3945"/>
              </w:tabs>
              <w:autoSpaceDE/>
              <w:autoSpaceDN/>
              <w:rPr>
                <w:rFonts w:cs="Times New Roman"/>
                <w:szCs w:val="24"/>
                <w:lang w:val="en-IN"/>
              </w:rPr>
            </w:pPr>
            <w:r w:rsidRPr="00071EF2">
              <w:rPr>
                <w:rFonts w:cs="Times New Roman"/>
                <w:szCs w:val="24"/>
                <w:lang w:val="en-IN"/>
              </w:rPr>
              <w:t>6</w:t>
            </w:r>
          </w:p>
        </w:tc>
      </w:tr>
    </w:tbl>
    <w:p w14:paraId="668A0C1C" w14:textId="77777777" w:rsidR="00A5794B" w:rsidRPr="00071EF2" w:rsidRDefault="00A5794B" w:rsidP="00A5794B">
      <w:pPr>
        <w:pStyle w:val="ListParagraph"/>
        <w:widowControl/>
        <w:numPr>
          <w:ilvl w:val="2"/>
          <w:numId w:val="6"/>
        </w:numPr>
        <w:tabs>
          <w:tab w:val="left" w:pos="3945"/>
        </w:tabs>
        <w:autoSpaceDE/>
        <w:autoSpaceDN/>
        <w:rPr>
          <w:rFonts w:cs="Times New Roman"/>
          <w:szCs w:val="24"/>
          <w:lang w:val="en-IN"/>
        </w:rPr>
      </w:pPr>
      <w:r w:rsidRPr="00071EF2">
        <w:rPr>
          <w:rFonts w:cs="Times New Roman"/>
          <w:szCs w:val="24"/>
          <w:lang w:val="en-IN"/>
        </w:rPr>
        <w:t>Gender encoded as: M → 1, F → 0</w:t>
      </w:r>
    </w:p>
    <w:p w14:paraId="58FF7280" w14:textId="77777777" w:rsidR="00071EF2" w:rsidRPr="00071EF2" w:rsidRDefault="00A5794B" w:rsidP="00071EF2">
      <w:pPr>
        <w:widowControl/>
        <w:numPr>
          <w:ilvl w:val="0"/>
          <w:numId w:val="6"/>
        </w:numPr>
        <w:tabs>
          <w:tab w:val="clear" w:pos="720"/>
          <w:tab w:val="num" w:pos="1440"/>
          <w:tab w:val="left" w:pos="3945"/>
        </w:tabs>
        <w:autoSpaceDE/>
        <w:autoSpaceDN/>
        <w:ind w:left="1440" w:right="-363"/>
        <w:rPr>
          <w:rFonts w:cs="Times New Roman"/>
          <w:szCs w:val="24"/>
          <w:lang w:val="en-IN"/>
        </w:rPr>
      </w:pPr>
      <w:r w:rsidRPr="00071EF2">
        <w:rPr>
          <w:rFonts w:cs="Times New Roman"/>
          <w:szCs w:val="24"/>
          <w:lang w:val="en-IN"/>
        </w:rPr>
        <w:t>Final model trained on only Height and Gender</w:t>
      </w:r>
    </w:p>
    <w:p w14:paraId="5AD87AA8" w14:textId="77777777" w:rsidR="00A5794B" w:rsidRPr="00071EF2" w:rsidRDefault="00A5794B" w:rsidP="00071EF2">
      <w:pPr>
        <w:widowControl/>
        <w:numPr>
          <w:ilvl w:val="0"/>
          <w:numId w:val="6"/>
        </w:numPr>
        <w:tabs>
          <w:tab w:val="clear" w:pos="720"/>
          <w:tab w:val="num" w:pos="1440"/>
          <w:tab w:val="left" w:pos="3945"/>
        </w:tabs>
        <w:autoSpaceDE/>
        <w:autoSpaceDN/>
        <w:ind w:left="1440" w:right="-363"/>
        <w:rPr>
          <w:rFonts w:cs="Times New Roman"/>
          <w:szCs w:val="24"/>
          <w:lang w:val="en-IN"/>
        </w:rPr>
      </w:pPr>
      <w:r w:rsidRPr="00071EF2">
        <w:rPr>
          <w:rFonts w:cs="Times New Roman"/>
          <w:szCs w:val="24"/>
          <w:lang w:val="en-IN"/>
        </w:rPr>
        <w:t xml:space="preserve">Actual Dataset: </w:t>
      </w:r>
      <w:hyperlink r:id="rId21" w:history="1">
        <w:r w:rsidR="00071EF2" w:rsidRPr="00071EF2">
          <w:rPr>
            <w:rStyle w:val="Hyperlink"/>
            <w:rFonts w:cs="Times New Roman"/>
            <w:szCs w:val="24"/>
          </w:rPr>
          <w:t>Dataset</w:t>
        </w:r>
      </w:hyperlink>
    </w:p>
    <w:p w14:paraId="3DE656EC" w14:textId="77777777" w:rsidR="00A5794B" w:rsidRPr="00071EF2" w:rsidRDefault="00A5794B" w:rsidP="00A5794B">
      <w:pPr>
        <w:widowControl/>
        <w:tabs>
          <w:tab w:val="left" w:pos="3945"/>
        </w:tabs>
        <w:autoSpaceDE/>
        <w:autoSpaceDN/>
        <w:rPr>
          <w:rFonts w:cs="Times New Roman"/>
          <w:szCs w:val="24"/>
          <w:lang w:val="en-IN"/>
        </w:rPr>
      </w:pPr>
    </w:p>
    <w:p w14:paraId="48A1780C" w14:textId="77777777" w:rsidR="00071EF2" w:rsidRPr="00071EF2" w:rsidRDefault="00071EF2" w:rsidP="00A5794B">
      <w:pPr>
        <w:widowControl/>
        <w:tabs>
          <w:tab w:val="left" w:pos="3945"/>
        </w:tabs>
        <w:autoSpaceDE/>
        <w:autoSpaceDN/>
        <w:rPr>
          <w:rFonts w:cs="Times New Roman"/>
          <w:szCs w:val="24"/>
          <w:lang w:val="en-IN"/>
        </w:rPr>
      </w:pPr>
    </w:p>
    <w:p w14:paraId="758735CE" w14:textId="77777777" w:rsidR="00A5794B" w:rsidRPr="00071EF2" w:rsidRDefault="00071EF2" w:rsidP="00071EF2">
      <w:pPr>
        <w:pStyle w:val="Heading2"/>
        <w:rPr>
          <w:rFonts w:cs="Times New Roman"/>
          <w:lang w:val="en-IN"/>
        </w:rPr>
      </w:pPr>
      <w:bookmarkStart w:id="4" w:name="_Toc208591699"/>
      <w:r w:rsidRPr="00071EF2">
        <w:rPr>
          <w:rFonts w:cs="Times New Roman"/>
          <w:lang w:val="en-IN"/>
        </w:rPr>
        <w:t xml:space="preserve">3. </w:t>
      </w:r>
      <w:r w:rsidR="00A5794B" w:rsidRPr="00071EF2">
        <w:rPr>
          <w:rFonts w:cs="Times New Roman"/>
          <w:lang w:val="en-IN"/>
        </w:rPr>
        <w:t>Model Training</w:t>
      </w:r>
      <w:bookmarkEnd w:id="4"/>
    </w:p>
    <w:p w14:paraId="5F280AAF" w14:textId="77777777" w:rsidR="00A5794B" w:rsidRPr="00071EF2" w:rsidRDefault="00A5794B" w:rsidP="00A5794B">
      <w:pPr>
        <w:widowControl/>
        <w:tabs>
          <w:tab w:val="left" w:pos="3945"/>
        </w:tabs>
        <w:autoSpaceDE/>
        <w:autoSpaceDN/>
        <w:rPr>
          <w:rFonts w:cs="Times New Roman"/>
          <w:szCs w:val="24"/>
          <w:lang w:val="en-IN"/>
        </w:rPr>
      </w:pPr>
      <w:r w:rsidRPr="00071EF2">
        <w:rPr>
          <w:rFonts w:cs="Times New Roman"/>
          <w:szCs w:val="24"/>
          <w:lang w:val="en-IN"/>
        </w:rPr>
        <w:t xml:space="preserve">Performed in a </w:t>
      </w:r>
      <w:r w:rsidR="00071EF2" w:rsidRPr="00071EF2">
        <w:rPr>
          <w:rFonts w:cs="Times New Roman"/>
          <w:szCs w:val="24"/>
          <w:lang w:val="en-IN"/>
        </w:rPr>
        <w:t>Google Collab Research</w:t>
      </w:r>
      <w:r w:rsidRPr="00071EF2">
        <w:rPr>
          <w:rFonts w:cs="Times New Roman"/>
          <w:szCs w:val="24"/>
          <w:lang w:val="en-IN"/>
        </w:rPr>
        <w:t xml:space="preserve"> notebook:</w:t>
      </w:r>
      <w:r w:rsidR="00071EF2" w:rsidRPr="00071EF2">
        <w:rPr>
          <w:rFonts w:cs="Times New Roman"/>
          <w:szCs w:val="24"/>
          <w:lang w:val="en-IN"/>
        </w:rPr>
        <w:t xml:space="preserve"> </w:t>
      </w:r>
      <w:hyperlink r:id="rId22" w:history="1">
        <w:proofErr w:type="spellStart"/>
        <w:r w:rsidR="00071EF2" w:rsidRPr="00071EF2">
          <w:rPr>
            <w:rStyle w:val="Hyperlink"/>
            <w:rFonts w:cs="Times New Roman"/>
            <w:szCs w:val="24"/>
            <w:lang w:val="en-IN"/>
          </w:rPr>
          <w:t>model.ipynb</w:t>
        </w:r>
        <w:proofErr w:type="spellEnd"/>
      </w:hyperlink>
    </w:p>
    <w:p w14:paraId="1E2EB651" w14:textId="77777777" w:rsidR="00071EF2" w:rsidRPr="00071EF2" w:rsidRDefault="00071EF2" w:rsidP="00A5794B">
      <w:pPr>
        <w:widowControl/>
        <w:tabs>
          <w:tab w:val="left" w:pos="3945"/>
        </w:tabs>
        <w:autoSpaceDE/>
        <w:autoSpaceDN/>
        <w:rPr>
          <w:rFonts w:cs="Times New Roman"/>
          <w:szCs w:val="24"/>
          <w:lang w:val="en-IN"/>
        </w:rPr>
      </w:pPr>
      <w:r w:rsidRPr="00071EF2">
        <w:rPr>
          <w:rFonts w:cs="Times New Roman"/>
          <w:szCs w:val="24"/>
          <w:lang w:val="en-IN"/>
        </w:rPr>
        <w:t xml:space="preserve">Used it to download the </w:t>
      </w:r>
      <w:proofErr w:type="spellStart"/>
      <w:r w:rsidRPr="00071EF2">
        <w:rPr>
          <w:rFonts w:cs="Times New Roman"/>
          <w:szCs w:val="24"/>
          <w:lang w:val="en-IN"/>
        </w:rPr>
        <w:t>model.pkl</w:t>
      </w:r>
      <w:proofErr w:type="spellEnd"/>
      <w:r w:rsidRPr="00071EF2">
        <w:rPr>
          <w:rFonts w:cs="Times New Roman"/>
          <w:szCs w:val="24"/>
          <w:lang w:val="en-IN"/>
        </w:rPr>
        <w:t xml:space="preserve"> file as well after the model was trained</w:t>
      </w:r>
    </w:p>
    <w:p w14:paraId="0114F3A2" w14:textId="77777777" w:rsidR="00071EF2" w:rsidRPr="00071EF2" w:rsidRDefault="00071EF2" w:rsidP="00A5794B">
      <w:pPr>
        <w:widowControl/>
        <w:tabs>
          <w:tab w:val="left" w:pos="3945"/>
        </w:tabs>
        <w:autoSpaceDE/>
        <w:autoSpaceDN/>
        <w:rPr>
          <w:rFonts w:cs="Times New Roman"/>
          <w:szCs w:val="24"/>
          <w:lang w:val="en-IN"/>
        </w:rPr>
      </w:pPr>
    </w:p>
    <w:p w14:paraId="1BD335CA" w14:textId="77777777" w:rsidR="00A5794B" w:rsidRPr="00071EF2" w:rsidRDefault="00A5794B" w:rsidP="00A5794B">
      <w:pPr>
        <w:widowControl/>
        <w:tabs>
          <w:tab w:val="left" w:pos="3945"/>
        </w:tabs>
        <w:autoSpaceDE/>
        <w:autoSpaceDN/>
        <w:rPr>
          <w:rFonts w:cs="Times New Roman"/>
          <w:szCs w:val="24"/>
          <w:lang w:val="en-IN"/>
        </w:rPr>
      </w:pPr>
    </w:p>
    <w:p w14:paraId="10C3591C" w14:textId="77777777" w:rsidR="00A5794B" w:rsidRPr="00071EF2" w:rsidRDefault="00071EF2" w:rsidP="00B21F4E">
      <w:pPr>
        <w:pStyle w:val="Heading2"/>
        <w:rPr>
          <w:lang w:val="en-IN"/>
        </w:rPr>
      </w:pPr>
      <w:bookmarkStart w:id="5" w:name="_Toc208591700"/>
      <w:r w:rsidRPr="00071EF2">
        <w:rPr>
          <w:lang w:val="en-IN"/>
        </w:rPr>
        <w:t>4.</w:t>
      </w:r>
      <w:r w:rsidR="00A5794B" w:rsidRPr="00071EF2">
        <w:rPr>
          <w:lang w:val="en-IN"/>
        </w:rPr>
        <w:t xml:space="preserve"> Model Storage – AWS S3</w:t>
      </w:r>
      <w:bookmarkEnd w:id="5"/>
    </w:p>
    <w:p w14:paraId="313E342B" w14:textId="61128BC9" w:rsidR="00A5794B" w:rsidRPr="00071EF2" w:rsidRDefault="00071EF2" w:rsidP="00A5794B">
      <w:pPr>
        <w:widowControl/>
        <w:numPr>
          <w:ilvl w:val="0"/>
          <w:numId w:val="8"/>
        </w:numPr>
        <w:tabs>
          <w:tab w:val="left" w:pos="3945"/>
        </w:tabs>
        <w:autoSpaceDE/>
        <w:autoSpaceDN/>
        <w:rPr>
          <w:rFonts w:cs="Times New Roman"/>
          <w:szCs w:val="24"/>
          <w:lang w:val="en-IN"/>
        </w:rPr>
      </w:pPr>
      <w:r w:rsidRPr="00071EF2">
        <w:rPr>
          <w:rFonts w:cs="Times New Roman"/>
          <w:szCs w:val="24"/>
          <w:lang w:val="en-IN"/>
        </w:rPr>
        <w:t xml:space="preserve">Created a </w:t>
      </w:r>
      <w:r w:rsidR="00A5794B" w:rsidRPr="00071EF2">
        <w:rPr>
          <w:rFonts w:cs="Times New Roman"/>
          <w:szCs w:val="24"/>
          <w:lang w:val="en-IN"/>
        </w:rPr>
        <w:t xml:space="preserve">Bucket: </w:t>
      </w:r>
      <w:r w:rsidR="007E6B7E">
        <w:rPr>
          <w:rFonts w:cs="Times New Roman"/>
          <w:szCs w:val="24"/>
          <w:lang w:val="en-IN"/>
        </w:rPr>
        <w:t>`</w:t>
      </w:r>
      <w:r w:rsidR="00A5794B" w:rsidRPr="00071EF2">
        <w:rPr>
          <w:rFonts w:cs="Times New Roman"/>
          <w:szCs w:val="24"/>
          <w:lang w:val="en-IN"/>
        </w:rPr>
        <w:t>am-regression-model</w:t>
      </w:r>
      <w:r w:rsidR="007E6B7E">
        <w:rPr>
          <w:rFonts w:cs="Times New Roman"/>
          <w:szCs w:val="24"/>
          <w:lang w:val="en-IN"/>
        </w:rPr>
        <w:t>`</w:t>
      </w:r>
    </w:p>
    <w:p w14:paraId="3A641F2A" w14:textId="347A4BB0" w:rsidR="00A5794B" w:rsidRPr="00071EF2" w:rsidRDefault="00071EF2" w:rsidP="00071EF2">
      <w:pPr>
        <w:widowControl/>
        <w:numPr>
          <w:ilvl w:val="0"/>
          <w:numId w:val="8"/>
        </w:numPr>
        <w:tabs>
          <w:tab w:val="left" w:pos="3945"/>
        </w:tabs>
        <w:autoSpaceDE/>
        <w:autoSpaceDN/>
        <w:rPr>
          <w:rFonts w:cs="Times New Roman"/>
          <w:szCs w:val="24"/>
          <w:lang w:val="en-IN"/>
        </w:rPr>
      </w:pPr>
      <w:r w:rsidRPr="00071EF2">
        <w:rPr>
          <w:rFonts w:cs="Times New Roman"/>
          <w:szCs w:val="24"/>
          <w:lang w:val="en-IN"/>
        </w:rPr>
        <w:t>Uploaded the</w:t>
      </w:r>
      <w:r w:rsidR="00A5794B" w:rsidRPr="00071EF2">
        <w:rPr>
          <w:rFonts w:cs="Times New Roman"/>
          <w:szCs w:val="24"/>
          <w:lang w:val="en-IN"/>
        </w:rPr>
        <w:t xml:space="preserve"> </w:t>
      </w:r>
      <w:r w:rsidR="00593FF1">
        <w:rPr>
          <w:rFonts w:cs="Times New Roman"/>
          <w:szCs w:val="24"/>
          <w:lang w:val="en-IN"/>
        </w:rPr>
        <w:t>`</w:t>
      </w:r>
      <w:proofErr w:type="spellStart"/>
      <w:r w:rsidR="00A5794B" w:rsidRPr="00071EF2">
        <w:rPr>
          <w:rFonts w:cs="Times New Roman"/>
          <w:szCs w:val="24"/>
          <w:lang w:val="en-IN"/>
        </w:rPr>
        <w:t>model.pkl</w:t>
      </w:r>
      <w:proofErr w:type="spellEnd"/>
      <w:r w:rsidR="00593FF1">
        <w:rPr>
          <w:rFonts w:cs="Times New Roman"/>
          <w:szCs w:val="24"/>
          <w:lang w:val="en-IN"/>
        </w:rPr>
        <w:t>`</w:t>
      </w:r>
      <w:r w:rsidRPr="00071EF2">
        <w:rPr>
          <w:rFonts w:cs="Times New Roman"/>
          <w:szCs w:val="24"/>
          <w:lang w:val="en-IN"/>
        </w:rPr>
        <w:t xml:space="preserve"> file in the bucket</w:t>
      </w:r>
    </w:p>
    <w:p w14:paraId="2E0C5FAB" w14:textId="77777777" w:rsidR="00071EF2" w:rsidRPr="00071EF2" w:rsidRDefault="00071EF2" w:rsidP="00071EF2">
      <w:pPr>
        <w:widowControl/>
        <w:tabs>
          <w:tab w:val="left" w:pos="3945"/>
        </w:tabs>
        <w:autoSpaceDE/>
        <w:autoSpaceDN/>
        <w:ind w:left="720"/>
        <w:rPr>
          <w:rFonts w:cs="Times New Roman"/>
          <w:szCs w:val="24"/>
          <w:lang w:val="en-IN"/>
        </w:rPr>
      </w:pPr>
    </w:p>
    <w:p w14:paraId="2BBEF758" w14:textId="77777777" w:rsidR="00A5794B" w:rsidRPr="00071EF2" w:rsidRDefault="00A5794B" w:rsidP="00A5794B">
      <w:pPr>
        <w:widowControl/>
        <w:tabs>
          <w:tab w:val="left" w:pos="3945"/>
        </w:tabs>
        <w:autoSpaceDE/>
        <w:autoSpaceDN/>
        <w:rPr>
          <w:rFonts w:cs="Times New Roman"/>
          <w:szCs w:val="24"/>
          <w:lang w:val="en-IN"/>
        </w:rPr>
      </w:pPr>
    </w:p>
    <w:p w14:paraId="5823A4BD" w14:textId="77777777" w:rsidR="00A5794B" w:rsidRPr="00071EF2" w:rsidRDefault="00071EF2" w:rsidP="00B21F4E">
      <w:pPr>
        <w:pStyle w:val="Heading2"/>
        <w:rPr>
          <w:lang w:val="en-IN"/>
        </w:rPr>
      </w:pPr>
      <w:bookmarkStart w:id="6" w:name="_Toc208591701"/>
      <w:r w:rsidRPr="00071EF2">
        <w:rPr>
          <w:noProof/>
          <w:lang w:val="en-IN" w:eastAsia="en-IN"/>
        </w:rPr>
        <w:drawing>
          <wp:anchor distT="0" distB="0" distL="114300" distR="114300" simplePos="0" relativeHeight="251659264" behindDoc="0" locked="0" layoutInCell="1" allowOverlap="1" wp14:anchorId="28D44C53" wp14:editId="7380D714">
            <wp:simplePos x="0" y="0"/>
            <wp:positionH relativeFrom="margin">
              <wp:posOffset>3403600</wp:posOffset>
            </wp:positionH>
            <wp:positionV relativeFrom="paragraph">
              <wp:posOffset>13970</wp:posOffset>
            </wp:positionV>
            <wp:extent cx="2752725" cy="1499870"/>
            <wp:effectExtent l="0" t="0" r="9525" b="508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499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71EF2">
        <w:rPr>
          <w:lang w:val="en-IN"/>
        </w:rPr>
        <w:t>5.</w:t>
      </w:r>
      <w:r w:rsidR="00A5794B" w:rsidRPr="00071EF2">
        <w:rPr>
          <w:lang w:val="en-IN"/>
        </w:rPr>
        <w:t xml:space="preserve"> Web Application – </w:t>
      </w:r>
      <w:proofErr w:type="spellStart"/>
      <w:r w:rsidR="00A5794B" w:rsidRPr="00071EF2">
        <w:rPr>
          <w:lang w:val="en-IN"/>
        </w:rPr>
        <w:t>Streamlit</w:t>
      </w:r>
      <w:bookmarkEnd w:id="6"/>
      <w:proofErr w:type="spellEnd"/>
    </w:p>
    <w:p w14:paraId="6A73C238" w14:textId="77777777" w:rsidR="00A5794B" w:rsidRPr="00071EF2" w:rsidRDefault="00A5794B" w:rsidP="00A5794B">
      <w:pPr>
        <w:widowControl/>
        <w:tabs>
          <w:tab w:val="left" w:pos="3945"/>
        </w:tabs>
        <w:autoSpaceDE/>
        <w:autoSpaceDN/>
        <w:rPr>
          <w:rFonts w:cs="Times New Roman"/>
          <w:b/>
          <w:bCs/>
          <w:szCs w:val="24"/>
          <w:lang w:val="en-IN"/>
        </w:rPr>
      </w:pPr>
      <w:r w:rsidRPr="00071EF2">
        <w:rPr>
          <w:rFonts w:cs="Times New Roman"/>
          <w:b/>
          <w:bCs/>
          <w:szCs w:val="24"/>
          <w:lang w:val="en-IN"/>
        </w:rPr>
        <w:t>Features:</w:t>
      </w:r>
    </w:p>
    <w:p w14:paraId="75EEDD32" w14:textId="77777777" w:rsidR="00A5794B" w:rsidRPr="00071EF2" w:rsidRDefault="00A5794B" w:rsidP="00A5794B">
      <w:pPr>
        <w:widowControl/>
        <w:numPr>
          <w:ilvl w:val="0"/>
          <w:numId w:val="9"/>
        </w:numPr>
        <w:tabs>
          <w:tab w:val="left" w:pos="3945"/>
        </w:tabs>
        <w:autoSpaceDE/>
        <w:autoSpaceDN/>
        <w:rPr>
          <w:rFonts w:cs="Times New Roman"/>
          <w:szCs w:val="24"/>
          <w:lang w:val="en-IN"/>
        </w:rPr>
      </w:pPr>
      <w:r w:rsidRPr="00071EF2">
        <w:rPr>
          <w:rFonts w:cs="Times New Roman"/>
          <w:szCs w:val="24"/>
          <w:lang w:val="en-IN"/>
        </w:rPr>
        <w:t>User inputs height and gender.</w:t>
      </w:r>
    </w:p>
    <w:p w14:paraId="67A8B4DB" w14:textId="77777777" w:rsidR="00A5794B" w:rsidRPr="00071EF2" w:rsidRDefault="00A5794B" w:rsidP="00A5794B">
      <w:pPr>
        <w:widowControl/>
        <w:numPr>
          <w:ilvl w:val="0"/>
          <w:numId w:val="9"/>
        </w:numPr>
        <w:tabs>
          <w:tab w:val="left" w:pos="3945"/>
        </w:tabs>
        <w:autoSpaceDE/>
        <w:autoSpaceDN/>
        <w:rPr>
          <w:rFonts w:cs="Times New Roman"/>
          <w:szCs w:val="24"/>
          <w:lang w:val="en-IN"/>
        </w:rPr>
      </w:pPr>
      <w:r w:rsidRPr="00071EF2">
        <w:rPr>
          <w:rFonts w:cs="Times New Roman"/>
          <w:szCs w:val="24"/>
          <w:lang w:val="en-IN"/>
        </w:rPr>
        <w:t>Button triggers prediction.</w:t>
      </w:r>
    </w:p>
    <w:p w14:paraId="4E2F32C3" w14:textId="77777777" w:rsidR="00A5794B" w:rsidRPr="00071EF2" w:rsidRDefault="00A5794B" w:rsidP="00A5794B">
      <w:pPr>
        <w:widowControl/>
        <w:numPr>
          <w:ilvl w:val="0"/>
          <w:numId w:val="9"/>
        </w:numPr>
        <w:tabs>
          <w:tab w:val="left" w:pos="3945"/>
        </w:tabs>
        <w:autoSpaceDE/>
        <w:autoSpaceDN/>
        <w:rPr>
          <w:rFonts w:cs="Times New Roman"/>
          <w:szCs w:val="24"/>
          <w:lang w:val="en-IN"/>
        </w:rPr>
      </w:pPr>
      <w:r w:rsidRPr="00071EF2">
        <w:rPr>
          <w:rFonts w:cs="Times New Roman"/>
          <w:szCs w:val="24"/>
          <w:lang w:val="en-IN"/>
        </w:rPr>
        <w:t>Displays predicted shoe size.</w:t>
      </w:r>
    </w:p>
    <w:p w14:paraId="03BB50B0" w14:textId="77777777" w:rsidR="00A5794B" w:rsidRPr="00071EF2" w:rsidRDefault="00A5794B" w:rsidP="00A5794B">
      <w:pPr>
        <w:widowControl/>
        <w:tabs>
          <w:tab w:val="left" w:pos="3945"/>
        </w:tabs>
        <w:autoSpaceDE/>
        <w:autoSpaceDN/>
        <w:rPr>
          <w:rFonts w:cs="Times New Roman"/>
          <w:b/>
          <w:bCs/>
          <w:szCs w:val="24"/>
          <w:lang w:val="en-IN"/>
        </w:rPr>
      </w:pPr>
      <w:r w:rsidRPr="00071EF2">
        <w:rPr>
          <w:rFonts w:cs="Times New Roman"/>
          <w:b/>
          <w:bCs/>
          <w:szCs w:val="24"/>
          <w:lang w:val="en-IN"/>
        </w:rPr>
        <w:t>Caching:</w:t>
      </w:r>
    </w:p>
    <w:p w14:paraId="44132E5A" w14:textId="77777777" w:rsidR="00A5794B" w:rsidRPr="00071EF2" w:rsidRDefault="00A5794B" w:rsidP="00A5794B">
      <w:pPr>
        <w:widowControl/>
        <w:numPr>
          <w:ilvl w:val="0"/>
          <w:numId w:val="10"/>
        </w:numPr>
        <w:tabs>
          <w:tab w:val="left" w:pos="3945"/>
        </w:tabs>
        <w:autoSpaceDE/>
        <w:autoSpaceDN/>
        <w:rPr>
          <w:rFonts w:cs="Times New Roman"/>
          <w:szCs w:val="24"/>
          <w:lang w:val="en-IN"/>
        </w:rPr>
      </w:pPr>
      <w:r w:rsidRPr="00071EF2">
        <w:rPr>
          <w:rFonts w:cs="Times New Roman"/>
          <w:szCs w:val="24"/>
          <w:lang w:val="en-IN"/>
        </w:rPr>
        <w:t>Uses @</w:t>
      </w:r>
      <w:proofErr w:type="spellStart"/>
      <w:r w:rsidRPr="00071EF2">
        <w:rPr>
          <w:rFonts w:cs="Times New Roman"/>
          <w:szCs w:val="24"/>
          <w:lang w:val="en-IN"/>
        </w:rPr>
        <w:t>st.cache_</w:t>
      </w:r>
      <w:proofErr w:type="gramStart"/>
      <w:r w:rsidRPr="00071EF2">
        <w:rPr>
          <w:rFonts w:cs="Times New Roman"/>
          <w:szCs w:val="24"/>
          <w:lang w:val="en-IN"/>
        </w:rPr>
        <w:t>resource</w:t>
      </w:r>
      <w:proofErr w:type="spellEnd"/>
      <w:r w:rsidRPr="00071EF2">
        <w:rPr>
          <w:rFonts w:cs="Times New Roman"/>
          <w:szCs w:val="24"/>
          <w:lang w:val="en-IN"/>
        </w:rPr>
        <w:t>(</w:t>
      </w:r>
      <w:proofErr w:type="spellStart"/>
      <w:proofErr w:type="gramEnd"/>
      <w:r w:rsidRPr="00071EF2">
        <w:rPr>
          <w:rFonts w:cs="Times New Roman"/>
          <w:szCs w:val="24"/>
          <w:lang w:val="en-IN"/>
        </w:rPr>
        <w:t>ttl</w:t>
      </w:r>
      <w:proofErr w:type="spellEnd"/>
      <w:r w:rsidRPr="00071EF2">
        <w:rPr>
          <w:rFonts w:cs="Times New Roman"/>
          <w:szCs w:val="24"/>
          <w:lang w:val="en-IN"/>
        </w:rPr>
        <w:t>=14400) to cache model for 4 hours.</w:t>
      </w:r>
    </w:p>
    <w:p w14:paraId="2EE6184D" w14:textId="77777777" w:rsidR="00071EF2" w:rsidRPr="00071EF2" w:rsidRDefault="00071EF2" w:rsidP="00071EF2">
      <w:pPr>
        <w:widowControl/>
        <w:tabs>
          <w:tab w:val="left" w:pos="3945"/>
        </w:tabs>
        <w:autoSpaceDE/>
        <w:autoSpaceDN/>
        <w:jc w:val="center"/>
        <w:rPr>
          <w:rFonts w:cs="Times New Roman"/>
          <w:szCs w:val="24"/>
          <w:lang w:val="en-IN"/>
        </w:rPr>
      </w:pPr>
    </w:p>
    <w:p w14:paraId="4C3F0123" w14:textId="77777777" w:rsidR="00071EF2" w:rsidRPr="00071EF2" w:rsidRDefault="00071EF2" w:rsidP="00A5794B">
      <w:pPr>
        <w:widowControl/>
        <w:tabs>
          <w:tab w:val="left" w:pos="3945"/>
        </w:tabs>
        <w:autoSpaceDE/>
        <w:autoSpaceDN/>
        <w:rPr>
          <w:rFonts w:cs="Times New Roman"/>
          <w:szCs w:val="24"/>
          <w:lang w:val="en-IN"/>
        </w:rPr>
      </w:pPr>
    </w:p>
    <w:p w14:paraId="281B7A47" w14:textId="77777777" w:rsidR="00A5794B" w:rsidRPr="00071EF2" w:rsidRDefault="00071EF2" w:rsidP="00B21F4E">
      <w:pPr>
        <w:pStyle w:val="Heading2"/>
        <w:rPr>
          <w:lang w:val="en-IN"/>
        </w:rPr>
      </w:pPr>
      <w:bookmarkStart w:id="7" w:name="_Toc208591702"/>
      <w:r w:rsidRPr="00071EF2">
        <w:rPr>
          <w:lang w:val="en-IN"/>
        </w:rPr>
        <w:t xml:space="preserve">6. </w:t>
      </w:r>
      <w:r w:rsidR="00A5794B" w:rsidRPr="00071EF2">
        <w:rPr>
          <w:lang w:val="en-IN"/>
        </w:rPr>
        <w:t>Docker</w:t>
      </w:r>
      <w:r>
        <w:rPr>
          <w:lang w:val="en-IN"/>
        </w:rPr>
        <w:t xml:space="preserve"> Image</w:t>
      </w:r>
      <w:bookmarkEnd w:id="7"/>
    </w:p>
    <w:p w14:paraId="412EB21C" w14:textId="77777777" w:rsidR="00071EF2" w:rsidRDefault="00071EF2" w:rsidP="00A5794B">
      <w:pPr>
        <w:widowControl/>
        <w:tabs>
          <w:tab w:val="left" w:pos="3945"/>
        </w:tabs>
        <w:autoSpaceDE/>
        <w:autoSpaceDN/>
        <w:rPr>
          <w:rFonts w:cs="Times New Roman"/>
          <w:szCs w:val="24"/>
          <w:lang w:val="en-IN"/>
        </w:rPr>
      </w:pPr>
      <w:r>
        <w:rPr>
          <w:rFonts w:cs="Times New Roman"/>
          <w:szCs w:val="24"/>
          <w:lang w:val="en-IN"/>
        </w:rPr>
        <w:t xml:space="preserve">The </w:t>
      </w:r>
      <w:proofErr w:type="spellStart"/>
      <w:r>
        <w:rPr>
          <w:rFonts w:cs="Times New Roman"/>
          <w:szCs w:val="24"/>
          <w:lang w:val="en-IN"/>
        </w:rPr>
        <w:t>dockerfile</w:t>
      </w:r>
      <w:proofErr w:type="spellEnd"/>
      <w:r>
        <w:rPr>
          <w:rFonts w:cs="Times New Roman"/>
          <w:szCs w:val="24"/>
          <w:lang w:val="en-IN"/>
        </w:rPr>
        <w:t xml:space="preserve"> has been used to build, tag and push the image to </w:t>
      </w:r>
      <w:proofErr w:type="spellStart"/>
      <w:r>
        <w:rPr>
          <w:rFonts w:cs="Times New Roman"/>
          <w:szCs w:val="24"/>
          <w:lang w:val="en-IN"/>
        </w:rPr>
        <w:t>DockerHub</w:t>
      </w:r>
      <w:proofErr w:type="spellEnd"/>
      <w:r>
        <w:rPr>
          <w:rFonts w:cs="Times New Roman"/>
          <w:szCs w:val="24"/>
          <w:lang w:val="en-IN"/>
        </w:rPr>
        <w:t>: docker.io/</w:t>
      </w:r>
      <w:proofErr w:type="spellStart"/>
      <w:r>
        <w:rPr>
          <w:rFonts w:cs="Times New Roman"/>
          <w:szCs w:val="24"/>
          <w:lang w:val="en-IN"/>
        </w:rPr>
        <w:t>aryanfafo</w:t>
      </w:r>
      <w:proofErr w:type="spellEnd"/>
      <w:r>
        <w:rPr>
          <w:rFonts w:cs="Times New Roman"/>
          <w:szCs w:val="24"/>
          <w:lang w:val="en-IN"/>
        </w:rPr>
        <w:t>/shoe-size-predictor:v1</w:t>
      </w:r>
    </w:p>
    <w:p w14:paraId="3773BE7B" w14:textId="77777777" w:rsidR="00A5794B" w:rsidRDefault="00A5794B" w:rsidP="00A5794B">
      <w:pPr>
        <w:widowControl/>
        <w:tabs>
          <w:tab w:val="left" w:pos="3945"/>
        </w:tabs>
        <w:autoSpaceDE/>
        <w:autoSpaceDN/>
        <w:rPr>
          <w:rFonts w:cs="Times New Roman"/>
          <w:szCs w:val="24"/>
          <w:lang w:val="en-IN"/>
        </w:rPr>
      </w:pPr>
    </w:p>
    <w:p w14:paraId="6E5F3425" w14:textId="77777777" w:rsidR="00B21F4E" w:rsidRDefault="00B21F4E">
      <w:pPr>
        <w:widowControl/>
        <w:autoSpaceDE/>
        <w:autoSpaceDN/>
        <w:rPr>
          <w:rFonts w:cs="Times New Roman"/>
          <w:szCs w:val="24"/>
          <w:lang w:val="en-IN"/>
        </w:rPr>
      </w:pPr>
      <w:r>
        <w:rPr>
          <w:rFonts w:cs="Times New Roman"/>
          <w:szCs w:val="24"/>
          <w:lang w:val="en-IN"/>
        </w:rPr>
        <w:br w:type="page"/>
      </w:r>
    </w:p>
    <w:p w14:paraId="556069E0" w14:textId="77777777" w:rsidR="00A5794B" w:rsidRPr="00071EF2" w:rsidRDefault="00BB5211" w:rsidP="00B21F4E">
      <w:pPr>
        <w:pStyle w:val="Heading2"/>
        <w:rPr>
          <w:lang w:val="en-IN"/>
        </w:rPr>
      </w:pPr>
      <w:bookmarkStart w:id="8" w:name="_Toc208591703"/>
      <w:r>
        <w:rPr>
          <w:lang w:val="en-IN"/>
        </w:rPr>
        <w:lastRenderedPageBreak/>
        <w:t>7.</w:t>
      </w:r>
      <w:r w:rsidR="00A5794B" w:rsidRPr="00071EF2">
        <w:rPr>
          <w:lang w:val="en-IN"/>
        </w:rPr>
        <w:t xml:space="preserve"> Deployment on AWS ECS </w:t>
      </w:r>
      <w:proofErr w:type="spellStart"/>
      <w:r w:rsidR="00A5794B" w:rsidRPr="00071EF2">
        <w:rPr>
          <w:lang w:val="en-IN"/>
        </w:rPr>
        <w:t>Fargate</w:t>
      </w:r>
      <w:bookmarkEnd w:id="8"/>
      <w:proofErr w:type="spellEnd"/>
    </w:p>
    <w:p w14:paraId="6ECA88B8" w14:textId="77777777" w:rsidR="00A5794B" w:rsidRPr="00071EF2" w:rsidRDefault="00A5794B" w:rsidP="00A5794B">
      <w:pPr>
        <w:widowControl/>
        <w:tabs>
          <w:tab w:val="left" w:pos="3945"/>
        </w:tabs>
        <w:autoSpaceDE/>
        <w:autoSpaceDN/>
        <w:rPr>
          <w:rFonts w:cs="Times New Roman"/>
          <w:b/>
          <w:bCs/>
          <w:szCs w:val="24"/>
          <w:lang w:val="en-IN"/>
        </w:rPr>
      </w:pPr>
      <w:r w:rsidRPr="00071EF2">
        <w:rPr>
          <w:rFonts w:cs="Times New Roman"/>
          <w:b/>
          <w:bCs/>
          <w:szCs w:val="24"/>
          <w:lang w:val="en-IN"/>
        </w:rPr>
        <w:t>Steps:</w:t>
      </w:r>
    </w:p>
    <w:p w14:paraId="6AEBEC95" w14:textId="77777777" w:rsidR="00BB5211" w:rsidRPr="00BB5211" w:rsidRDefault="00BB5211" w:rsidP="00A5794B">
      <w:pPr>
        <w:widowControl/>
        <w:numPr>
          <w:ilvl w:val="0"/>
          <w:numId w:val="11"/>
        </w:numPr>
        <w:tabs>
          <w:tab w:val="left" w:pos="3945"/>
        </w:tabs>
        <w:autoSpaceDE/>
        <w:autoSpaceDN/>
        <w:rPr>
          <w:rFonts w:cs="Times New Roman"/>
          <w:szCs w:val="24"/>
          <w:lang w:val="en-IN"/>
        </w:rPr>
      </w:pPr>
      <w:r>
        <w:rPr>
          <w:rFonts w:cs="Times New Roman"/>
          <w:b/>
          <w:szCs w:val="24"/>
          <w:lang w:val="en-IN"/>
        </w:rPr>
        <w:t>Created IAM Policy:</w:t>
      </w:r>
    </w:p>
    <w:p w14:paraId="77E00623" w14:textId="6EE13C07" w:rsidR="00BB5211" w:rsidRPr="00796703" w:rsidRDefault="00BB5211" w:rsidP="00BB5211">
      <w:pPr>
        <w:widowControl/>
        <w:numPr>
          <w:ilvl w:val="1"/>
          <w:numId w:val="11"/>
        </w:numPr>
        <w:tabs>
          <w:tab w:val="left" w:pos="3945"/>
        </w:tabs>
        <w:autoSpaceDE/>
        <w:autoSpaceDN/>
        <w:rPr>
          <w:rFonts w:cs="Times New Roman"/>
          <w:szCs w:val="24"/>
          <w:lang w:val="en-IN"/>
        </w:rPr>
      </w:pPr>
      <w:r>
        <w:rPr>
          <w:rFonts w:cs="Times New Roman"/>
          <w:szCs w:val="24"/>
          <w:lang w:val="en-IN"/>
        </w:rPr>
        <w:t>Created a `</w:t>
      </w:r>
      <w:r w:rsidRPr="00BB5211">
        <w:rPr>
          <w:rFonts w:cs="Times New Roman"/>
          <w:szCs w:val="24"/>
        </w:rPr>
        <w:t>ecsTaskS3ReadPolicy</w:t>
      </w:r>
      <w:r>
        <w:rPr>
          <w:rFonts w:cs="Times New Roman"/>
          <w:szCs w:val="24"/>
        </w:rPr>
        <w:t>` and `</w:t>
      </w:r>
      <w:r w:rsidRPr="00BB5211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ecsTaskS3ReadRole` for `ECS` Service to allow S3 read</w:t>
      </w:r>
    </w:p>
    <w:p w14:paraId="5BEAA9E5" w14:textId="77777777" w:rsidR="00796703" w:rsidRPr="00796703" w:rsidRDefault="00796703" w:rsidP="00796703">
      <w:pPr>
        <w:widowControl/>
        <w:tabs>
          <w:tab w:val="left" w:pos="3945"/>
        </w:tabs>
        <w:autoSpaceDE/>
        <w:autoSpaceDN/>
        <w:ind w:left="1440"/>
        <w:rPr>
          <w:rFonts w:ascii="Consolas" w:hAnsi="Consolas" w:cs="Times New Roman"/>
          <w:sz w:val="16"/>
          <w:szCs w:val="24"/>
          <w:lang w:val="en-IN"/>
        </w:rPr>
      </w:pPr>
      <w:r w:rsidRPr="00796703">
        <w:rPr>
          <w:rFonts w:ascii="Consolas" w:hAnsi="Consolas" w:cs="Times New Roman"/>
          <w:sz w:val="16"/>
          <w:szCs w:val="24"/>
        </w:rPr>
        <w:t>ecsTaskS3ReadPolicy</w:t>
      </w:r>
      <w:r w:rsidRPr="00796703">
        <w:rPr>
          <w:rFonts w:ascii="Consolas" w:hAnsi="Consolas" w:cs="Times New Roman"/>
          <w:sz w:val="16"/>
          <w:szCs w:val="24"/>
          <w:lang w:val="en-IN"/>
        </w:rPr>
        <w:t xml:space="preserve"> </w:t>
      </w:r>
    </w:p>
    <w:p w14:paraId="4953A070" w14:textId="5F3DAB8A" w:rsidR="00796703" w:rsidRPr="00796703" w:rsidRDefault="00796703" w:rsidP="00796703">
      <w:pPr>
        <w:widowControl/>
        <w:tabs>
          <w:tab w:val="left" w:pos="3945"/>
        </w:tabs>
        <w:autoSpaceDE/>
        <w:autoSpaceDN/>
        <w:ind w:left="1440"/>
        <w:rPr>
          <w:rFonts w:ascii="Consolas" w:hAnsi="Consolas" w:cs="Times New Roman"/>
          <w:sz w:val="16"/>
          <w:szCs w:val="24"/>
          <w:lang w:val="en-IN"/>
        </w:rPr>
      </w:pPr>
      <w:r w:rsidRPr="00796703">
        <w:rPr>
          <w:rFonts w:ascii="Consolas" w:hAnsi="Consolas" w:cs="Times New Roman"/>
          <w:sz w:val="16"/>
          <w:szCs w:val="24"/>
          <w:lang w:val="en-IN"/>
        </w:rPr>
        <w:t>{</w:t>
      </w:r>
    </w:p>
    <w:p w14:paraId="283ED5B6" w14:textId="77777777" w:rsidR="00796703" w:rsidRPr="00796703" w:rsidRDefault="00796703" w:rsidP="00796703">
      <w:pPr>
        <w:widowControl/>
        <w:tabs>
          <w:tab w:val="left" w:pos="3945"/>
        </w:tabs>
        <w:autoSpaceDE/>
        <w:autoSpaceDN/>
        <w:ind w:left="1440"/>
        <w:rPr>
          <w:rFonts w:ascii="Consolas" w:hAnsi="Consolas" w:cs="Times New Roman"/>
          <w:sz w:val="16"/>
          <w:szCs w:val="24"/>
          <w:lang w:val="en-IN"/>
        </w:rPr>
      </w:pPr>
      <w:r w:rsidRPr="00796703">
        <w:rPr>
          <w:rFonts w:ascii="Consolas" w:hAnsi="Consolas" w:cs="Times New Roman"/>
          <w:sz w:val="16"/>
          <w:szCs w:val="24"/>
          <w:lang w:val="en-IN"/>
        </w:rPr>
        <w:t xml:space="preserve">    "Version": "2012-10-17",</w:t>
      </w:r>
    </w:p>
    <w:p w14:paraId="0D99659C" w14:textId="77777777" w:rsidR="00796703" w:rsidRPr="00796703" w:rsidRDefault="00796703" w:rsidP="00796703">
      <w:pPr>
        <w:widowControl/>
        <w:tabs>
          <w:tab w:val="left" w:pos="3945"/>
        </w:tabs>
        <w:autoSpaceDE/>
        <w:autoSpaceDN/>
        <w:ind w:left="1440"/>
        <w:rPr>
          <w:rFonts w:ascii="Consolas" w:hAnsi="Consolas" w:cs="Times New Roman"/>
          <w:sz w:val="16"/>
          <w:szCs w:val="24"/>
          <w:lang w:val="en-IN"/>
        </w:rPr>
      </w:pPr>
      <w:r w:rsidRPr="00796703">
        <w:rPr>
          <w:rFonts w:ascii="Consolas" w:hAnsi="Consolas" w:cs="Times New Roman"/>
          <w:sz w:val="16"/>
          <w:szCs w:val="24"/>
          <w:lang w:val="en-IN"/>
        </w:rPr>
        <w:t xml:space="preserve">    "Statement": [</w:t>
      </w:r>
    </w:p>
    <w:p w14:paraId="50DBD7E1" w14:textId="77777777" w:rsidR="00796703" w:rsidRPr="00796703" w:rsidRDefault="00796703" w:rsidP="00796703">
      <w:pPr>
        <w:widowControl/>
        <w:tabs>
          <w:tab w:val="left" w:pos="3945"/>
        </w:tabs>
        <w:autoSpaceDE/>
        <w:autoSpaceDN/>
        <w:ind w:left="1440"/>
        <w:rPr>
          <w:rFonts w:ascii="Consolas" w:hAnsi="Consolas" w:cs="Times New Roman"/>
          <w:sz w:val="16"/>
          <w:szCs w:val="24"/>
          <w:lang w:val="en-IN"/>
        </w:rPr>
      </w:pPr>
      <w:r w:rsidRPr="00796703">
        <w:rPr>
          <w:rFonts w:ascii="Consolas" w:hAnsi="Consolas" w:cs="Times New Roman"/>
          <w:sz w:val="16"/>
          <w:szCs w:val="24"/>
          <w:lang w:val="en-IN"/>
        </w:rPr>
        <w:t xml:space="preserve">        {</w:t>
      </w:r>
    </w:p>
    <w:p w14:paraId="1CF5B426" w14:textId="77777777" w:rsidR="00796703" w:rsidRPr="00796703" w:rsidRDefault="00796703" w:rsidP="00796703">
      <w:pPr>
        <w:widowControl/>
        <w:tabs>
          <w:tab w:val="left" w:pos="3945"/>
        </w:tabs>
        <w:autoSpaceDE/>
        <w:autoSpaceDN/>
        <w:ind w:left="1440"/>
        <w:rPr>
          <w:rFonts w:ascii="Consolas" w:hAnsi="Consolas" w:cs="Times New Roman"/>
          <w:sz w:val="16"/>
          <w:szCs w:val="24"/>
          <w:lang w:val="en-IN"/>
        </w:rPr>
      </w:pPr>
      <w:r w:rsidRPr="00796703">
        <w:rPr>
          <w:rFonts w:ascii="Consolas" w:hAnsi="Consolas" w:cs="Times New Roman"/>
          <w:sz w:val="16"/>
          <w:szCs w:val="24"/>
          <w:lang w:val="en-IN"/>
        </w:rPr>
        <w:t xml:space="preserve">            "Effect": "Allow",</w:t>
      </w:r>
    </w:p>
    <w:p w14:paraId="190CCE61" w14:textId="77777777" w:rsidR="00796703" w:rsidRPr="00796703" w:rsidRDefault="00796703" w:rsidP="00796703">
      <w:pPr>
        <w:widowControl/>
        <w:tabs>
          <w:tab w:val="left" w:pos="3945"/>
        </w:tabs>
        <w:autoSpaceDE/>
        <w:autoSpaceDN/>
        <w:ind w:left="1440"/>
        <w:rPr>
          <w:rFonts w:ascii="Consolas" w:hAnsi="Consolas" w:cs="Times New Roman"/>
          <w:sz w:val="16"/>
          <w:szCs w:val="24"/>
          <w:lang w:val="en-IN"/>
        </w:rPr>
      </w:pPr>
      <w:r w:rsidRPr="00796703">
        <w:rPr>
          <w:rFonts w:ascii="Consolas" w:hAnsi="Consolas" w:cs="Times New Roman"/>
          <w:sz w:val="16"/>
          <w:szCs w:val="24"/>
          <w:lang w:val="en-IN"/>
        </w:rPr>
        <w:t xml:space="preserve">            "Action": [</w:t>
      </w:r>
    </w:p>
    <w:p w14:paraId="1B561809" w14:textId="77777777" w:rsidR="00796703" w:rsidRPr="00796703" w:rsidRDefault="00796703" w:rsidP="00796703">
      <w:pPr>
        <w:widowControl/>
        <w:tabs>
          <w:tab w:val="left" w:pos="3945"/>
        </w:tabs>
        <w:autoSpaceDE/>
        <w:autoSpaceDN/>
        <w:ind w:left="1440"/>
        <w:rPr>
          <w:rFonts w:ascii="Consolas" w:hAnsi="Consolas" w:cs="Times New Roman"/>
          <w:sz w:val="16"/>
          <w:szCs w:val="24"/>
          <w:lang w:val="en-IN"/>
        </w:rPr>
      </w:pPr>
      <w:r w:rsidRPr="00796703">
        <w:rPr>
          <w:rFonts w:ascii="Consolas" w:hAnsi="Consolas" w:cs="Times New Roman"/>
          <w:sz w:val="16"/>
          <w:szCs w:val="24"/>
          <w:lang w:val="en-IN"/>
        </w:rPr>
        <w:t xml:space="preserve">                "s3</w:t>
      </w:r>
      <w:proofErr w:type="gramStart"/>
      <w:r w:rsidRPr="00796703">
        <w:rPr>
          <w:rFonts w:ascii="Consolas" w:hAnsi="Consolas" w:cs="Times New Roman"/>
          <w:sz w:val="16"/>
          <w:szCs w:val="24"/>
          <w:lang w:val="en-IN"/>
        </w:rPr>
        <w:t>:GetObject</w:t>
      </w:r>
      <w:proofErr w:type="gramEnd"/>
      <w:r w:rsidRPr="00796703">
        <w:rPr>
          <w:rFonts w:ascii="Consolas" w:hAnsi="Consolas" w:cs="Times New Roman"/>
          <w:sz w:val="16"/>
          <w:szCs w:val="24"/>
          <w:lang w:val="en-IN"/>
        </w:rPr>
        <w:t>"</w:t>
      </w:r>
    </w:p>
    <w:p w14:paraId="50E4DEF8" w14:textId="77777777" w:rsidR="00796703" w:rsidRPr="00796703" w:rsidRDefault="00796703" w:rsidP="00796703">
      <w:pPr>
        <w:widowControl/>
        <w:tabs>
          <w:tab w:val="left" w:pos="3945"/>
        </w:tabs>
        <w:autoSpaceDE/>
        <w:autoSpaceDN/>
        <w:ind w:left="1440"/>
        <w:rPr>
          <w:rFonts w:ascii="Consolas" w:hAnsi="Consolas" w:cs="Times New Roman"/>
          <w:sz w:val="16"/>
          <w:szCs w:val="24"/>
          <w:lang w:val="en-IN"/>
        </w:rPr>
      </w:pPr>
      <w:r w:rsidRPr="00796703">
        <w:rPr>
          <w:rFonts w:ascii="Consolas" w:hAnsi="Consolas" w:cs="Times New Roman"/>
          <w:sz w:val="16"/>
          <w:szCs w:val="24"/>
          <w:lang w:val="en-IN"/>
        </w:rPr>
        <w:t xml:space="preserve">            ],</w:t>
      </w:r>
    </w:p>
    <w:p w14:paraId="774AB7CB" w14:textId="77777777" w:rsidR="00796703" w:rsidRPr="00796703" w:rsidRDefault="00796703" w:rsidP="00796703">
      <w:pPr>
        <w:widowControl/>
        <w:tabs>
          <w:tab w:val="left" w:pos="3945"/>
        </w:tabs>
        <w:autoSpaceDE/>
        <w:autoSpaceDN/>
        <w:ind w:left="1440"/>
        <w:rPr>
          <w:rFonts w:ascii="Consolas" w:hAnsi="Consolas" w:cs="Times New Roman"/>
          <w:sz w:val="16"/>
          <w:szCs w:val="24"/>
          <w:lang w:val="en-IN"/>
        </w:rPr>
      </w:pPr>
      <w:r w:rsidRPr="00796703">
        <w:rPr>
          <w:rFonts w:ascii="Consolas" w:hAnsi="Consolas" w:cs="Times New Roman"/>
          <w:sz w:val="16"/>
          <w:szCs w:val="24"/>
          <w:lang w:val="en-IN"/>
        </w:rPr>
        <w:t xml:space="preserve">            "Resource": [</w:t>
      </w:r>
    </w:p>
    <w:p w14:paraId="0879CF93" w14:textId="77777777" w:rsidR="00796703" w:rsidRPr="00796703" w:rsidRDefault="00796703" w:rsidP="00796703">
      <w:pPr>
        <w:widowControl/>
        <w:tabs>
          <w:tab w:val="left" w:pos="3945"/>
        </w:tabs>
        <w:autoSpaceDE/>
        <w:autoSpaceDN/>
        <w:ind w:left="1440"/>
        <w:rPr>
          <w:rFonts w:ascii="Consolas" w:hAnsi="Consolas" w:cs="Times New Roman"/>
          <w:sz w:val="16"/>
          <w:szCs w:val="24"/>
          <w:lang w:val="en-IN"/>
        </w:rPr>
      </w:pPr>
      <w:r w:rsidRPr="00796703">
        <w:rPr>
          <w:rFonts w:ascii="Consolas" w:hAnsi="Consolas" w:cs="Times New Roman"/>
          <w:sz w:val="16"/>
          <w:szCs w:val="24"/>
          <w:lang w:val="en-IN"/>
        </w:rPr>
        <w:t xml:space="preserve">                "</w:t>
      </w:r>
      <w:proofErr w:type="gramStart"/>
      <w:r w:rsidRPr="00796703">
        <w:rPr>
          <w:rFonts w:ascii="Consolas" w:hAnsi="Consolas" w:cs="Times New Roman"/>
          <w:sz w:val="16"/>
          <w:szCs w:val="24"/>
          <w:lang w:val="en-IN"/>
        </w:rPr>
        <w:t>arn:</w:t>
      </w:r>
      <w:proofErr w:type="gramEnd"/>
      <w:r w:rsidRPr="00796703">
        <w:rPr>
          <w:rFonts w:ascii="Consolas" w:hAnsi="Consolas" w:cs="Times New Roman"/>
          <w:sz w:val="16"/>
          <w:szCs w:val="24"/>
          <w:lang w:val="en-IN"/>
        </w:rPr>
        <w:t>aws:s3:::am-regression-model/*"</w:t>
      </w:r>
    </w:p>
    <w:p w14:paraId="441CF260" w14:textId="77777777" w:rsidR="00796703" w:rsidRPr="00796703" w:rsidRDefault="00796703" w:rsidP="00796703">
      <w:pPr>
        <w:widowControl/>
        <w:tabs>
          <w:tab w:val="left" w:pos="3945"/>
        </w:tabs>
        <w:autoSpaceDE/>
        <w:autoSpaceDN/>
        <w:ind w:left="1440"/>
        <w:rPr>
          <w:rFonts w:ascii="Consolas" w:hAnsi="Consolas" w:cs="Times New Roman"/>
          <w:sz w:val="16"/>
          <w:szCs w:val="24"/>
          <w:lang w:val="en-IN"/>
        </w:rPr>
      </w:pPr>
      <w:r w:rsidRPr="00796703">
        <w:rPr>
          <w:rFonts w:ascii="Consolas" w:hAnsi="Consolas" w:cs="Times New Roman"/>
          <w:sz w:val="16"/>
          <w:szCs w:val="24"/>
          <w:lang w:val="en-IN"/>
        </w:rPr>
        <w:t xml:space="preserve">            ]</w:t>
      </w:r>
    </w:p>
    <w:p w14:paraId="258B1AA7" w14:textId="77777777" w:rsidR="00796703" w:rsidRPr="00796703" w:rsidRDefault="00796703" w:rsidP="00796703">
      <w:pPr>
        <w:widowControl/>
        <w:tabs>
          <w:tab w:val="left" w:pos="3945"/>
        </w:tabs>
        <w:autoSpaceDE/>
        <w:autoSpaceDN/>
        <w:ind w:left="1440"/>
        <w:rPr>
          <w:rFonts w:ascii="Consolas" w:hAnsi="Consolas" w:cs="Times New Roman"/>
          <w:sz w:val="16"/>
          <w:szCs w:val="24"/>
          <w:lang w:val="en-IN"/>
        </w:rPr>
      </w:pPr>
      <w:r w:rsidRPr="00796703">
        <w:rPr>
          <w:rFonts w:ascii="Consolas" w:hAnsi="Consolas" w:cs="Times New Roman"/>
          <w:sz w:val="16"/>
          <w:szCs w:val="24"/>
          <w:lang w:val="en-IN"/>
        </w:rPr>
        <w:t xml:space="preserve">        }</w:t>
      </w:r>
    </w:p>
    <w:p w14:paraId="648A40F9" w14:textId="77777777" w:rsidR="00796703" w:rsidRPr="00796703" w:rsidRDefault="00796703" w:rsidP="00796703">
      <w:pPr>
        <w:widowControl/>
        <w:tabs>
          <w:tab w:val="left" w:pos="3945"/>
        </w:tabs>
        <w:autoSpaceDE/>
        <w:autoSpaceDN/>
        <w:ind w:left="1440"/>
        <w:rPr>
          <w:rFonts w:ascii="Consolas" w:hAnsi="Consolas" w:cs="Times New Roman"/>
          <w:sz w:val="16"/>
          <w:szCs w:val="24"/>
          <w:lang w:val="en-IN"/>
        </w:rPr>
      </w:pPr>
      <w:r w:rsidRPr="00796703">
        <w:rPr>
          <w:rFonts w:ascii="Consolas" w:hAnsi="Consolas" w:cs="Times New Roman"/>
          <w:sz w:val="16"/>
          <w:szCs w:val="24"/>
          <w:lang w:val="en-IN"/>
        </w:rPr>
        <w:t xml:space="preserve">    ]</w:t>
      </w:r>
    </w:p>
    <w:p w14:paraId="7337BE64" w14:textId="26EB752A" w:rsidR="00796703" w:rsidRPr="00796703" w:rsidRDefault="00796703" w:rsidP="00796703">
      <w:pPr>
        <w:widowControl/>
        <w:tabs>
          <w:tab w:val="left" w:pos="3945"/>
        </w:tabs>
        <w:autoSpaceDE/>
        <w:autoSpaceDN/>
        <w:ind w:left="1440"/>
        <w:rPr>
          <w:rFonts w:ascii="Consolas" w:hAnsi="Consolas" w:cs="Times New Roman"/>
          <w:sz w:val="16"/>
          <w:szCs w:val="24"/>
          <w:lang w:val="en-IN"/>
        </w:rPr>
      </w:pPr>
      <w:r w:rsidRPr="00796703">
        <w:rPr>
          <w:rFonts w:ascii="Consolas" w:hAnsi="Consolas" w:cs="Times New Roman"/>
          <w:sz w:val="16"/>
          <w:szCs w:val="24"/>
          <w:lang w:val="en-IN"/>
        </w:rPr>
        <w:t>}</w:t>
      </w:r>
    </w:p>
    <w:p w14:paraId="68587036" w14:textId="77777777" w:rsidR="00A5794B" w:rsidRPr="00071EF2" w:rsidRDefault="00A5794B" w:rsidP="00A5794B">
      <w:pPr>
        <w:widowControl/>
        <w:numPr>
          <w:ilvl w:val="0"/>
          <w:numId w:val="11"/>
        </w:numPr>
        <w:tabs>
          <w:tab w:val="left" w:pos="3945"/>
        </w:tabs>
        <w:autoSpaceDE/>
        <w:autoSpaceDN/>
        <w:rPr>
          <w:rFonts w:cs="Times New Roman"/>
          <w:szCs w:val="24"/>
          <w:lang w:val="en-IN"/>
        </w:rPr>
      </w:pPr>
      <w:r w:rsidRPr="00071EF2">
        <w:rPr>
          <w:rFonts w:cs="Times New Roman"/>
          <w:b/>
          <w:bCs/>
          <w:szCs w:val="24"/>
          <w:lang w:val="en-IN"/>
        </w:rPr>
        <w:t>Create</w:t>
      </w:r>
      <w:r w:rsidR="00BB5211">
        <w:rPr>
          <w:rFonts w:cs="Times New Roman"/>
          <w:b/>
          <w:bCs/>
          <w:szCs w:val="24"/>
          <w:lang w:val="en-IN"/>
        </w:rPr>
        <w:t>d</w:t>
      </w:r>
      <w:r w:rsidRPr="00071EF2">
        <w:rPr>
          <w:rFonts w:cs="Times New Roman"/>
          <w:b/>
          <w:bCs/>
          <w:szCs w:val="24"/>
          <w:lang w:val="en-IN"/>
        </w:rPr>
        <w:t xml:space="preserve"> ECS Cluster:</w:t>
      </w:r>
    </w:p>
    <w:p w14:paraId="23D5BF6E" w14:textId="77777777" w:rsidR="00A5794B" w:rsidRPr="00071EF2" w:rsidRDefault="00BB5211" w:rsidP="00A5794B">
      <w:pPr>
        <w:widowControl/>
        <w:numPr>
          <w:ilvl w:val="1"/>
          <w:numId w:val="11"/>
        </w:numPr>
        <w:tabs>
          <w:tab w:val="left" w:pos="3945"/>
        </w:tabs>
        <w:autoSpaceDE/>
        <w:autoSpaceDN/>
        <w:rPr>
          <w:rFonts w:cs="Times New Roman"/>
          <w:szCs w:val="24"/>
          <w:lang w:val="en-IN"/>
        </w:rPr>
      </w:pPr>
      <w:r>
        <w:rPr>
          <w:rFonts w:cs="Times New Roman"/>
          <w:szCs w:val="24"/>
          <w:lang w:val="en-IN"/>
        </w:rPr>
        <w:t>Created a cluster name `</w:t>
      </w:r>
      <w:r w:rsidRPr="00BB5211">
        <w:rPr>
          <w:rFonts w:cs="Times New Roman"/>
          <w:szCs w:val="24"/>
        </w:rPr>
        <w:t>shoe-size-predictor-cluster</w:t>
      </w:r>
      <w:r>
        <w:rPr>
          <w:rFonts w:cs="Times New Roman"/>
          <w:szCs w:val="24"/>
        </w:rPr>
        <w:t xml:space="preserve">` with AWS </w:t>
      </w:r>
      <w:proofErr w:type="spellStart"/>
      <w:r>
        <w:rPr>
          <w:rFonts w:cs="Times New Roman"/>
          <w:szCs w:val="24"/>
        </w:rPr>
        <w:t>Fargate</w:t>
      </w:r>
      <w:proofErr w:type="spellEnd"/>
      <w:r>
        <w:rPr>
          <w:rFonts w:cs="Times New Roman"/>
          <w:szCs w:val="24"/>
        </w:rPr>
        <w:t xml:space="preserve"> as infra</w:t>
      </w:r>
    </w:p>
    <w:p w14:paraId="5A1DA372" w14:textId="77777777" w:rsidR="00A5794B" w:rsidRPr="00071EF2" w:rsidRDefault="00BB5211" w:rsidP="00A5794B">
      <w:pPr>
        <w:widowControl/>
        <w:numPr>
          <w:ilvl w:val="0"/>
          <w:numId w:val="11"/>
        </w:numPr>
        <w:tabs>
          <w:tab w:val="left" w:pos="3945"/>
        </w:tabs>
        <w:autoSpaceDE/>
        <w:autoSpaceDN/>
        <w:rPr>
          <w:rFonts w:cs="Times New Roman"/>
          <w:szCs w:val="24"/>
          <w:lang w:val="en-IN"/>
        </w:rPr>
      </w:pPr>
      <w:r>
        <w:rPr>
          <w:rFonts w:cs="Times New Roman"/>
          <w:b/>
          <w:bCs/>
          <w:szCs w:val="24"/>
          <w:lang w:val="en-IN"/>
        </w:rPr>
        <w:t>Created Task Definition</w:t>
      </w:r>
      <w:r w:rsidR="00A5794B" w:rsidRPr="00071EF2">
        <w:rPr>
          <w:rFonts w:cs="Times New Roman"/>
          <w:b/>
          <w:bCs/>
          <w:szCs w:val="24"/>
          <w:lang w:val="en-IN"/>
        </w:rPr>
        <w:t>:</w:t>
      </w:r>
    </w:p>
    <w:p w14:paraId="3E142701" w14:textId="77777777" w:rsidR="00BB5211" w:rsidRPr="00BB5211" w:rsidRDefault="00BB5211" w:rsidP="00A5794B">
      <w:pPr>
        <w:widowControl/>
        <w:numPr>
          <w:ilvl w:val="1"/>
          <w:numId w:val="11"/>
        </w:numPr>
        <w:tabs>
          <w:tab w:val="left" w:pos="3945"/>
        </w:tabs>
        <w:autoSpaceDE/>
        <w:autoSpaceDN/>
        <w:rPr>
          <w:rFonts w:cs="Times New Roman"/>
          <w:szCs w:val="24"/>
          <w:lang w:val="en-IN"/>
        </w:rPr>
      </w:pPr>
      <w:r>
        <w:rPr>
          <w:rFonts w:cs="Times New Roman"/>
          <w:szCs w:val="24"/>
          <w:lang w:val="en-IN"/>
        </w:rPr>
        <w:t>Created a cluster name `</w:t>
      </w:r>
      <w:r w:rsidRPr="00BB5211">
        <w:rPr>
          <w:rFonts w:cs="Times New Roman"/>
          <w:szCs w:val="24"/>
        </w:rPr>
        <w:t>shoe-size-predictor-</w:t>
      </w:r>
      <w:r>
        <w:rPr>
          <w:rFonts w:cs="Times New Roman"/>
          <w:szCs w:val="24"/>
        </w:rPr>
        <w:t xml:space="preserve">task` with AWS </w:t>
      </w:r>
      <w:proofErr w:type="spellStart"/>
      <w:r>
        <w:rPr>
          <w:rFonts w:cs="Times New Roman"/>
          <w:szCs w:val="24"/>
        </w:rPr>
        <w:t>Fargate</w:t>
      </w:r>
      <w:proofErr w:type="spellEnd"/>
      <w:r>
        <w:rPr>
          <w:rFonts w:cs="Times New Roman"/>
          <w:szCs w:val="24"/>
        </w:rPr>
        <w:t xml:space="preserve"> as infra</w:t>
      </w:r>
    </w:p>
    <w:p w14:paraId="26291BFE" w14:textId="77777777" w:rsidR="00BB5211" w:rsidRPr="00BB5211" w:rsidRDefault="00BB5211" w:rsidP="00A5794B">
      <w:pPr>
        <w:widowControl/>
        <w:numPr>
          <w:ilvl w:val="1"/>
          <w:numId w:val="11"/>
        </w:numPr>
        <w:tabs>
          <w:tab w:val="left" w:pos="3945"/>
        </w:tabs>
        <w:autoSpaceDE/>
        <w:autoSpaceDN/>
        <w:rPr>
          <w:rFonts w:cs="Times New Roman"/>
          <w:szCs w:val="24"/>
          <w:lang w:val="en-IN"/>
        </w:rPr>
      </w:pPr>
      <w:r>
        <w:rPr>
          <w:rFonts w:cs="Times New Roman"/>
          <w:szCs w:val="24"/>
        </w:rPr>
        <w:t>Set CPU to 0.5 vCPU and 1GB Memory</w:t>
      </w:r>
    </w:p>
    <w:p w14:paraId="1223B5D2" w14:textId="77777777" w:rsidR="00A5794B" w:rsidRPr="00BB5211" w:rsidRDefault="00BB5211" w:rsidP="00BB5211">
      <w:pPr>
        <w:widowControl/>
        <w:numPr>
          <w:ilvl w:val="1"/>
          <w:numId w:val="11"/>
        </w:numPr>
        <w:tabs>
          <w:tab w:val="left" w:pos="3945"/>
        </w:tabs>
        <w:autoSpaceDE/>
        <w:autoSpaceDN/>
        <w:rPr>
          <w:rFonts w:cs="Times New Roman"/>
          <w:szCs w:val="24"/>
          <w:lang w:val="en-IN"/>
        </w:rPr>
      </w:pPr>
      <w:r w:rsidRPr="00BB5211">
        <w:rPr>
          <w:rFonts w:cs="Times New Roman"/>
          <w:szCs w:val="24"/>
        </w:rPr>
        <w:t>Assigned the `ecsTaskS3ReadRole` as Task Role</w:t>
      </w:r>
    </w:p>
    <w:p w14:paraId="7F02E4E5" w14:textId="77777777" w:rsidR="00A5794B" w:rsidRDefault="00BB5211" w:rsidP="00A5794B">
      <w:pPr>
        <w:widowControl/>
        <w:numPr>
          <w:ilvl w:val="1"/>
          <w:numId w:val="11"/>
        </w:numPr>
        <w:tabs>
          <w:tab w:val="left" w:pos="3945"/>
        </w:tabs>
        <w:autoSpaceDE/>
        <w:autoSpaceDN/>
        <w:rPr>
          <w:rFonts w:cs="Times New Roman"/>
          <w:szCs w:val="24"/>
          <w:lang w:val="en-IN"/>
        </w:rPr>
      </w:pPr>
      <w:r>
        <w:rPr>
          <w:rFonts w:cs="Times New Roman"/>
          <w:szCs w:val="24"/>
          <w:lang w:val="en-IN"/>
        </w:rPr>
        <w:t>Map port 8501 container to 8501 host</w:t>
      </w:r>
    </w:p>
    <w:p w14:paraId="2D141A75" w14:textId="27DA1CB1" w:rsidR="00BB5211" w:rsidRPr="00071EF2" w:rsidRDefault="009238AF" w:rsidP="00A5794B">
      <w:pPr>
        <w:widowControl/>
        <w:numPr>
          <w:ilvl w:val="1"/>
          <w:numId w:val="11"/>
        </w:numPr>
        <w:tabs>
          <w:tab w:val="left" w:pos="3945"/>
        </w:tabs>
        <w:autoSpaceDE/>
        <w:autoSpaceDN/>
        <w:rPr>
          <w:rFonts w:cs="Times New Roman"/>
          <w:szCs w:val="24"/>
          <w:lang w:val="en-IN"/>
        </w:rPr>
      </w:pPr>
      <w:r>
        <w:rPr>
          <w:rFonts w:cs="Times New Roman"/>
          <w:szCs w:val="24"/>
          <w:lang w:val="en-IN"/>
        </w:rPr>
        <w:t>Other default settings</w:t>
      </w:r>
    </w:p>
    <w:p w14:paraId="7747B851" w14:textId="77777777" w:rsidR="00A5794B" w:rsidRPr="00071EF2" w:rsidRDefault="00BB5211" w:rsidP="00A5794B">
      <w:pPr>
        <w:widowControl/>
        <w:numPr>
          <w:ilvl w:val="0"/>
          <w:numId w:val="11"/>
        </w:numPr>
        <w:tabs>
          <w:tab w:val="left" w:pos="3945"/>
        </w:tabs>
        <w:autoSpaceDE/>
        <w:autoSpaceDN/>
        <w:rPr>
          <w:rFonts w:cs="Times New Roman"/>
          <w:szCs w:val="24"/>
          <w:lang w:val="en-IN"/>
        </w:rPr>
      </w:pPr>
      <w:r>
        <w:rPr>
          <w:rFonts w:cs="Times New Roman"/>
          <w:b/>
          <w:bCs/>
          <w:szCs w:val="24"/>
          <w:lang w:val="en-IN"/>
        </w:rPr>
        <w:t>Start the Task</w:t>
      </w:r>
      <w:r w:rsidR="00A5794B" w:rsidRPr="00071EF2">
        <w:rPr>
          <w:rFonts w:cs="Times New Roman"/>
          <w:b/>
          <w:bCs/>
          <w:szCs w:val="24"/>
          <w:lang w:val="en-IN"/>
        </w:rPr>
        <w:t>:</w:t>
      </w:r>
    </w:p>
    <w:p w14:paraId="1576F603" w14:textId="77777777" w:rsidR="00A5794B" w:rsidRDefault="00BB5211" w:rsidP="00A5794B">
      <w:pPr>
        <w:widowControl/>
        <w:numPr>
          <w:ilvl w:val="1"/>
          <w:numId w:val="11"/>
        </w:numPr>
        <w:tabs>
          <w:tab w:val="left" w:pos="3945"/>
        </w:tabs>
        <w:autoSpaceDE/>
        <w:autoSpaceDN/>
        <w:rPr>
          <w:rFonts w:cs="Times New Roman"/>
          <w:szCs w:val="24"/>
          <w:lang w:val="en-IN"/>
        </w:rPr>
      </w:pPr>
      <w:r>
        <w:rPr>
          <w:rFonts w:cs="Times New Roman"/>
          <w:szCs w:val="24"/>
          <w:lang w:val="en-IN"/>
        </w:rPr>
        <w:t>Navigate to the created cluster</w:t>
      </w:r>
    </w:p>
    <w:p w14:paraId="0FC88ADD" w14:textId="77777777" w:rsidR="00BB5211" w:rsidRDefault="00BB5211" w:rsidP="00A5794B">
      <w:pPr>
        <w:widowControl/>
        <w:numPr>
          <w:ilvl w:val="1"/>
          <w:numId w:val="11"/>
        </w:numPr>
        <w:tabs>
          <w:tab w:val="left" w:pos="3945"/>
        </w:tabs>
        <w:autoSpaceDE/>
        <w:autoSpaceDN/>
        <w:rPr>
          <w:rFonts w:cs="Times New Roman"/>
          <w:szCs w:val="24"/>
          <w:lang w:val="en-IN"/>
        </w:rPr>
      </w:pPr>
      <w:r>
        <w:rPr>
          <w:rFonts w:cs="Times New Roman"/>
          <w:szCs w:val="24"/>
          <w:lang w:val="en-IN"/>
        </w:rPr>
        <w:t>Go to the Task subtab and run new task</w:t>
      </w:r>
    </w:p>
    <w:p w14:paraId="1B83F57D" w14:textId="77777777" w:rsidR="00BB5211" w:rsidRPr="00BB5211" w:rsidRDefault="00BB5211" w:rsidP="00A5794B">
      <w:pPr>
        <w:widowControl/>
        <w:numPr>
          <w:ilvl w:val="1"/>
          <w:numId w:val="11"/>
        </w:numPr>
        <w:tabs>
          <w:tab w:val="left" w:pos="3945"/>
        </w:tabs>
        <w:autoSpaceDE/>
        <w:autoSpaceDN/>
        <w:rPr>
          <w:rFonts w:cs="Times New Roman"/>
          <w:szCs w:val="24"/>
          <w:lang w:val="en-IN"/>
        </w:rPr>
      </w:pPr>
      <w:r>
        <w:rPr>
          <w:rFonts w:cs="Times New Roman"/>
          <w:szCs w:val="24"/>
          <w:lang w:val="en-IN"/>
        </w:rPr>
        <w:t>Select `</w:t>
      </w:r>
      <w:r w:rsidRPr="00BB5211">
        <w:rPr>
          <w:rFonts w:cs="Times New Roman"/>
          <w:szCs w:val="24"/>
        </w:rPr>
        <w:t>shoe-size-predictor-</w:t>
      </w:r>
      <w:r>
        <w:rPr>
          <w:rFonts w:cs="Times New Roman"/>
          <w:szCs w:val="24"/>
        </w:rPr>
        <w:t>task`</w:t>
      </w:r>
    </w:p>
    <w:p w14:paraId="306D6E8A" w14:textId="77777777" w:rsidR="00BB5211" w:rsidRPr="00BB5211" w:rsidRDefault="00BB5211" w:rsidP="00A5794B">
      <w:pPr>
        <w:widowControl/>
        <w:numPr>
          <w:ilvl w:val="1"/>
          <w:numId w:val="11"/>
        </w:numPr>
        <w:tabs>
          <w:tab w:val="left" w:pos="3945"/>
        </w:tabs>
        <w:autoSpaceDE/>
        <w:autoSpaceDN/>
        <w:rPr>
          <w:rFonts w:cs="Times New Roman"/>
          <w:szCs w:val="24"/>
          <w:lang w:val="en-IN"/>
        </w:rPr>
      </w:pPr>
      <w:r>
        <w:rPr>
          <w:rFonts w:cs="Times New Roman"/>
          <w:szCs w:val="24"/>
        </w:rPr>
        <w:t>Ensure the security group allows port 8051</w:t>
      </w:r>
    </w:p>
    <w:p w14:paraId="71366B76" w14:textId="77777777" w:rsidR="00BB5211" w:rsidRDefault="00BB5211" w:rsidP="00A5794B">
      <w:pPr>
        <w:widowControl/>
        <w:numPr>
          <w:ilvl w:val="1"/>
          <w:numId w:val="11"/>
        </w:numPr>
        <w:tabs>
          <w:tab w:val="left" w:pos="3945"/>
        </w:tabs>
        <w:autoSpaceDE/>
        <w:autoSpaceDN/>
        <w:rPr>
          <w:rFonts w:cs="Times New Roman"/>
          <w:szCs w:val="24"/>
          <w:lang w:val="en-IN"/>
        </w:rPr>
      </w:pPr>
      <w:r>
        <w:rPr>
          <w:rFonts w:cs="Times New Roman"/>
          <w:szCs w:val="24"/>
          <w:lang w:val="en-IN"/>
        </w:rPr>
        <w:t>Rest default configuration</w:t>
      </w:r>
    </w:p>
    <w:p w14:paraId="4FC58B12" w14:textId="77777777" w:rsidR="00BB5211" w:rsidRDefault="00BB5211" w:rsidP="00BB5211">
      <w:pPr>
        <w:widowControl/>
        <w:tabs>
          <w:tab w:val="left" w:pos="3945"/>
        </w:tabs>
        <w:autoSpaceDE/>
        <w:autoSpaceDN/>
        <w:rPr>
          <w:rFonts w:cs="Times New Roman"/>
          <w:szCs w:val="24"/>
          <w:lang w:val="en-IN"/>
        </w:rPr>
      </w:pPr>
    </w:p>
    <w:p w14:paraId="68751F75" w14:textId="77777777" w:rsidR="00BB5211" w:rsidRPr="00071EF2" w:rsidRDefault="00BB5211" w:rsidP="00BB5211">
      <w:pPr>
        <w:widowControl/>
        <w:tabs>
          <w:tab w:val="left" w:pos="3945"/>
        </w:tabs>
        <w:autoSpaceDE/>
        <w:autoSpaceDN/>
        <w:rPr>
          <w:rFonts w:cs="Times New Roman"/>
          <w:szCs w:val="24"/>
          <w:lang w:val="en-IN"/>
        </w:rPr>
      </w:pPr>
    </w:p>
    <w:p w14:paraId="7044B740" w14:textId="77777777" w:rsidR="00A5794B" w:rsidRPr="00071EF2" w:rsidRDefault="00BB5211" w:rsidP="00B21F4E">
      <w:pPr>
        <w:pStyle w:val="Heading2"/>
        <w:rPr>
          <w:lang w:val="en-IN"/>
        </w:rPr>
      </w:pPr>
      <w:bookmarkStart w:id="9" w:name="_Toc208591704"/>
      <w:r>
        <w:rPr>
          <w:lang w:val="en-IN"/>
        </w:rPr>
        <w:t>8.</w:t>
      </w:r>
      <w:r w:rsidR="00A5794B" w:rsidRPr="00071EF2">
        <w:rPr>
          <w:lang w:val="en-IN"/>
        </w:rPr>
        <w:t xml:space="preserve"> Accessing the App</w:t>
      </w:r>
      <w:bookmarkEnd w:id="9"/>
    </w:p>
    <w:p w14:paraId="1736F3BC" w14:textId="77777777" w:rsidR="00A5794B" w:rsidRDefault="00BB5211" w:rsidP="00D817B3">
      <w:pPr>
        <w:widowControl/>
        <w:numPr>
          <w:ilvl w:val="0"/>
          <w:numId w:val="13"/>
        </w:numPr>
        <w:tabs>
          <w:tab w:val="left" w:pos="3945"/>
        </w:tabs>
        <w:autoSpaceDE/>
        <w:autoSpaceDN/>
        <w:rPr>
          <w:rFonts w:cs="Times New Roman"/>
          <w:szCs w:val="24"/>
          <w:lang w:val="en-IN"/>
        </w:rPr>
      </w:pPr>
      <w:r w:rsidRPr="00BB5211">
        <w:rPr>
          <w:rFonts w:cs="Times New Roman"/>
          <w:szCs w:val="24"/>
          <w:lang w:val="en-IN"/>
        </w:rPr>
        <w:t>Task</w:t>
      </w:r>
      <w:r w:rsidR="00A5794B" w:rsidRPr="00BB5211">
        <w:rPr>
          <w:rFonts w:cs="Times New Roman"/>
          <w:szCs w:val="24"/>
          <w:lang w:val="en-IN"/>
        </w:rPr>
        <w:t xml:space="preserve"> </w:t>
      </w:r>
      <w:r w:rsidRPr="00BB5211">
        <w:rPr>
          <w:rFonts w:cs="Times New Roman"/>
          <w:szCs w:val="24"/>
          <w:lang w:val="en-IN"/>
        </w:rPr>
        <w:t xml:space="preserve">gets </w:t>
      </w:r>
      <w:r w:rsidR="00A5794B" w:rsidRPr="00BB5211">
        <w:rPr>
          <w:rFonts w:cs="Times New Roman"/>
          <w:szCs w:val="24"/>
          <w:lang w:val="en-IN"/>
        </w:rPr>
        <w:t>a public IP:</w:t>
      </w:r>
      <w:r>
        <w:rPr>
          <w:rFonts w:cs="Times New Roman"/>
          <w:szCs w:val="24"/>
          <w:lang w:val="en-IN"/>
        </w:rPr>
        <w:t xml:space="preserve"> </w:t>
      </w:r>
      <w:r w:rsidRPr="00BB5211">
        <w:rPr>
          <w:rFonts w:cs="Times New Roman"/>
          <w:szCs w:val="24"/>
          <w:lang w:val="en-IN"/>
        </w:rPr>
        <w:t>http://&lt;public-ip&gt;:8501</w:t>
      </w:r>
    </w:p>
    <w:p w14:paraId="0AEA6E52" w14:textId="6E7457EF" w:rsidR="00D95DC3" w:rsidRPr="00796703" w:rsidRDefault="00BB5211" w:rsidP="00796703">
      <w:pPr>
        <w:widowControl/>
        <w:numPr>
          <w:ilvl w:val="0"/>
          <w:numId w:val="13"/>
        </w:numPr>
        <w:tabs>
          <w:tab w:val="left" w:pos="3945"/>
        </w:tabs>
        <w:autoSpaceDE/>
        <w:autoSpaceDN/>
        <w:rPr>
          <w:rFonts w:cs="Times New Roman"/>
          <w:szCs w:val="24"/>
          <w:lang w:val="en-IN"/>
        </w:rPr>
      </w:pPr>
      <w:r>
        <w:rPr>
          <w:rFonts w:cs="Times New Roman"/>
          <w:szCs w:val="24"/>
          <w:lang w:val="en-IN"/>
        </w:rPr>
        <w:t>You may also use the `</w:t>
      </w:r>
      <w:proofErr w:type="spellStart"/>
      <w:r>
        <w:rPr>
          <w:rFonts w:cs="Times New Roman"/>
          <w:szCs w:val="24"/>
          <w:lang w:val="en-IN"/>
        </w:rPr>
        <w:t>nslookup</w:t>
      </w:r>
      <w:proofErr w:type="spellEnd"/>
      <w:r>
        <w:rPr>
          <w:rFonts w:cs="Times New Roman"/>
          <w:szCs w:val="24"/>
          <w:lang w:val="en-IN"/>
        </w:rPr>
        <w:t xml:space="preserve"> public-</w:t>
      </w:r>
      <w:proofErr w:type="spellStart"/>
      <w:r>
        <w:rPr>
          <w:rFonts w:cs="Times New Roman"/>
          <w:szCs w:val="24"/>
          <w:lang w:val="en-IN"/>
        </w:rPr>
        <w:t>ip</w:t>
      </w:r>
      <w:proofErr w:type="spellEnd"/>
      <w:r>
        <w:rPr>
          <w:rFonts w:cs="Times New Roman"/>
          <w:szCs w:val="24"/>
          <w:lang w:val="en-IN"/>
        </w:rPr>
        <w:t>` to get the FQDN</w:t>
      </w:r>
    </w:p>
    <w:sectPr w:rsidR="00D95DC3" w:rsidRPr="00796703" w:rsidSect="00D0000A">
      <w:headerReference w:type="default" r:id="rId24"/>
      <w:footerReference w:type="default" r:id="rId25"/>
      <w:pgSz w:w="12240" w:h="15840"/>
      <w:pgMar w:top="0" w:right="134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09B6FA" w14:textId="77777777" w:rsidR="00A5794B" w:rsidRDefault="00A5794B">
      <w:r>
        <w:separator/>
      </w:r>
    </w:p>
  </w:endnote>
  <w:endnote w:type="continuationSeparator" w:id="0">
    <w:p w14:paraId="36B34474" w14:textId="77777777" w:rsidR="00A5794B" w:rsidRDefault="00A579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00"/>
    <w:family w:val="auto"/>
    <w:pitch w:val="default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218743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DD6406" w14:textId="047EB6FF" w:rsidR="00BB5211" w:rsidRDefault="00BB521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03216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4852EA5C" w14:textId="77777777" w:rsidR="00BB5211" w:rsidRDefault="00BB52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C80CAF" w14:textId="77777777" w:rsidR="00A5794B" w:rsidRDefault="00A5794B">
      <w:r>
        <w:separator/>
      </w:r>
    </w:p>
  </w:footnote>
  <w:footnote w:type="continuationSeparator" w:id="0">
    <w:p w14:paraId="336AB115" w14:textId="77777777" w:rsidR="00A5794B" w:rsidRDefault="00A579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F5D819" w14:textId="77777777" w:rsidR="00D272CB" w:rsidRDefault="00D272CB">
    <w:pPr>
      <w:pStyle w:val="Header"/>
    </w:pPr>
    <w:r>
      <w:rPr>
        <w:noProof/>
        <w:lang w:val="en-IN" w:eastAsia="en-IN"/>
      </w:rPr>
      <w:drawing>
        <wp:anchor distT="0" distB="0" distL="114300" distR="114300" simplePos="0" relativeHeight="251658752" behindDoc="0" locked="0" layoutInCell="1" allowOverlap="1" wp14:anchorId="3B89232C" wp14:editId="171731F8">
          <wp:simplePos x="0" y="0"/>
          <wp:positionH relativeFrom="column">
            <wp:posOffset>-260350</wp:posOffset>
          </wp:positionH>
          <wp:positionV relativeFrom="paragraph">
            <wp:posOffset>-352425</wp:posOffset>
          </wp:positionV>
          <wp:extent cx="1381125" cy="561975"/>
          <wp:effectExtent l="0" t="0" r="9525" b="9525"/>
          <wp:wrapNone/>
          <wp:docPr id="17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Picture 8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81125" cy="561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D7022C1" w14:textId="77777777" w:rsidR="00D272CB" w:rsidRDefault="00D272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F092B84"/>
    <w:multiLevelType w:val="multilevel"/>
    <w:tmpl w:val="CF092B84"/>
    <w:lvl w:ilvl="0">
      <w:start w:val="1"/>
      <w:numFmt w:val="upperLetter"/>
      <w:lvlText w:val="(%1)"/>
      <w:lvlJc w:val="left"/>
      <w:pPr>
        <w:ind w:left="422" w:hanging="322"/>
      </w:pPr>
      <w:rPr>
        <w:rFonts w:ascii="Arial" w:eastAsia="Arial" w:hAnsi="Arial" w:cs="Arial" w:hint="default"/>
        <w:i/>
        <w:iCs/>
        <w:w w:val="96"/>
        <w:sz w:val="20"/>
        <w:szCs w:val="20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820" w:hanging="360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1791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76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3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04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75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4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053208E"/>
    <w:multiLevelType w:val="multilevel"/>
    <w:tmpl w:val="0053208E"/>
    <w:lvl w:ilvl="0">
      <w:numFmt w:val="bullet"/>
      <w:lvlText w:val="•"/>
      <w:lvlJc w:val="left"/>
      <w:pPr>
        <w:ind w:left="100" w:hanging="176"/>
      </w:pPr>
      <w:rPr>
        <w:rFonts w:hint="default"/>
        <w:w w:val="100"/>
        <w:lang w:val="en-US" w:eastAsia="en-US" w:bidi="ar-SA"/>
      </w:rPr>
    </w:lvl>
    <w:lvl w:ilvl="1">
      <w:numFmt w:val="bullet"/>
      <w:lvlText w:val="•"/>
      <w:lvlJc w:val="left"/>
      <w:pPr>
        <w:ind w:left="1046" w:hanging="176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1992" w:hanging="17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938" w:hanging="17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84" w:hanging="17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30" w:hanging="17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76" w:hanging="17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22" w:hanging="17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68" w:hanging="176"/>
      </w:pPr>
      <w:rPr>
        <w:rFonts w:hint="default"/>
        <w:lang w:val="en-US" w:eastAsia="en-US" w:bidi="ar-SA"/>
      </w:rPr>
    </w:lvl>
  </w:abstractNum>
  <w:abstractNum w:abstractNumId="2" w15:restartNumberingAfterBreak="0">
    <w:nsid w:val="05C866AD"/>
    <w:multiLevelType w:val="multilevel"/>
    <w:tmpl w:val="6F08D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867EFA"/>
    <w:multiLevelType w:val="multilevel"/>
    <w:tmpl w:val="C8167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310D2C"/>
    <w:multiLevelType w:val="hybridMultilevel"/>
    <w:tmpl w:val="4424695A"/>
    <w:lvl w:ilvl="0" w:tplc="9C76016E">
      <w:start w:val="3"/>
      <w:numFmt w:val="bullet"/>
      <w:lvlText w:val="-"/>
      <w:lvlJc w:val="left"/>
      <w:pPr>
        <w:ind w:left="720" w:hanging="360"/>
      </w:pPr>
      <w:rPr>
        <w:rFonts w:ascii="Calibri" w:eastAsia="Arial MT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461180"/>
    <w:multiLevelType w:val="multilevel"/>
    <w:tmpl w:val="3B8A7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AE343C"/>
    <w:multiLevelType w:val="multilevel"/>
    <w:tmpl w:val="4C9A1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A1571B"/>
    <w:multiLevelType w:val="multilevel"/>
    <w:tmpl w:val="CAD61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AB5A9D"/>
    <w:multiLevelType w:val="multilevel"/>
    <w:tmpl w:val="00889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5D7C57"/>
    <w:multiLevelType w:val="multilevel"/>
    <w:tmpl w:val="F43E7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ADCABA"/>
    <w:multiLevelType w:val="multilevel"/>
    <w:tmpl w:val="59ADCABA"/>
    <w:lvl w:ilvl="0">
      <w:start w:val="1"/>
      <w:numFmt w:val="decimal"/>
      <w:lvlText w:val="%1."/>
      <w:lvlJc w:val="left"/>
      <w:pPr>
        <w:ind w:left="100" w:hanging="224"/>
      </w:pPr>
      <w:rPr>
        <w:rFonts w:ascii="Arial MT" w:eastAsia="Arial MT" w:hAnsi="Arial MT" w:cs="Arial MT" w:hint="default"/>
        <w:spacing w:val="0"/>
        <w:w w:val="96"/>
        <w:sz w:val="20"/>
        <w:szCs w:val="20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820" w:hanging="360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1791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76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3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04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75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4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5CBC59C3"/>
    <w:multiLevelType w:val="multilevel"/>
    <w:tmpl w:val="A3A0B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153AFD"/>
    <w:multiLevelType w:val="multilevel"/>
    <w:tmpl w:val="7A548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FE3184"/>
    <w:multiLevelType w:val="multilevel"/>
    <w:tmpl w:val="B2004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717E64"/>
    <w:multiLevelType w:val="multilevel"/>
    <w:tmpl w:val="36967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4"/>
  </w:num>
  <w:num w:numId="5">
    <w:abstractNumId w:val="13"/>
  </w:num>
  <w:num w:numId="6">
    <w:abstractNumId w:val="3"/>
  </w:num>
  <w:num w:numId="7">
    <w:abstractNumId w:val="5"/>
  </w:num>
  <w:num w:numId="8">
    <w:abstractNumId w:val="12"/>
  </w:num>
  <w:num w:numId="9">
    <w:abstractNumId w:val="14"/>
  </w:num>
  <w:num w:numId="10">
    <w:abstractNumId w:val="11"/>
  </w:num>
  <w:num w:numId="11">
    <w:abstractNumId w:val="2"/>
  </w:num>
  <w:num w:numId="12">
    <w:abstractNumId w:val="7"/>
  </w:num>
  <w:num w:numId="13">
    <w:abstractNumId w:val="8"/>
  </w:num>
  <w:num w:numId="14">
    <w:abstractNumId w:val="6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bordersDoNotSurroundHeader/>
  <w:bordersDoNotSurroundFooter/>
  <w:proofState w:spelling="clean" w:grammar="clean"/>
  <w:attachedTemplate r:id="rId1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94B"/>
    <w:rsid w:val="00071EF2"/>
    <w:rsid w:val="00136379"/>
    <w:rsid w:val="001C21E4"/>
    <w:rsid w:val="00276F5B"/>
    <w:rsid w:val="003D2289"/>
    <w:rsid w:val="003E61A9"/>
    <w:rsid w:val="00422F06"/>
    <w:rsid w:val="004857E5"/>
    <w:rsid w:val="004B2D1E"/>
    <w:rsid w:val="004F2918"/>
    <w:rsid w:val="005545C1"/>
    <w:rsid w:val="0058757A"/>
    <w:rsid w:val="00593FF1"/>
    <w:rsid w:val="005F586B"/>
    <w:rsid w:val="00604F52"/>
    <w:rsid w:val="00726D60"/>
    <w:rsid w:val="007311DE"/>
    <w:rsid w:val="00742B6D"/>
    <w:rsid w:val="00796703"/>
    <w:rsid w:val="007E6B7E"/>
    <w:rsid w:val="00804B73"/>
    <w:rsid w:val="00873B3A"/>
    <w:rsid w:val="008766A4"/>
    <w:rsid w:val="008C01A7"/>
    <w:rsid w:val="009238AF"/>
    <w:rsid w:val="0096799A"/>
    <w:rsid w:val="009A6DE3"/>
    <w:rsid w:val="009E702D"/>
    <w:rsid w:val="00A30129"/>
    <w:rsid w:val="00A5794B"/>
    <w:rsid w:val="00B21F4E"/>
    <w:rsid w:val="00B429BD"/>
    <w:rsid w:val="00B77D35"/>
    <w:rsid w:val="00BB5211"/>
    <w:rsid w:val="00C04D3C"/>
    <w:rsid w:val="00C55308"/>
    <w:rsid w:val="00D0000A"/>
    <w:rsid w:val="00D272CB"/>
    <w:rsid w:val="00D95DC3"/>
    <w:rsid w:val="00DE5D77"/>
    <w:rsid w:val="00E03216"/>
    <w:rsid w:val="00E37C80"/>
    <w:rsid w:val="00EA3C87"/>
    <w:rsid w:val="00EC02D7"/>
    <w:rsid w:val="00EE2BD8"/>
    <w:rsid w:val="00EE31C2"/>
    <w:rsid w:val="38AF4C7D"/>
    <w:rsid w:val="4B9C2D87"/>
    <w:rsid w:val="78A84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5953923"/>
  <w15:docId w15:val="{3D8ADB2F-7E5F-42D4-BB25-13F2FFB6C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Body Text" w:uiPriority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A5794B"/>
    <w:pPr>
      <w:widowControl w:val="0"/>
      <w:autoSpaceDE w:val="0"/>
      <w:autoSpaceDN w:val="0"/>
    </w:pPr>
    <w:rPr>
      <w:rFonts w:ascii="Times New Roman" w:eastAsia="Arial MT" w:hAnsi="Times New Roman" w:cs="Arial MT"/>
      <w:sz w:val="24"/>
      <w:szCs w:val="22"/>
    </w:rPr>
  </w:style>
  <w:style w:type="paragraph" w:styleId="Heading1">
    <w:name w:val="heading 1"/>
    <w:basedOn w:val="Normal"/>
    <w:autoRedefine/>
    <w:uiPriority w:val="1"/>
    <w:qFormat/>
    <w:rsid w:val="0096799A"/>
    <w:pPr>
      <w:spacing w:before="120" w:after="120"/>
      <w:ind w:left="100"/>
      <w:outlineLvl w:val="0"/>
    </w:pPr>
    <w:rPr>
      <w:rFonts w:eastAsia="Arial" w:cs="Arial"/>
      <w:b/>
      <w:bCs/>
      <w:sz w:val="28"/>
      <w:szCs w:val="20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742B6D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nhideWhenUsed/>
    <w:qFormat/>
    <w:rsid w:val="00B429BD"/>
    <w:pPr>
      <w:keepNext/>
      <w:keepLines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autoRedefine/>
    <w:unhideWhenUsed/>
    <w:qFormat/>
    <w:rsid w:val="00B429BD"/>
    <w:pPr>
      <w:keepNext/>
      <w:keepLines/>
      <w:spacing w:before="40"/>
      <w:outlineLvl w:val="3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autoRedefine/>
    <w:uiPriority w:val="1"/>
    <w:qFormat/>
    <w:rsid w:val="0096799A"/>
    <w:rPr>
      <w:szCs w:val="20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spacing w:line="258" w:lineRule="exact"/>
      <w:ind w:left="177"/>
    </w:pPr>
    <w:rPr>
      <w:rFonts w:ascii="Calibri" w:eastAsia="Calibri" w:hAnsi="Calibri" w:cs="Calibri"/>
    </w:rPr>
  </w:style>
  <w:style w:type="paragraph" w:styleId="Header">
    <w:name w:val="header"/>
    <w:basedOn w:val="Normal"/>
    <w:link w:val="HeaderChar"/>
    <w:uiPriority w:val="99"/>
    <w:rsid w:val="00D272C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72CB"/>
    <w:rPr>
      <w:rFonts w:ascii="Arial MT" w:eastAsia="Arial MT" w:hAnsi="Arial MT" w:cs="Arial MT"/>
      <w:sz w:val="22"/>
      <w:szCs w:val="22"/>
    </w:rPr>
  </w:style>
  <w:style w:type="paragraph" w:styleId="Footer">
    <w:name w:val="footer"/>
    <w:basedOn w:val="Normal"/>
    <w:link w:val="FooterChar"/>
    <w:uiPriority w:val="99"/>
    <w:rsid w:val="00D272C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72CB"/>
    <w:rPr>
      <w:rFonts w:ascii="Arial MT" w:eastAsia="Arial MT" w:hAnsi="Arial MT" w:cs="Arial MT"/>
      <w:sz w:val="22"/>
      <w:szCs w:val="22"/>
    </w:rPr>
  </w:style>
  <w:style w:type="paragraph" w:styleId="NoSpacing">
    <w:name w:val="No Spacing"/>
    <w:uiPriority w:val="1"/>
    <w:qFormat/>
    <w:rsid w:val="00A30129"/>
    <w:rPr>
      <w:rFonts w:eastAsiaTheme="minorHAnsi"/>
      <w:sz w:val="22"/>
      <w:szCs w:val="22"/>
    </w:rPr>
  </w:style>
  <w:style w:type="paragraph" w:customStyle="1" w:styleId="MySubheading">
    <w:name w:val="MySubheading"/>
    <w:basedOn w:val="BodyText"/>
    <w:link w:val="MySubheadingChar"/>
    <w:autoRedefine/>
    <w:uiPriority w:val="1"/>
    <w:rsid w:val="004B2D1E"/>
    <w:pPr>
      <w:spacing w:line="360" w:lineRule="auto"/>
    </w:pPr>
    <w:rPr>
      <w:rFonts w:cs="Times New Roman"/>
      <w:b/>
      <w:sz w:val="28"/>
      <w:szCs w:val="24"/>
    </w:rPr>
  </w:style>
  <w:style w:type="paragraph" w:customStyle="1" w:styleId="MyContent">
    <w:name w:val="MyContent"/>
    <w:basedOn w:val="BodyText"/>
    <w:link w:val="MyContentChar"/>
    <w:autoRedefine/>
    <w:uiPriority w:val="1"/>
    <w:rsid w:val="004B2D1E"/>
  </w:style>
  <w:style w:type="character" w:customStyle="1" w:styleId="BodyTextChar">
    <w:name w:val="Body Text Char"/>
    <w:basedOn w:val="DefaultParagraphFont"/>
    <w:link w:val="BodyText"/>
    <w:uiPriority w:val="1"/>
    <w:rsid w:val="0096799A"/>
    <w:rPr>
      <w:rFonts w:ascii="Times New Roman" w:eastAsia="Arial MT" w:hAnsi="Times New Roman" w:cs="Arial MT"/>
      <w:sz w:val="24"/>
    </w:rPr>
  </w:style>
  <w:style w:type="character" w:customStyle="1" w:styleId="MySubheadingChar">
    <w:name w:val="MySubheading Char"/>
    <w:basedOn w:val="BodyTextChar"/>
    <w:link w:val="MySubheading"/>
    <w:uiPriority w:val="1"/>
    <w:rsid w:val="004B2D1E"/>
    <w:rPr>
      <w:rFonts w:ascii="Times New Roman" w:eastAsia="Arial MT" w:hAnsi="Times New Roman" w:cs="Times New Roman"/>
      <w:b/>
      <w:sz w:val="28"/>
      <w:szCs w:val="24"/>
    </w:rPr>
  </w:style>
  <w:style w:type="paragraph" w:customStyle="1" w:styleId="MyHeading">
    <w:name w:val="MyHeading"/>
    <w:basedOn w:val="Title"/>
    <w:link w:val="MyHeadingChar"/>
    <w:autoRedefine/>
    <w:uiPriority w:val="1"/>
    <w:qFormat/>
    <w:rsid w:val="0096799A"/>
    <w:pPr>
      <w:spacing w:before="120" w:after="120"/>
    </w:pPr>
    <w:rPr>
      <w:rFonts w:ascii="Times New Roman" w:hAnsi="Times New Roman"/>
      <w:color w:val="5B9BD5" w:themeColor="accent1"/>
      <w:sz w:val="40"/>
    </w:rPr>
  </w:style>
  <w:style w:type="character" w:customStyle="1" w:styleId="MyContentChar">
    <w:name w:val="MyContent Char"/>
    <w:basedOn w:val="BodyTextChar"/>
    <w:link w:val="MyContent"/>
    <w:uiPriority w:val="1"/>
    <w:rsid w:val="004B2D1E"/>
    <w:rPr>
      <w:rFonts w:ascii="Times New Roman" w:eastAsia="Arial MT" w:hAnsi="Times New Roman" w:cs="Arial MT"/>
      <w:sz w:val="24"/>
    </w:rPr>
  </w:style>
  <w:style w:type="paragraph" w:styleId="Title">
    <w:name w:val="Title"/>
    <w:basedOn w:val="Normal"/>
    <w:next w:val="Normal"/>
    <w:link w:val="TitleChar"/>
    <w:qFormat/>
    <w:rsid w:val="004B2D1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4B2D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MyHeadingChar">
    <w:name w:val="MyHeading Char"/>
    <w:basedOn w:val="TitleChar"/>
    <w:link w:val="MyHeading"/>
    <w:uiPriority w:val="1"/>
    <w:rsid w:val="0096799A"/>
    <w:rPr>
      <w:rFonts w:ascii="Times New Roman" w:eastAsiaTheme="majorEastAsia" w:hAnsi="Times New Roman" w:cstheme="majorBidi"/>
      <w:color w:val="5B9BD5" w:themeColor="accent1"/>
      <w:spacing w:val="-10"/>
      <w:kern w:val="28"/>
      <w:sz w:val="40"/>
      <w:szCs w:val="56"/>
    </w:rPr>
  </w:style>
  <w:style w:type="paragraph" w:styleId="BalloonText">
    <w:name w:val="Balloon Text"/>
    <w:basedOn w:val="Normal"/>
    <w:link w:val="BalloonTextChar"/>
    <w:rsid w:val="0096799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96799A"/>
    <w:rPr>
      <w:rFonts w:ascii="Segoe UI" w:eastAsia="Arial MT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rsid w:val="00742B6D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B429BD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B429BD"/>
    <w:rPr>
      <w:rFonts w:ascii="Times New Roman" w:eastAsiaTheme="majorEastAsia" w:hAnsi="Times New Roman" w:cstheme="majorBidi"/>
      <w:iCs/>
      <w:sz w:val="24"/>
      <w:szCs w:val="22"/>
    </w:rPr>
  </w:style>
  <w:style w:type="character" w:styleId="Hyperlink">
    <w:name w:val="Hyperlink"/>
    <w:basedOn w:val="DefaultParagraphFont"/>
    <w:uiPriority w:val="99"/>
    <w:rsid w:val="00A5794B"/>
    <w:rPr>
      <w:color w:val="0563C1" w:themeColor="hyperlink"/>
      <w:u w:val="single"/>
    </w:rPr>
  </w:style>
  <w:style w:type="table" w:styleId="TableGrid">
    <w:name w:val="Table Grid"/>
    <w:basedOn w:val="TableNormal"/>
    <w:rsid w:val="00A579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B21F4E"/>
    <w:pPr>
      <w:keepNext/>
      <w:keepLines/>
      <w:widowControl/>
      <w:autoSpaceDE/>
      <w:autoSpaceDN/>
      <w:spacing w:before="240" w:after="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rsid w:val="00B21F4E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B21F4E"/>
    <w:pPr>
      <w:spacing w:after="100"/>
      <w:ind w:left="240"/>
    </w:pPr>
  </w:style>
  <w:style w:type="paragraph" w:styleId="Subtitle">
    <w:name w:val="Subtitle"/>
    <w:basedOn w:val="Normal"/>
    <w:next w:val="Normal"/>
    <w:link w:val="SubtitleChar"/>
    <w:qFormat/>
    <w:rsid w:val="00B21F4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B21F4E"/>
    <w:rPr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46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4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jpeg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yperlink" Target="https://figshare.com/articles/dataset/Study_of_the_Relationship_between_Height_Shoe_Size_and_Gender/1541176" TargetMode="Externa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hyperlink" Target="https://github.com/aryan-madhavi/S3-Model-and-Containerized-App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eader" Target="header1.xml"/><Relationship Id="rId5" Type="http://schemas.openxmlformats.org/officeDocument/2006/relationships/customXml" Target="../customXml/item5.xml"/><Relationship Id="rId15" Type="http://schemas.openxmlformats.org/officeDocument/2006/relationships/image" Target="media/image4.jpeg"/><Relationship Id="rId23" Type="http://schemas.openxmlformats.org/officeDocument/2006/relationships/image" Target="media/image6.png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hyperlink" Target="https://colab.research.google.com/drive/1L5Rd4colihBGibHEU9hLHv99L8-cpODz?usp=sharing" TargetMode="Externa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yan.Madhavi\OneDrive%20-%20PibyThree%20Consulting%20Services%20Private%20Limited\Documents\Custom%20Office%20Templates\Configed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B0159941ACAE449A7E6A4ADC9F17B4" ma:contentTypeVersion="9" ma:contentTypeDescription="Create a new document." ma:contentTypeScope="" ma:versionID="662fe260a3472631b29e43bd1fcb99d0">
  <xsd:schema xmlns:xsd="http://www.w3.org/2001/XMLSchema" xmlns:xs="http://www.w3.org/2001/XMLSchema" xmlns:p="http://schemas.microsoft.com/office/2006/metadata/properties" xmlns:ns3="47c08fd1-dc78-452a-aa47-04e2725c7bdc" targetNamespace="http://schemas.microsoft.com/office/2006/metadata/properties" ma:root="true" ma:fieldsID="4e4e031be7695d235a977012d2b5cbd6" ns3:_="">
    <xsd:import namespace="47c08fd1-dc78-452a-aa47-04e2725c7bdc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c08fd1-dc78-452a-aa47-04e2725c7bdc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7c08fd1-dc78-452a-aa47-04e2725c7bdc" xsi:nil="true"/>
  </documentManagement>
</p:properties>
</file>

<file path=customXml/item4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E6180D-485D-40D5-B164-6F898B0A5F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c08fd1-dc78-452a-aa47-04e2725c7b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A2D1D69-7AC8-4FBF-822C-07DE437E90D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9F7054E-639C-4E3F-BFD4-00344F8C205C}">
  <ds:schemaRefs>
    <ds:schemaRef ds:uri="http://www.w3.org/XML/1998/namespace"/>
    <ds:schemaRef ds:uri="http://purl.org/dc/elements/1.1/"/>
    <ds:schemaRef ds:uri="http://purl.org/dc/terms/"/>
    <ds:schemaRef ds:uri="http://schemas.microsoft.com/office/2006/metadata/properties"/>
    <ds:schemaRef ds:uri="http://schemas.openxmlformats.org/package/2006/metadata/core-properties"/>
    <ds:schemaRef ds:uri="47c08fd1-dc78-452a-aa47-04e2725c7bdc"/>
    <ds:schemaRef ds:uri="http://schemas.microsoft.com/office/infopath/2007/PartnerControls"/>
    <ds:schemaRef ds:uri="http://schemas.microsoft.com/office/2006/documentManagement/types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5.xml><?xml version="1.0" encoding="utf-8"?>
<ds:datastoreItem xmlns:ds="http://schemas.openxmlformats.org/officeDocument/2006/customXml" ds:itemID="{5732F3D8-ED02-442D-A43F-13F7434228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Configed</Template>
  <TotalTime>45</TotalTime>
  <Pages>3</Pages>
  <Words>387</Words>
  <Characters>3110</Characters>
  <Application>Microsoft Office Word</Application>
  <DocSecurity>0</DocSecurity>
  <Lines>25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Aryan.Madhavi</dc:creator>
  <cp:lastModifiedBy>Aryan Madhavi</cp:lastModifiedBy>
  <cp:revision>13</cp:revision>
  <cp:lastPrinted>2025-09-15T04:30:00Z</cp:lastPrinted>
  <dcterms:created xsi:type="dcterms:W3CDTF">2025-09-12T11:42:00Z</dcterms:created>
  <dcterms:modified xsi:type="dcterms:W3CDTF">2025-09-15T04:30:00Z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BC7238CD00A7433FA8EC8580AEE183CA_11</vt:lpwstr>
  </property>
  <property fmtid="{D5CDD505-2E9C-101B-9397-08002B2CF9AE}" pid="4" name="ContentTypeId">
    <vt:lpwstr>0x01010096B0159941ACAE449A7E6A4ADC9F17B4</vt:lpwstr>
  </property>
</Properties>
</file>