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62FF1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7CEA25CF" w14:textId="7777777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672F4B">
        <w:rPr>
          <w:rFonts w:cs="Times New Roman"/>
          <w:szCs w:val="24"/>
        </w:rPr>
        <w:t>24.07.2025</w:t>
      </w:r>
    </w:p>
    <w:p w14:paraId="3DB980BE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08CCD52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D8388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0F9BA97D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61C1D2E9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3C51ED1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C3C2087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5D102E" wp14:editId="56429C43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3E16EA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71913A" wp14:editId="23DD4493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70643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4BF7F4BB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1913A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A370643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4BF7F4BB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B8A466" w14:textId="77777777" w:rsidR="00DA218A" w:rsidRDefault="00DA218A" w:rsidP="0096799A">
      <w:pPr>
        <w:pStyle w:val="Heading1"/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</w:pPr>
      <w:bookmarkStart w:id="0" w:name="_Toc204944253"/>
      <w:r w:rsidRPr="00DA218A"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 xml:space="preserve">Automate Service Management and File Operations using </w:t>
      </w:r>
      <w:proofErr w:type="spellStart"/>
      <w:r w:rsidRPr="00DA218A"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Sa</w:t>
      </w:r>
      <w:r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ltStack</w:t>
      </w:r>
      <w:proofErr w:type="spellEnd"/>
      <w:r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 xml:space="preserve"> States (.</w:t>
      </w:r>
      <w:proofErr w:type="spellStart"/>
      <w:r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sls</w:t>
      </w:r>
      <w:proofErr w:type="spellEnd"/>
      <w:r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 xml:space="preserve"> files)</w:t>
      </w:r>
      <w:bookmarkEnd w:id="0"/>
    </w:p>
    <w:sdt>
      <w:sdtPr>
        <w:id w:val="-528870731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4B87B03A" w14:textId="77777777" w:rsidR="00672F4B" w:rsidRDefault="00672F4B">
          <w:pPr>
            <w:pStyle w:val="TOCHeading"/>
          </w:pPr>
          <w:r>
            <w:t>Contents</w:t>
          </w:r>
        </w:p>
        <w:p w14:paraId="2F806C60" w14:textId="1B42965C" w:rsidR="00672F4B" w:rsidRDefault="00672F4B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44253" w:history="1">
            <w:r w:rsidRPr="002D3020">
              <w:rPr>
                <w:rStyle w:val="Hyperlink"/>
                <w:rFonts w:eastAsiaTheme="majorEastAsia" w:cstheme="majorBidi"/>
                <w:noProof/>
                <w:spacing w:val="-10"/>
                <w:kern w:val="28"/>
              </w:rPr>
              <w:t>Automate Service Management and File Operations using SaltStack States (.sls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6767" w14:textId="0D5002FA" w:rsidR="00672F4B" w:rsidRDefault="00672F4B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44254" w:history="1">
            <w:r w:rsidRPr="002D3020">
              <w:rPr>
                <w:rStyle w:val="Hyperlink"/>
                <w:noProof/>
              </w:rPr>
              <w:t>1. Git Repository for all salt state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D407" w14:textId="7151EF5B" w:rsidR="00672F4B" w:rsidRDefault="00672F4B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44255" w:history="1">
            <w:r w:rsidRPr="002D3020">
              <w:rPr>
                <w:rStyle w:val="Hyperlink"/>
                <w:noProof/>
              </w:rPr>
              <w:t>2. File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E2E3" w14:textId="2FF457B5" w:rsidR="00672F4B" w:rsidRDefault="00672F4B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44256" w:history="1">
            <w:r w:rsidRPr="002D3020">
              <w:rPr>
                <w:rStyle w:val="Hyperlink"/>
                <w:noProof/>
                <w:lang w:val="en-IN"/>
              </w:rPr>
              <w:t>3. Service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1035" w14:textId="57BE8A6A" w:rsidR="00672F4B" w:rsidRDefault="00672F4B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44257" w:history="1">
            <w:r w:rsidRPr="002D3020">
              <w:rPr>
                <w:rStyle w:val="Hyperlink"/>
                <w:noProof/>
                <w:lang w:val="en-IN"/>
              </w:rPr>
              <w:t>Starting a service and stopping another service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90C0" w14:textId="3DC99B32" w:rsidR="00672F4B" w:rsidRDefault="00672F4B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44258" w:history="1">
            <w:r w:rsidRPr="002D3020">
              <w:rPr>
                <w:rStyle w:val="Hyperlink"/>
                <w:noProof/>
              </w:rPr>
              <w:t>Stopping and starting the same service in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0B3C" w14:textId="77777777" w:rsidR="00672F4B" w:rsidRDefault="00672F4B">
          <w:r>
            <w:rPr>
              <w:b/>
              <w:bCs/>
              <w:noProof/>
            </w:rPr>
            <w:fldChar w:fldCharType="end"/>
          </w:r>
        </w:p>
      </w:sdtContent>
    </w:sdt>
    <w:p w14:paraId="4FA7F5CE" w14:textId="77777777" w:rsidR="00DA218A" w:rsidRDefault="00DA218A">
      <w:pPr>
        <w:widowControl/>
        <w:autoSpaceDE/>
        <w:autoSpaceDN/>
      </w:pPr>
      <w:r>
        <w:br w:type="page"/>
      </w:r>
    </w:p>
    <w:p w14:paraId="798DC729" w14:textId="77777777" w:rsidR="00DA218A" w:rsidRDefault="00DA218A" w:rsidP="00DA218A">
      <w:pPr>
        <w:pStyle w:val="Heading1"/>
        <w:ind w:left="0"/>
      </w:pPr>
      <w:bookmarkStart w:id="1" w:name="_Toc204944254"/>
      <w:r>
        <w:t xml:space="preserve">1. </w:t>
      </w:r>
      <w:proofErr w:type="spellStart"/>
      <w:r>
        <w:t>Git</w:t>
      </w:r>
      <w:proofErr w:type="spellEnd"/>
      <w:r>
        <w:t xml:space="preserve"> Repository for all salt state files</w:t>
      </w:r>
      <w:bookmarkEnd w:id="1"/>
    </w:p>
    <w:p w14:paraId="4F1E5C3E" w14:textId="77777777" w:rsidR="00DA218A" w:rsidRDefault="00DA218A" w:rsidP="00DA218A">
      <w:r>
        <w:t xml:space="preserve">This repository contains all the salt state files used for salt operations: </w:t>
      </w:r>
      <w:hyperlink r:id="rId20" w:history="1">
        <w:r>
          <w:rPr>
            <w:rStyle w:val="Hyperlink"/>
          </w:rPr>
          <w:t>salt files</w:t>
        </w:r>
      </w:hyperlink>
    </w:p>
    <w:p w14:paraId="5AC5832C" w14:textId="77777777" w:rsidR="00DA218A" w:rsidRDefault="00DA218A" w:rsidP="00DA218A">
      <w:r>
        <w:t>These files are to be stored in `/</w:t>
      </w:r>
      <w:proofErr w:type="spellStart"/>
      <w:r>
        <w:t>srv</w:t>
      </w:r>
      <w:proofErr w:type="spellEnd"/>
      <w:r>
        <w:t>/salt`.</w:t>
      </w:r>
    </w:p>
    <w:p w14:paraId="66462837" w14:textId="77777777" w:rsidR="00DA218A" w:rsidRDefault="00DA218A" w:rsidP="00DA218A"/>
    <w:p w14:paraId="2C81C223" w14:textId="77777777" w:rsidR="00DA218A" w:rsidRDefault="00DA218A" w:rsidP="00D46684">
      <w:pPr>
        <w:pStyle w:val="Heading1"/>
        <w:ind w:left="0"/>
      </w:pPr>
      <w:bookmarkStart w:id="2" w:name="_Toc204944255"/>
      <w:r>
        <w:t>2. File Automation</w:t>
      </w:r>
      <w:bookmarkEnd w:id="2"/>
    </w:p>
    <w:p w14:paraId="090191BC" w14:textId="77777777" w:rsidR="00D46684" w:rsidRDefault="00D46684" w:rsidP="00D46684">
      <w:pPr>
        <w:rPr>
          <w:lang w:val="en-IN"/>
        </w:rPr>
      </w:pPr>
      <w:r w:rsidRPr="00D46684">
        <w:rPr>
          <w:lang w:val="en-IN"/>
        </w:rPr>
        <w:t>This is a simple .</w:t>
      </w:r>
      <w:proofErr w:type="spellStart"/>
      <w:r w:rsidRPr="00D46684">
        <w:rPr>
          <w:lang w:val="en-IN"/>
        </w:rPr>
        <w:t>sls</w:t>
      </w:r>
      <w:proofErr w:type="spellEnd"/>
      <w:r w:rsidRPr="00D46684">
        <w:rPr>
          <w:lang w:val="en-IN"/>
        </w:rPr>
        <w:t xml:space="preserve"> file that creates a directory and initializes a file with default text. </w:t>
      </w:r>
    </w:p>
    <w:p w14:paraId="1C4084AF" w14:textId="77777777" w:rsidR="00D46684" w:rsidRDefault="00D46684" w:rsidP="00D46684">
      <w:pPr>
        <w:rPr>
          <w:lang w:val="en-IN"/>
        </w:rPr>
      </w:pPr>
    </w:p>
    <w:p w14:paraId="722EE791" w14:textId="77777777" w:rsidR="00D46684" w:rsidRPr="00D46684" w:rsidRDefault="00D46684" w:rsidP="00D46684">
      <w:pPr>
        <w:rPr>
          <w:lang w:val="en-IN"/>
        </w:rPr>
      </w:pPr>
      <w:r w:rsidRPr="00D46684">
        <w:rPr>
          <w:lang w:val="en-IN"/>
        </w:rPr>
        <w:t xml:space="preserve">The file is stored in the </w:t>
      </w:r>
      <w:r>
        <w:rPr>
          <w:lang w:val="en-IN"/>
        </w:rPr>
        <w:t>`</w:t>
      </w:r>
      <w:proofErr w:type="spellStart"/>
      <w:r w:rsidRPr="00D46684">
        <w:rPr>
          <w:lang w:val="en-IN"/>
        </w:rPr>
        <w:t>files_mgmt</w:t>
      </w:r>
      <w:proofErr w:type="spellEnd"/>
      <w:r>
        <w:rPr>
          <w:lang w:val="en-IN"/>
        </w:rPr>
        <w:t>`</w:t>
      </w:r>
      <w:r w:rsidRPr="00D46684">
        <w:rPr>
          <w:lang w:val="en-IN"/>
        </w:rPr>
        <w:t xml:space="preserve"> directory and is named </w:t>
      </w:r>
      <w:r>
        <w:rPr>
          <w:lang w:val="en-IN"/>
        </w:rPr>
        <w:t>`</w:t>
      </w:r>
      <w:proofErr w:type="spellStart"/>
      <w:r w:rsidRPr="00D46684">
        <w:rPr>
          <w:lang w:val="en-IN"/>
        </w:rPr>
        <w:t>init.sls</w:t>
      </w:r>
      <w:proofErr w:type="spellEnd"/>
      <w:r>
        <w:rPr>
          <w:lang w:val="en-IN"/>
        </w:rPr>
        <w:t>`</w:t>
      </w:r>
      <w:r w:rsidRPr="00D46684">
        <w:rPr>
          <w:lang w:val="en-IN"/>
        </w:rPr>
        <w:t>. When using this naming convention, you can apply the state without specifying the full filename:</w:t>
      </w:r>
    </w:p>
    <w:p w14:paraId="0C769626" w14:textId="77777777" w:rsidR="00D46684" w:rsidRPr="00D46684" w:rsidRDefault="00D46684" w:rsidP="00D46684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 w:rsidRPr="00D46684">
        <w:rPr>
          <w:lang w:val="en-IN"/>
        </w:rPr>
        <w:t>$</w:t>
      </w:r>
      <w:r>
        <w:rPr>
          <w:lang w:val="en-IN"/>
        </w:rPr>
        <w:t xml:space="preserve"> </w:t>
      </w:r>
      <w:r w:rsidRPr="00D46684">
        <w:rPr>
          <w:lang w:val="en-IN"/>
        </w:rPr>
        <w:t xml:space="preserve"> salt</w:t>
      </w:r>
      <w:proofErr w:type="gramEnd"/>
      <w:r w:rsidRPr="00D46684">
        <w:rPr>
          <w:lang w:val="en-IN"/>
        </w:rPr>
        <w:t xml:space="preserve"> </w:t>
      </w:r>
      <w:r>
        <w:rPr>
          <w:lang w:val="en-IN"/>
        </w:rPr>
        <w:t>‘*’</w:t>
      </w:r>
      <w:r w:rsidRPr="00D46684">
        <w:rPr>
          <w:lang w:val="en-IN"/>
        </w:rPr>
        <w:t xml:space="preserve"> </w:t>
      </w:r>
      <w:proofErr w:type="spellStart"/>
      <w:r w:rsidRPr="00D46684">
        <w:rPr>
          <w:lang w:val="en-IN"/>
        </w:rPr>
        <w:t>state.apply</w:t>
      </w:r>
      <w:proofErr w:type="spellEnd"/>
      <w:r w:rsidRPr="00D46684">
        <w:rPr>
          <w:lang w:val="en-IN"/>
        </w:rPr>
        <w:t xml:space="preserve"> </w:t>
      </w:r>
      <w:proofErr w:type="spellStart"/>
      <w:r w:rsidRPr="00D46684">
        <w:rPr>
          <w:lang w:val="en-IN"/>
        </w:rPr>
        <w:t>files_mgmt</w:t>
      </w:r>
      <w:proofErr w:type="spellEnd"/>
    </w:p>
    <w:p w14:paraId="3C6AD5A5" w14:textId="77777777" w:rsidR="00D46684" w:rsidRDefault="00D46684" w:rsidP="00D46684">
      <w:pPr>
        <w:rPr>
          <w:lang w:val="en-IN"/>
        </w:rPr>
      </w:pPr>
    </w:p>
    <w:p w14:paraId="6992EA5D" w14:textId="77777777" w:rsidR="00D46684" w:rsidRDefault="00D46684" w:rsidP="00D46684">
      <w:pPr>
        <w:rPr>
          <w:lang w:val="en-IN"/>
        </w:rPr>
      </w:pPr>
      <w:r w:rsidRPr="00D46684">
        <w:rPr>
          <w:lang w:val="en-IN"/>
        </w:rPr>
        <w:t xml:space="preserve">If the file were instead named </w:t>
      </w:r>
      <w:proofErr w:type="spellStart"/>
      <w:r w:rsidRPr="00D46684">
        <w:rPr>
          <w:lang w:val="en-IN"/>
        </w:rPr>
        <w:t>files.sls</w:t>
      </w:r>
      <w:proofErr w:type="spellEnd"/>
      <w:r w:rsidRPr="00D46684">
        <w:rPr>
          <w:lang w:val="en-IN"/>
        </w:rPr>
        <w:t xml:space="preserve"> and placed in the </w:t>
      </w:r>
      <w:proofErr w:type="spellStart"/>
      <w:r w:rsidRPr="00D46684">
        <w:rPr>
          <w:lang w:val="en-IN"/>
        </w:rPr>
        <w:t>files_mgmt</w:t>
      </w:r>
      <w:proofErr w:type="spellEnd"/>
      <w:r w:rsidRPr="00D46684">
        <w:rPr>
          <w:lang w:val="en-IN"/>
        </w:rPr>
        <w:t xml:space="preserve"> directory, you would need to specify the filename (without the .</w:t>
      </w:r>
      <w:proofErr w:type="spellStart"/>
      <w:r w:rsidRPr="00D46684">
        <w:rPr>
          <w:lang w:val="en-IN"/>
        </w:rPr>
        <w:t>sls</w:t>
      </w:r>
      <w:proofErr w:type="spellEnd"/>
      <w:r w:rsidRPr="00D46684">
        <w:rPr>
          <w:lang w:val="en-IN"/>
        </w:rPr>
        <w:t xml:space="preserve"> extension) when applying the state:</w:t>
      </w:r>
    </w:p>
    <w:p w14:paraId="4435E04E" w14:textId="77777777" w:rsidR="00D46684" w:rsidRDefault="00D46684" w:rsidP="00D46684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 w:rsidRPr="00D46684">
        <w:rPr>
          <w:lang w:val="en-IN"/>
        </w:rPr>
        <w:t>$</w:t>
      </w:r>
      <w:r>
        <w:rPr>
          <w:lang w:val="en-IN"/>
        </w:rPr>
        <w:t xml:space="preserve"> </w:t>
      </w:r>
      <w:r w:rsidRPr="00D46684">
        <w:rPr>
          <w:lang w:val="en-IN"/>
        </w:rPr>
        <w:t xml:space="preserve"> salt</w:t>
      </w:r>
      <w:proofErr w:type="gramEnd"/>
      <w:r w:rsidRPr="00D46684">
        <w:rPr>
          <w:lang w:val="en-IN"/>
        </w:rPr>
        <w:t xml:space="preserve"> </w:t>
      </w:r>
      <w:r>
        <w:rPr>
          <w:lang w:val="en-IN"/>
        </w:rPr>
        <w:t>‘*’</w:t>
      </w:r>
      <w:r w:rsidRPr="00D46684">
        <w:rPr>
          <w:lang w:val="en-IN"/>
        </w:rPr>
        <w:t xml:space="preserve"> </w:t>
      </w:r>
      <w:proofErr w:type="spellStart"/>
      <w:r w:rsidRPr="00D46684">
        <w:rPr>
          <w:lang w:val="en-IN"/>
        </w:rPr>
        <w:t>state.apply</w:t>
      </w:r>
      <w:proofErr w:type="spellEnd"/>
      <w:r w:rsidRPr="00D46684">
        <w:rPr>
          <w:lang w:val="en-IN"/>
        </w:rPr>
        <w:t xml:space="preserve"> </w:t>
      </w:r>
      <w:proofErr w:type="spellStart"/>
      <w:r w:rsidRPr="00D46684">
        <w:rPr>
          <w:lang w:val="en-IN"/>
        </w:rPr>
        <w:t>files_mgmt.files</w:t>
      </w:r>
      <w:proofErr w:type="spellEnd"/>
    </w:p>
    <w:p w14:paraId="61EAE71A" w14:textId="77777777" w:rsidR="00D46684" w:rsidRDefault="00D46684" w:rsidP="00D46684">
      <w:pPr>
        <w:rPr>
          <w:lang w:val="en-IN"/>
        </w:rPr>
      </w:pPr>
    </w:p>
    <w:p w14:paraId="0BB0B753" w14:textId="77777777" w:rsidR="00D46684" w:rsidRDefault="00D46684" w:rsidP="00D46684">
      <w:pPr>
        <w:rPr>
          <w:lang w:val="en-IN"/>
        </w:rPr>
      </w:pPr>
      <w:r>
        <w:rPr>
          <w:lang w:val="en-IN"/>
        </w:rPr>
        <w:t>This naming convention applies for all files.</w:t>
      </w:r>
    </w:p>
    <w:p w14:paraId="1575ADB1" w14:textId="77777777" w:rsidR="00D46684" w:rsidRDefault="00D46684" w:rsidP="00D46684">
      <w:pPr>
        <w:rPr>
          <w:lang w:val="en-IN"/>
        </w:rPr>
      </w:pPr>
    </w:p>
    <w:p w14:paraId="5E951E2A" w14:textId="77777777" w:rsidR="00D46684" w:rsidRDefault="00D46684" w:rsidP="00D46684">
      <w:pPr>
        <w:pStyle w:val="Heading1"/>
        <w:ind w:left="0"/>
        <w:rPr>
          <w:lang w:val="en-IN"/>
        </w:rPr>
      </w:pPr>
      <w:bookmarkStart w:id="3" w:name="_Toc204944256"/>
      <w:r>
        <w:rPr>
          <w:lang w:val="en-IN"/>
        </w:rPr>
        <w:t>3. Service Automation</w:t>
      </w:r>
      <w:bookmarkEnd w:id="3"/>
    </w:p>
    <w:p w14:paraId="19B31A4F" w14:textId="77777777" w:rsidR="00D46684" w:rsidRPr="00D46684" w:rsidRDefault="00D46684" w:rsidP="00D46684">
      <w:pPr>
        <w:pStyle w:val="Heading2"/>
        <w:rPr>
          <w:lang w:val="en-IN"/>
        </w:rPr>
      </w:pPr>
      <w:bookmarkStart w:id="4" w:name="_Toc204944257"/>
      <w:r>
        <w:rPr>
          <w:lang w:val="en-IN"/>
        </w:rPr>
        <w:t>Starting a service and stopping another service in Linux</w:t>
      </w:r>
      <w:bookmarkEnd w:id="4"/>
    </w:p>
    <w:p w14:paraId="07051581" w14:textId="77777777" w:rsidR="00D46684" w:rsidRDefault="00D46684" w:rsidP="00DA218A">
      <w:r>
        <w:t xml:space="preserve">  </w:t>
      </w:r>
      <w:proofErr w:type="gramStart"/>
      <w:r>
        <w:t>$  salt</w:t>
      </w:r>
      <w:proofErr w:type="gramEnd"/>
      <w:r>
        <w:t xml:space="preserve"> ‘</w:t>
      </w:r>
      <w:proofErr w:type="spellStart"/>
      <w:r>
        <w:t>linux</w:t>
      </w:r>
      <w:proofErr w:type="spellEnd"/>
      <w:r>
        <w:t xml:space="preserve">-minion*’ </w:t>
      </w:r>
      <w:proofErr w:type="spellStart"/>
      <w:r>
        <w:t>state.apply</w:t>
      </w:r>
      <w:proofErr w:type="spellEnd"/>
      <w:r>
        <w:t xml:space="preserve"> </w:t>
      </w:r>
      <w:proofErr w:type="spellStart"/>
      <w:r>
        <w:t>linux_srvc_conf</w:t>
      </w:r>
      <w:proofErr w:type="spellEnd"/>
    </w:p>
    <w:p w14:paraId="6916B04E" w14:textId="77777777" w:rsidR="00D46684" w:rsidRDefault="00D46684" w:rsidP="00DA218A"/>
    <w:p w14:paraId="26769440" w14:textId="77777777" w:rsidR="00D46684" w:rsidRDefault="00D46684" w:rsidP="00D46684">
      <w:pPr>
        <w:ind w:left="142"/>
      </w:pPr>
      <w:r>
        <w:t>Over here the `</w:t>
      </w:r>
      <w:proofErr w:type="spellStart"/>
      <w:r>
        <w:t>linux</w:t>
      </w:r>
      <w:proofErr w:type="spellEnd"/>
      <w:r>
        <w:t>-minion*` is a targeted expression that tells salt to apply this state to any minion name that starts with `</w:t>
      </w:r>
      <w:proofErr w:type="spellStart"/>
      <w:r>
        <w:t>linux</w:t>
      </w:r>
      <w:proofErr w:type="spellEnd"/>
      <w:r>
        <w:t xml:space="preserve">-minion`. For </w:t>
      </w:r>
      <w:proofErr w:type="spellStart"/>
      <w:r>
        <w:t>eg</w:t>
      </w:r>
      <w:proofErr w:type="spellEnd"/>
      <w:r>
        <w:t>. ‘linux-minion-1’, ‘linux-minion2’, ‘</w:t>
      </w:r>
      <w:proofErr w:type="spellStart"/>
      <w:r>
        <w:t>linux</w:t>
      </w:r>
      <w:proofErr w:type="spellEnd"/>
      <w:r>
        <w:t>-minion-</w:t>
      </w:r>
      <w:proofErr w:type="spellStart"/>
      <w:r>
        <w:t>devl</w:t>
      </w:r>
      <w:proofErr w:type="spellEnd"/>
      <w:r>
        <w:t>’, etc. Same applies for all similar targeted expressions.</w:t>
      </w:r>
    </w:p>
    <w:p w14:paraId="2E223504" w14:textId="77777777" w:rsidR="00D46684" w:rsidRDefault="00D46684" w:rsidP="00DA218A"/>
    <w:p w14:paraId="7158A527" w14:textId="77777777" w:rsidR="00D46684" w:rsidRDefault="00D46684" w:rsidP="00D46684">
      <w:bookmarkStart w:id="5" w:name="_Toc204944258"/>
      <w:r w:rsidRPr="00D46684">
        <w:rPr>
          <w:rStyle w:val="Heading2Char"/>
        </w:rPr>
        <w:t>Stopping and starting the same service in Windows</w:t>
      </w:r>
      <w:bookmarkEnd w:id="5"/>
      <w:r>
        <w:t xml:space="preserve"> (essentially restarting service)</w:t>
      </w:r>
    </w:p>
    <w:p w14:paraId="48FAECD9" w14:textId="41E74951" w:rsidR="00D95DC3" w:rsidRPr="003C699E" w:rsidRDefault="00D46684" w:rsidP="003C699E">
      <w:r>
        <w:t xml:space="preserve">  </w:t>
      </w:r>
      <w:proofErr w:type="gramStart"/>
      <w:r>
        <w:t>$  salt</w:t>
      </w:r>
      <w:proofErr w:type="gramEnd"/>
      <w:r>
        <w:t xml:space="preserve"> ‘win-minion*’ </w:t>
      </w:r>
      <w:proofErr w:type="spellStart"/>
      <w:r>
        <w:t>state.apply</w:t>
      </w:r>
      <w:proofErr w:type="spellEnd"/>
      <w:r w:rsidR="00672F4B">
        <w:t xml:space="preserve"> </w:t>
      </w:r>
      <w:proofErr w:type="spellStart"/>
      <w:r w:rsidR="00672F4B">
        <w:t>win_srvc_conf</w:t>
      </w:r>
      <w:bookmarkStart w:id="6" w:name="_GoBack"/>
      <w:bookmarkEnd w:id="6"/>
      <w:proofErr w:type="spellEnd"/>
    </w:p>
    <w:sectPr w:rsidR="00D95DC3" w:rsidRPr="003C699E" w:rsidSect="00D0000A">
      <w:headerReference w:type="default" r:id="rId21"/>
      <w:footerReference w:type="default" r:id="rId22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9D8F1" w14:textId="77777777" w:rsidR="00DA218A" w:rsidRDefault="00DA218A">
      <w:r>
        <w:separator/>
      </w:r>
    </w:p>
  </w:endnote>
  <w:endnote w:type="continuationSeparator" w:id="0">
    <w:p w14:paraId="3F58AA09" w14:textId="77777777" w:rsidR="00DA218A" w:rsidRDefault="00DA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8606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B4D7D" w14:textId="6B52555D" w:rsidR="00672F4B" w:rsidRDefault="00672F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5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8925F" w14:textId="77777777" w:rsidR="00672F4B" w:rsidRDefault="0067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B79D4" w14:textId="77777777" w:rsidR="00DA218A" w:rsidRDefault="00DA218A">
      <w:r>
        <w:separator/>
      </w:r>
    </w:p>
  </w:footnote>
  <w:footnote w:type="continuationSeparator" w:id="0">
    <w:p w14:paraId="3FB0F481" w14:textId="77777777" w:rsidR="00DA218A" w:rsidRDefault="00DA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B3AC2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709F3E00" wp14:editId="281A763F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99EF54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8A"/>
    <w:rsid w:val="00136379"/>
    <w:rsid w:val="001C21E4"/>
    <w:rsid w:val="003C699E"/>
    <w:rsid w:val="003D2289"/>
    <w:rsid w:val="00422F06"/>
    <w:rsid w:val="004857E5"/>
    <w:rsid w:val="004B2D1E"/>
    <w:rsid w:val="004F2918"/>
    <w:rsid w:val="005545C1"/>
    <w:rsid w:val="0058757A"/>
    <w:rsid w:val="005F586B"/>
    <w:rsid w:val="00604F52"/>
    <w:rsid w:val="00672F4B"/>
    <w:rsid w:val="00726D60"/>
    <w:rsid w:val="007311DE"/>
    <w:rsid w:val="00742B6D"/>
    <w:rsid w:val="00804B73"/>
    <w:rsid w:val="00873B3A"/>
    <w:rsid w:val="008C01A7"/>
    <w:rsid w:val="0096799A"/>
    <w:rsid w:val="009A6DE3"/>
    <w:rsid w:val="009E554A"/>
    <w:rsid w:val="009E702D"/>
    <w:rsid w:val="00A30129"/>
    <w:rsid w:val="00B429BD"/>
    <w:rsid w:val="00C04D3C"/>
    <w:rsid w:val="00D0000A"/>
    <w:rsid w:val="00D272CB"/>
    <w:rsid w:val="00D46684"/>
    <w:rsid w:val="00D95DC3"/>
    <w:rsid w:val="00DA218A"/>
    <w:rsid w:val="00E37C80"/>
    <w:rsid w:val="00EA3C87"/>
    <w:rsid w:val="00EE2BD8"/>
    <w:rsid w:val="00EE31C2"/>
    <w:rsid w:val="00FB7FD7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011F3D"/>
  <w15:docId w15:val="{6CC93050-B5F3-46FF-A7EB-05B536C8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45C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4668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D4668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DA218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72F4B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672F4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72F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aryan-madhavi/saltstack-demo.gi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7c08fd1-dc78-452a-aa47-04e2725c7bdc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9FB0E20-811F-4D48-8E6C-90C5E6F0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28</TotalTime>
  <Pages>2</Pages>
  <Words>253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4</cp:revision>
  <cp:lastPrinted>2025-08-01T07:10:00Z</cp:lastPrinted>
  <dcterms:created xsi:type="dcterms:W3CDTF">2025-08-01T06:41:00Z</dcterms:created>
  <dcterms:modified xsi:type="dcterms:W3CDTF">2025-08-01T07:10:00Z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