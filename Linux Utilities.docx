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C05A8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  <w:bookmarkStart w:id="0" w:name="_GoBack"/>
      <w:bookmarkEnd w:id="0"/>
    </w:p>
    <w:p w14:paraId="7451F131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  <w:r w:rsidR="00E646CA">
        <w:rPr>
          <w:rFonts w:cs="Times New Roman"/>
          <w:szCs w:val="24"/>
        </w:rPr>
        <w:t xml:space="preserve"> 12.06.2025</w:t>
      </w:r>
    </w:p>
    <w:p w14:paraId="069EEBFA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9CF7D03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B8F7E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18BC9F7B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173EE8D5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377013A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77703B5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134084" wp14:editId="129ED49C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08766F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4F112D" wp14:editId="5E52E781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C82309" w14:textId="77777777" w:rsidR="00F94C23" w:rsidRDefault="00F94C2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4EF4CA7D" w14:textId="77777777" w:rsidR="00F94C23" w:rsidRDefault="00F94C23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F112D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EC82309" w14:textId="77777777" w:rsidR="00F94C23" w:rsidRDefault="00F94C2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4EF4CA7D" w14:textId="77777777" w:rsidR="00F94C23" w:rsidRDefault="00F94C23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D61756" w14:textId="19566472" w:rsidR="004B2D1E" w:rsidRDefault="00620B57" w:rsidP="004B2D1E">
      <w:pPr>
        <w:pStyle w:val="MyHeading"/>
      </w:pPr>
      <w:r>
        <w:t>Linux Utilities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919603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671D3C" w14:textId="470EBCA7" w:rsidR="00E35135" w:rsidRPr="00E35135" w:rsidRDefault="00E35135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E35135">
            <w:rPr>
              <w:rFonts w:ascii="Times New Roman" w:hAnsi="Times New Roman" w:cs="Times New Roman"/>
              <w:szCs w:val="24"/>
            </w:rPr>
            <w:t>Contents</w:t>
          </w:r>
        </w:p>
        <w:p w14:paraId="29702D27" w14:textId="079D6BDB" w:rsidR="00E35135" w:rsidRPr="00E35135" w:rsidRDefault="00E35135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r w:rsidRPr="00E35135">
            <w:rPr>
              <w:rFonts w:cs="Times New Roman"/>
              <w:szCs w:val="24"/>
            </w:rPr>
            <w:fldChar w:fldCharType="begin"/>
          </w:r>
          <w:r w:rsidRPr="00E35135">
            <w:rPr>
              <w:rFonts w:cs="Times New Roman"/>
              <w:szCs w:val="24"/>
            </w:rPr>
            <w:instrText xml:space="preserve"> TOC \o "1-3" \h \z \u </w:instrText>
          </w:r>
          <w:r w:rsidRPr="00E35135">
            <w:rPr>
              <w:rFonts w:cs="Times New Roman"/>
              <w:szCs w:val="24"/>
            </w:rPr>
            <w:fldChar w:fldCharType="separate"/>
          </w:r>
          <w:hyperlink w:anchor="_Toc200633439" w:history="1">
            <w:r w:rsidRPr="00E35135">
              <w:rPr>
                <w:rStyle w:val="Hyperlink"/>
                <w:rFonts w:cs="Times New Roman"/>
                <w:noProof/>
                <w:szCs w:val="24"/>
              </w:rPr>
              <w:t>1. System Backup and restore</w:t>
            </w:r>
            <w:r w:rsidRPr="00E35135">
              <w:rPr>
                <w:rFonts w:cs="Times New Roman"/>
                <w:noProof/>
                <w:webHidden/>
                <w:szCs w:val="24"/>
              </w:rPr>
              <w:tab/>
            </w:r>
            <w:r w:rsidRPr="00E3513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E35135">
              <w:rPr>
                <w:rFonts w:cs="Times New Roman"/>
                <w:noProof/>
                <w:webHidden/>
                <w:szCs w:val="24"/>
              </w:rPr>
              <w:instrText xml:space="preserve"> PAGEREF _Toc200633439 \h </w:instrText>
            </w:r>
            <w:r w:rsidRPr="00E35135">
              <w:rPr>
                <w:rFonts w:cs="Times New Roman"/>
                <w:noProof/>
                <w:webHidden/>
                <w:szCs w:val="24"/>
              </w:rPr>
            </w:r>
            <w:r w:rsidRPr="00E3513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95E47">
              <w:rPr>
                <w:rFonts w:cs="Times New Roman"/>
                <w:noProof/>
                <w:webHidden/>
                <w:szCs w:val="24"/>
              </w:rPr>
              <w:t>2</w:t>
            </w:r>
            <w:r w:rsidRPr="00E3513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F80F487" w14:textId="18C1A15D" w:rsidR="00E35135" w:rsidRPr="00E35135" w:rsidRDefault="00A95E47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633440" w:history="1"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a.</w:t>
            </w:r>
            <w:r w:rsidR="00E35135" w:rsidRPr="00E35135">
              <w:rPr>
                <w:rFonts w:cs="Times New Roman"/>
                <w:noProof/>
                <w:szCs w:val="24"/>
              </w:rPr>
              <w:tab/>
            </w:r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Using Timeshift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tab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instrText xml:space="preserve"> PAGEREF _Toc200633440 \h </w:instrTex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2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131C433" w14:textId="6D589F4D" w:rsidR="00E35135" w:rsidRPr="00E35135" w:rsidRDefault="00A95E47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633441" w:history="1"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b.</w:t>
            </w:r>
            <w:r w:rsidR="00E35135" w:rsidRPr="00E35135">
              <w:rPr>
                <w:rFonts w:cs="Times New Roman"/>
                <w:noProof/>
                <w:szCs w:val="24"/>
              </w:rPr>
              <w:tab/>
            </w:r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Using tar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tab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instrText xml:space="preserve"> PAGEREF _Toc200633441 \h </w:instrTex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3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409440" w14:textId="7B80C1FF" w:rsidR="00E35135" w:rsidRPr="00E35135" w:rsidRDefault="00A95E47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633442" w:history="1"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2. Log Management and Analysis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tab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instrText xml:space="preserve"> PAGEREF _Toc200633442 \h </w:instrTex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4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18405D0" w14:textId="1924561A" w:rsidR="00E35135" w:rsidRPr="00E35135" w:rsidRDefault="00A95E47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633443" w:history="1"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3. Kernel Modules and Drivers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tab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instrText xml:space="preserve"> PAGEREF _Toc200633443 \h </w:instrTex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6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0DFB6A2" w14:textId="226B064C" w:rsidR="00E35135" w:rsidRPr="00E35135" w:rsidRDefault="00A95E47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0633444" w:history="1">
            <w:r w:rsidR="00E35135" w:rsidRPr="00E35135">
              <w:rPr>
                <w:rStyle w:val="Hyperlink"/>
                <w:rFonts w:cs="Times New Roman"/>
                <w:noProof/>
                <w:szCs w:val="24"/>
              </w:rPr>
              <w:t>4. Resources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tab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instrText xml:space="preserve"> PAGEREF _Toc200633444 \h </w:instrTex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4"/>
              </w:rPr>
              <w:t>8</w:t>
            </w:r>
            <w:r w:rsidR="00E35135" w:rsidRPr="00E35135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D928E4" w14:textId="4C648352" w:rsidR="00E35135" w:rsidRDefault="00E35135">
          <w:r w:rsidRPr="00E3513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F4A1D40" w14:textId="77777777" w:rsidR="00E646CA" w:rsidRDefault="00E646CA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19510661" w14:textId="77777777" w:rsidR="00D95DC3" w:rsidRDefault="00E646CA" w:rsidP="00E646CA">
      <w:pPr>
        <w:pStyle w:val="Heading1"/>
        <w:ind w:left="0"/>
      </w:pPr>
      <w:bookmarkStart w:id="1" w:name="_Toc200633439"/>
      <w:r>
        <w:lastRenderedPageBreak/>
        <w:t>1. System Backup and restore</w:t>
      </w:r>
      <w:bookmarkEnd w:id="1"/>
    </w:p>
    <w:p w14:paraId="2E50BA01" w14:textId="77777777" w:rsidR="00F55E63" w:rsidRDefault="00F55E63" w:rsidP="000944F0">
      <w:pPr>
        <w:pStyle w:val="Heading2"/>
      </w:pPr>
      <w:bookmarkStart w:id="2" w:name="_Toc200633440"/>
      <w:r>
        <w:t xml:space="preserve">Using </w:t>
      </w:r>
      <w:proofErr w:type="spellStart"/>
      <w:r>
        <w:t>Timeshift</w:t>
      </w:r>
      <w:bookmarkEnd w:id="2"/>
      <w:proofErr w:type="spellEnd"/>
    </w:p>
    <w:p w14:paraId="69FC774D" w14:textId="77777777" w:rsidR="00F55E63" w:rsidRDefault="00F55E63" w:rsidP="00F55E63">
      <w:pPr>
        <w:pStyle w:val="ListParagraph"/>
        <w:numPr>
          <w:ilvl w:val="0"/>
          <w:numId w:val="7"/>
        </w:numPr>
      </w:pPr>
      <w:proofErr w:type="spellStart"/>
      <w:r>
        <w:t>Timeshift</w:t>
      </w:r>
      <w:proofErr w:type="spellEnd"/>
      <w:r>
        <w:t xml:space="preserve"> is for backing up system files and settings. </w:t>
      </w:r>
    </w:p>
    <w:p w14:paraId="1579B4FE" w14:textId="77777777" w:rsidR="00F55E63" w:rsidRDefault="00F55E63" w:rsidP="00F55E63">
      <w:pPr>
        <w:pStyle w:val="ListParagraph"/>
        <w:numPr>
          <w:ilvl w:val="0"/>
          <w:numId w:val="7"/>
        </w:numPr>
      </w:pPr>
      <w:r>
        <w:t>So when you are configuring your system and making some customization and mess the system up in the process, you could revert to the older system snapshot.</w:t>
      </w:r>
    </w:p>
    <w:p w14:paraId="79213CF3" w14:textId="77777777" w:rsidR="00F55E63" w:rsidRDefault="00F55E63" w:rsidP="00F55E63">
      <w:pPr>
        <w:pStyle w:val="ListParagraph"/>
        <w:numPr>
          <w:ilvl w:val="0"/>
          <w:numId w:val="7"/>
        </w:numPr>
      </w:pPr>
      <w:proofErr w:type="spellStart"/>
      <w:r>
        <w:t>Timeshift</w:t>
      </w:r>
      <w:proofErr w:type="spellEnd"/>
      <w:r>
        <w:t xml:space="preserve"> is designed to protect system files and settings. It is NOT a backup tool and is not meant to protect user data. Entire contents of users' home directories are excluded by default.</w:t>
      </w:r>
    </w:p>
    <w:p w14:paraId="0B2C3DD4" w14:textId="77777777" w:rsidR="00F55E63" w:rsidRDefault="00F55E63" w:rsidP="00F55E63">
      <w:pPr>
        <w:pStyle w:val="ListParagraph"/>
        <w:ind w:left="720" w:firstLine="0"/>
      </w:pPr>
    </w:p>
    <w:p w14:paraId="3B4C91C2" w14:textId="77777777" w:rsidR="00F55E63" w:rsidRPr="00F55E63" w:rsidRDefault="00F55E63" w:rsidP="00F55E63">
      <w:pPr>
        <w:pStyle w:val="ListParagraph"/>
        <w:numPr>
          <w:ilvl w:val="0"/>
          <w:numId w:val="8"/>
        </w:numPr>
      </w:pPr>
      <w:r>
        <w:rPr>
          <w:b/>
        </w:rPr>
        <w:t xml:space="preserve">Installing </w:t>
      </w:r>
      <w:proofErr w:type="spellStart"/>
      <w:r>
        <w:rPr>
          <w:b/>
        </w:rPr>
        <w:t>Timeshift</w:t>
      </w:r>
      <w:proofErr w:type="spellEnd"/>
    </w:p>
    <w:p w14:paraId="03808B9C" w14:textId="77777777" w:rsidR="00F55E63" w:rsidRDefault="00F55E63" w:rsidP="00F55E63">
      <w:pPr>
        <w:pStyle w:val="ListParagraph"/>
        <w:numPr>
          <w:ilvl w:val="0"/>
          <w:numId w:val="9"/>
        </w:numPr>
      </w:pPr>
      <w:r>
        <w:t>For Ubuntu and Linux Mint: `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timeshift</w:t>
      </w:r>
      <w:proofErr w:type="spellEnd"/>
      <w:r>
        <w:t>`</w:t>
      </w:r>
    </w:p>
    <w:p w14:paraId="757881C3" w14:textId="77777777" w:rsidR="00F55E63" w:rsidRDefault="00F55E63" w:rsidP="00F55E63">
      <w:pPr>
        <w:pStyle w:val="ListParagraph"/>
        <w:numPr>
          <w:ilvl w:val="0"/>
          <w:numId w:val="9"/>
        </w:numPr>
      </w:pPr>
      <w:r>
        <w:t xml:space="preserve">For Arch Linux and its derivatives: `yay –S </w:t>
      </w:r>
      <w:proofErr w:type="spellStart"/>
      <w:r>
        <w:t>timeshift</w:t>
      </w:r>
      <w:proofErr w:type="spellEnd"/>
      <w:r>
        <w:t>`</w:t>
      </w:r>
    </w:p>
    <w:p w14:paraId="2B17087B" w14:textId="77777777" w:rsidR="00F55E63" w:rsidRDefault="00F55E63" w:rsidP="00F55E63">
      <w:pPr>
        <w:pStyle w:val="ListParagraph"/>
        <w:numPr>
          <w:ilvl w:val="0"/>
          <w:numId w:val="9"/>
        </w:numPr>
      </w:pPr>
      <w:r>
        <w:t>For Fedora and its derivatives: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timeshift</w:t>
      </w:r>
      <w:proofErr w:type="spellEnd"/>
      <w:r>
        <w:t>`</w:t>
      </w:r>
    </w:p>
    <w:p w14:paraId="2DAD2D3A" w14:textId="77777777" w:rsidR="00F55E63" w:rsidRDefault="00F55E63" w:rsidP="00F55E63"/>
    <w:p w14:paraId="67ACDC0A" w14:textId="77777777" w:rsidR="00F55E63" w:rsidRPr="00F55E63" w:rsidRDefault="00F55E63" w:rsidP="00F55E63">
      <w:pPr>
        <w:pStyle w:val="ListParagraph"/>
        <w:numPr>
          <w:ilvl w:val="0"/>
          <w:numId w:val="8"/>
        </w:numPr>
      </w:pPr>
      <w:r>
        <w:rPr>
          <w:b/>
        </w:rPr>
        <w:t>Creating a system backup</w:t>
      </w:r>
    </w:p>
    <w:p w14:paraId="6D8260E5" w14:textId="77777777" w:rsidR="00F55E63" w:rsidRDefault="00F55E63" w:rsidP="00F55E63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TimeShift</w:t>
      </w:r>
      <w:proofErr w:type="spellEnd"/>
      <w:r>
        <w:t xml:space="preserve"> </w:t>
      </w:r>
    </w:p>
    <w:p w14:paraId="3DCC154C" w14:textId="77777777" w:rsidR="00F55E63" w:rsidRDefault="00F55E63" w:rsidP="00F55E63">
      <w:pPr>
        <w:ind w:left="1440"/>
      </w:pPr>
      <w:r>
        <w:t xml:space="preserve">Launch </w:t>
      </w:r>
      <w:proofErr w:type="spellStart"/>
      <w:r>
        <w:t>TimeShift</w:t>
      </w:r>
      <w:proofErr w:type="spellEnd"/>
      <w:r>
        <w:t xml:space="preserve"> from system menu. It will now ask for your user account password</w:t>
      </w:r>
    </w:p>
    <w:p w14:paraId="5959D1DC" w14:textId="77777777" w:rsidR="00F55E63" w:rsidRDefault="00F55E63" w:rsidP="00F55E63">
      <w:pPr>
        <w:pStyle w:val="ListParagraph"/>
        <w:numPr>
          <w:ilvl w:val="0"/>
          <w:numId w:val="10"/>
        </w:numPr>
      </w:pPr>
      <w:r>
        <w:t>Select Snapshot Type</w:t>
      </w:r>
    </w:p>
    <w:p w14:paraId="65D4C92D" w14:textId="77777777" w:rsidR="00F55E63" w:rsidRDefault="00580B08" w:rsidP="00F55E63">
      <w:pPr>
        <w:ind w:left="1440"/>
      </w:pPr>
      <w:r>
        <w:t>Two options to select snapshot type:</w:t>
      </w:r>
    </w:p>
    <w:p w14:paraId="2F369E89" w14:textId="77777777" w:rsidR="00580B08" w:rsidRDefault="00580B08" w:rsidP="00580B08">
      <w:pPr>
        <w:pStyle w:val="ListParagraph"/>
        <w:numPr>
          <w:ilvl w:val="2"/>
          <w:numId w:val="8"/>
        </w:numPr>
      </w:pPr>
      <w:proofErr w:type="spellStart"/>
      <w:r>
        <w:t>RSync</w:t>
      </w:r>
      <w:proofErr w:type="spellEnd"/>
      <w:r>
        <w:t xml:space="preserve"> – Snapshots are taken using </w:t>
      </w:r>
      <w:proofErr w:type="spellStart"/>
      <w:r>
        <w:t>rsync</w:t>
      </w:r>
      <w:proofErr w:type="spellEnd"/>
      <w:r>
        <w:t xml:space="preserve"> and hard links. Common files are shared between snapshots thus saving disk space. Each snapshot is a full system backup that can be browsed with a file manager.</w:t>
      </w:r>
    </w:p>
    <w:p w14:paraId="5D6CC9C8" w14:textId="77777777" w:rsidR="00580B08" w:rsidRDefault="00580B08" w:rsidP="00580B08">
      <w:pPr>
        <w:pStyle w:val="ListParagraph"/>
        <w:numPr>
          <w:ilvl w:val="2"/>
          <w:numId w:val="8"/>
        </w:numPr>
      </w:pPr>
      <w:r>
        <w:t xml:space="preserve">BTRFS – Snapshots are taken using the in-built features of the BTRFS file system. BTRFS Snapshots are supported only on BTRFS system. </w:t>
      </w:r>
    </w:p>
    <w:p w14:paraId="3185D998" w14:textId="77777777" w:rsidR="00F55E63" w:rsidRDefault="00580B08" w:rsidP="00F55E63">
      <w:pPr>
        <w:pStyle w:val="ListParagraph"/>
        <w:numPr>
          <w:ilvl w:val="0"/>
          <w:numId w:val="10"/>
        </w:numPr>
      </w:pPr>
      <w:r>
        <w:t>Select the storage device</w:t>
      </w:r>
    </w:p>
    <w:p w14:paraId="76F9712F" w14:textId="77777777" w:rsidR="00580B08" w:rsidRDefault="00580B08" w:rsidP="00580B08">
      <w:pPr>
        <w:ind w:left="1440"/>
      </w:pPr>
      <w:r>
        <w:t>Select location for backup storage.</w:t>
      </w:r>
    </w:p>
    <w:p w14:paraId="5A781787" w14:textId="77777777" w:rsidR="00580B08" w:rsidRDefault="00580B08" w:rsidP="00580B08">
      <w:pPr>
        <w:pStyle w:val="ListParagraph"/>
        <w:numPr>
          <w:ilvl w:val="2"/>
          <w:numId w:val="8"/>
        </w:numPr>
      </w:pPr>
      <w:r>
        <w:t xml:space="preserve">If computer’s hard disk is used, </w:t>
      </w:r>
      <w:proofErr w:type="spellStart"/>
      <w:r>
        <w:t>Timeshift</w:t>
      </w:r>
      <w:proofErr w:type="spellEnd"/>
      <w:r>
        <w:t xml:space="preserve"> backups can be created automatically on schedule</w:t>
      </w:r>
    </w:p>
    <w:p w14:paraId="4C2B6ED5" w14:textId="77777777" w:rsidR="00580B08" w:rsidRDefault="00580B08" w:rsidP="00FB5019">
      <w:pPr>
        <w:pStyle w:val="ListParagraph"/>
        <w:numPr>
          <w:ilvl w:val="2"/>
          <w:numId w:val="8"/>
        </w:numPr>
      </w:pPr>
      <w:r>
        <w:t>If external USB disk is used, manual backups must be created when plugged in USB disk, unless it is plugged in always.</w:t>
      </w:r>
    </w:p>
    <w:p w14:paraId="3947C496" w14:textId="77777777" w:rsidR="00580B08" w:rsidRDefault="00580B08" w:rsidP="00580B08">
      <w:pPr>
        <w:ind w:left="1440"/>
      </w:pPr>
      <w:r>
        <w:t xml:space="preserve">Ensure that the used device is formatted to a Linux </w:t>
      </w:r>
      <w:proofErr w:type="spellStart"/>
      <w:r>
        <w:t>Filesystem</w:t>
      </w:r>
      <w:proofErr w:type="spellEnd"/>
      <w:r>
        <w:t>.</w:t>
      </w:r>
    </w:p>
    <w:p w14:paraId="114D74DA" w14:textId="77777777" w:rsidR="00580B08" w:rsidRDefault="00580B08" w:rsidP="00580B08">
      <w:pPr>
        <w:pStyle w:val="ListParagraph"/>
        <w:numPr>
          <w:ilvl w:val="0"/>
          <w:numId w:val="10"/>
        </w:numPr>
      </w:pPr>
      <w:r>
        <w:t>Configure Scheduled Snapshots</w:t>
      </w:r>
    </w:p>
    <w:p w14:paraId="6388982C" w14:textId="77777777" w:rsidR="00580B08" w:rsidRDefault="00580B08" w:rsidP="00FB5019">
      <w:pPr>
        <w:pStyle w:val="ListParagraph"/>
        <w:numPr>
          <w:ilvl w:val="2"/>
          <w:numId w:val="8"/>
        </w:numPr>
      </w:pPr>
      <w:r>
        <w:t xml:space="preserve">Select from </w:t>
      </w:r>
      <w:r w:rsidR="00FB5019">
        <w:t xml:space="preserve">several options – monthly, weekly, daily, </w:t>
      </w:r>
      <w:proofErr w:type="spellStart"/>
      <w:r w:rsidR="00FB5019">
        <w:t>hourly,weekly</w:t>
      </w:r>
      <w:proofErr w:type="spellEnd"/>
    </w:p>
    <w:p w14:paraId="0A42CD0B" w14:textId="77777777" w:rsidR="00FB5019" w:rsidRDefault="00FB5019" w:rsidP="00FB5019">
      <w:pPr>
        <w:pStyle w:val="ListParagraph"/>
        <w:numPr>
          <w:ilvl w:val="2"/>
          <w:numId w:val="8"/>
        </w:numPr>
      </w:pPr>
      <w:r>
        <w:t>You can set the no of copies you want to keep, of each type of scheduled backup.</w:t>
      </w:r>
    </w:p>
    <w:p w14:paraId="3FC0D88B" w14:textId="77777777" w:rsidR="00FB5019" w:rsidRDefault="00FB5019" w:rsidP="00FB5019">
      <w:pPr>
        <w:pStyle w:val="ListParagraph"/>
        <w:numPr>
          <w:ilvl w:val="0"/>
          <w:numId w:val="10"/>
        </w:numPr>
      </w:pPr>
      <w:r>
        <w:t>Select the files / folders</w:t>
      </w:r>
    </w:p>
    <w:p w14:paraId="64401327" w14:textId="77777777" w:rsidR="00FB5019" w:rsidRDefault="00FB5019" w:rsidP="00FB5019">
      <w:pPr>
        <w:pStyle w:val="ListParagraph"/>
        <w:numPr>
          <w:ilvl w:val="2"/>
          <w:numId w:val="8"/>
        </w:numPr>
      </w:pPr>
      <w:r>
        <w:t>Select the parts of your system for back up.</w:t>
      </w:r>
    </w:p>
    <w:p w14:paraId="092BA406" w14:textId="77777777" w:rsidR="00FB5019" w:rsidRDefault="00FB5019" w:rsidP="00FB5019">
      <w:pPr>
        <w:pStyle w:val="ListParagraph"/>
        <w:numPr>
          <w:ilvl w:val="2"/>
          <w:numId w:val="8"/>
        </w:numPr>
      </w:pPr>
      <w:r>
        <w:t>By default, the user files are not backed up. Only those files that are needed to make the system up and running, are backed up.</w:t>
      </w:r>
    </w:p>
    <w:p w14:paraId="6A404063" w14:textId="77777777" w:rsidR="00FB5019" w:rsidRDefault="00FB5019" w:rsidP="00FB5019">
      <w:pPr>
        <w:pStyle w:val="ListParagraph"/>
        <w:numPr>
          <w:ilvl w:val="2"/>
          <w:numId w:val="8"/>
        </w:numPr>
      </w:pPr>
      <w:r w:rsidRPr="00FB5019">
        <w:t>If you back up the user files, while restoring, those files will be overwritten, and any changes you have made after creating the backup will be gone.</w:t>
      </w:r>
    </w:p>
    <w:p w14:paraId="3DF2F75F" w14:textId="77777777" w:rsidR="00FB5019" w:rsidRDefault="00FB5019" w:rsidP="00FB5019">
      <w:pPr>
        <w:pStyle w:val="ListParagraph"/>
        <w:numPr>
          <w:ilvl w:val="2"/>
          <w:numId w:val="8"/>
        </w:numPr>
      </w:pPr>
      <w:r>
        <w:t>There is also an option to backup hidden files</w:t>
      </w:r>
    </w:p>
    <w:p w14:paraId="2D08D673" w14:textId="77777777" w:rsidR="00FB5019" w:rsidRDefault="00FB5019" w:rsidP="00FB5019">
      <w:pPr>
        <w:ind w:left="1440"/>
      </w:pPr>
      <w:r>
        <w:t>Click Finish.</w:t>
      </w:r>
    </w:p>
    <w:p w14:paraId="4717B293" w14:textId="77777777" w:rsidR="00FB5019" w:rsidRDefault="00FB5019" w:rsidP="00FB5019">
      <w:pPr>
        <w:pStyle w:val="ListParagraph"/>
        <w:numPr>
          <w:ilvl w:val="0"/>
          <w:numId w:val="10"/>
        </w:numPr>
      </w:pPr>
      <w:r>
        <w:t>Create the backup</w:t>
      </w:r>
    </w:p>
    <w:p w14:paraId="732A7F1A" w14:textId="77777777" w:rsidR="00FB5019" w:rsidRDefault="00FB5019" w:rsidP="00FB5019">
      <w:pPr>
        <w:pStyle w:val="ListParagraph"/>
        <w:numPr>
          <w:ilvl w:val="2"/>
          <w:numId w:val="8"/>
        </w:numPr>
      </w:pPr>
      <w:r>
        <w:t xml:space="preserve">Once initial setup is completed, </w:t>
      </w:r>
      <w:proofErr w:type="spellStart"/>
      <w:r>
        <w:t>TimeShift</w:t>
      </w:r>
      <w:proofErr w:type="spellEnd"/>
      <w:r>
        <w:t xml:space="preserve"> homepage will be opened.</w:t>
      </w:r>
    </w:p>
    <w:p w14:paraId="6899A2F6" w14:textId="05C6A517" w:rsidR="00791A52" w:rsidRDefault="00FB5019" w:rsidP="00B04BCC">
      <w:pPr>
        <w:pStyle w:val="ListParagraph"/>
        <w:numPr>
          <w:ilvl w:val="2"/>
          <w:numId w:val="8"/>
        </w:numPr>
      </w:pPr>
      <w:r>
        <w:t>Click Create to create the first backup</w:t>
      </w:r>
      <w:r w:rsidR="00791A52">
        <w:t>.</w:t>
      </w:r>
    </w:p>
    <w:p w14:paraId="690DA4AF" w14:textId="77777777" w:rsidR="00FB5019" w:rsidRPr="00791A52" w:rsidRDefault="00791A52" w:rsidP="00791A52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>Restoring a system backup</w:t>
      </w:r>
    </w:p>
    <w:p w14:paraId="4B73CE4D" w14:textId="77777777" w:rsidR="00791A52" w:rsidRDefault="00791A52" w:rsidP="00791A52">
      <w:pPr>
        <w:pStyle w:val="ListParagraph"/>
        <w:numPr>
          <w:ilvl w:val="0"/>
          <w:numId w:val="16"/>
        </w:numPr>
      </w:pPr>
      <w:r>
        <w:t>From the same OS</w:t>
      </w:r>
    </w:p>
    <w:p w14:paraId="34BE3C0F" w14:textId="77777777" w:rsidR="00F55E63" w:rsidRDefault="00791A52" w:rsidP="00791A52">
      <w:pPr>
        <w:pStyle w:val="ListParagraph"/>
        <w:numPr>
          <w:ilvl w:val="2"/>
          <w:numId w:val="21"/>
        </w:numPr>
      </w:pPr>
      <w:r>
        <w:t xml:space="preserve">Launch </w:t>
      </w:r>
      <w:proofErr w:type="spellStart"/>
      <w:r>
        <w:t>TimeShift</w:t>
      </w:r>
      <w:proofErr w:type="spellEnd"/>
    </w:p>
    <w:p w14:paraId="0112EE5C" w14:textId="77777777" w:rsidR="00791A52" w:rsidRDefault="00791A52" w:rsidP="00791A52">
      <w:pPr>
        <w:pStyle w:val="ListParagraph"/>
        <w:numPr>
          <w:ilvl w:val="2"/>
          <w:numId w:val="21"/>
        </w:numPr>
      </w:pPr>
      <w:r>
        <w:t>Click Restore option</w:t>
      </w:r>
    </w:p>
    <w:p w14:paraId="4E4EE9E8" w14:textId="77777777" w:rsidR="00791A52" w:rsidRDefault="00791A52" w:rsidP="00791A52">
      <w:pPr>
        <w:pStyle w:val="ListParagraph"/>
        <w:numPr>
          <w:ilvl w:val="2"/>
          <w:numId w:val="21"/>
        </w:numPr>
      </w:pPr>
      <w:r>
        <w:t>Select a Restore Image</w:t>
      </w:r>
    </w:p>
    <w:p w14:paraId="447042BF" w14:textId="77777777" w:rsidR="00791A52" w:rsidRDefault="00791A52" w:rsidP="00791A52">
      <w:pPr>
        <w:pStyle w:val="ListParagraph"/>
        <w:numPr>
          <w:ilvl w:val="2"/>
          <w:numId w:val="21"/>
        </w:numPr>
      </w:pPr>
      <w:r>
        <w:t>Hit Restore</w:t>
      </w:r>
    </w:p>
    <w:p w14:paraId="21BD7A0C" w14:textId="77777777" w:rsidR="00F55E63" w:rsidRDefault="00791A52" w:rsidP="00791A52">
      <w:pPr>
        <w:pStyle w:val="ListParagraph"/>
        <w:numPr>
          <w:ilvl w:val="0"/>
          <w:numId w:val="16"/>
        </w:numPr>
      </w:pPr>
      <w:r>
        <w:t>Restoring when you can’t log into Linux System</w:t>
      </w:r>
    </w:p>
    <w:p w14:paraId="7CFFDDF8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Use a live Linux USB.</w:t>
      </w:r>
    </w:p>
    <w:p w14:paraId="7EF37B76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Boot into Linux Live Session.</w:t>
      </w:r>
    </w:p>
    <w:p w14:paraId="5DD44E2F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 xml:space="preserve">Install </w:t>
      </w:r>
      <w:proofErr w:type="spellStart"/>
      <w:r>
        <w:t>TimeShift</w:t>
      </w:r>
      <w:proofErr w:type="spellEnd"/>
      <w:r>
        <w:br/>
        <w:t>`</w:t>
      </w:r>
      <w:proofErr w:type="spellStart"/>
      <w:r>
        <w:t>sudo</w:t>
      </w:r>
      <w:proofErr w:type="spellEnd"/>
      <w:r>
        <w:t xml:space="preserve"> add-apt-repository universe`</w:t>
      </w:r>
      <w:r>
        <w:br/>
        <w:t>`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timeshift</w:t>
      </w:r>
      <w:proofErr w:type="spellEnd"/>
      <w:r>
        <w:t>`</w:t>
      </w:r>
    </w:p>
    <w:p w14:paraId="34C845B4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Go through the setup wizard.</w:t>
      </w:r>
    </w:p>
    <w:p w14:paraId="0226E210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Select the backup drive previously used.</w:t>
      </w:r>
    </w:p>
    <w:p w14:paraId="28BB20DC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Select the Backup you require</w:t>
      </w:r>
    </w:p>
    <w:p w14:paraId="2DE84F5F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Hit Restore</w:t>
      </w:r>
    </w:p>
    <w:p w14:paraId="4439C9E0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Provide restore paths according to your system.</w:t>
      </w:r>
    </w:p>
    <w:p w14:paraId="78027275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 xml:space="preserve">Recommended to let </w:t>
      </w:r>
      <w:proofErr w:type="spellStart"/>
      <w:r>
        <w:t>TimeShift</w:t>
      </w:r>
      <w:proofErr w:type="spellEnd"/>
      <w:r>
        <w:t xml:space="preserve"> install the bootloader again.</w:t>
      </w:r>
    </w:p>
    <w:p w14:paraId="10EDFBC7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Once Next is pressed, a dry-run is performed.</w:t>
      </w:r>
    </w:p>
    <w:p w14:paraId="14E0ABC8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>Confirm actions you approve.</w:t>
      </w:r>
    </w:p>
    <w:p w14:paraId="0A2ACAC3" w14:textId="77777777" w:rsidR="00791A52" w:rsidRDefault="00791A52" w:rsidP="00791A52">
      <w:pPr>
        <w:pStyle w:val="ListParagraph"/>
        <w:numPr>
          <w:ilvl w:val="2"/>
          <w:numId w:val="22"/>
        </w:numPr>
      </w:pPr>
      <w:r>
        <w:t xml:space="preserve">Restoration will start once you </w:t>
      </w:r>
      <w:r w:rsidR="00E030A0">
        <w:t>hit Next</w:t>
      </w:r>
    </w:p>
    <w:p w14:paraId="26B149AC" w14:textId="77777777" w:rsidR="00E030A0" w:rsidRDefault="00E030A0" w:rsidP="00E030A0">
      <w:pPr>
        <w:pStyle w:val="ListParagraph"/>
        <w:numPr>
          <w:ilvl w:val="2"/>
          <w:numId w:val="22"/>
        </w:numPr>
      </w:pPr>
      <w:r>
        <w:t>Reboot the system and remove the Live USB. Then boot into the restored Linux system.</w:t>
      </w:r>
    </w:p>
    <w:p w14:paraId="7A64131D" w14:textId="77777777" w:rsidR="00F55E63" w:rsidRDefault="00F55E63" w:rsidP="00E646CA"/>
    <w:p w14:paraId="7D468CE4" w14:textId="77777777" w:rsidR="000944F0" w:rsidRDefault="000944F0" w:rsidP="000944F0">
      <w:pPr>
        <w:pStyle w:val="Heading2"/>
      </w:pPr>
      <w:bookmarkStart w:id="3" w:name="_Toc200633441"/>
      <w:r>
        <w:t>Using tar</w:t>
      </w:r>
      <w:bookmarkEnd w:id="3"/>
    </w:p>
    <w:p w14:paraId="1698078F" w14:textId="77777777" w:rsidR="000944F0" w:rsidRDefault="000944F0" w:rsidP="000944F0">
      <w:pPr>
        <w:pStyle w:val="ListParagraph"/>
        <w:numPr>
          <w:ilvl w:val="0"/>
          <w:numId w:val="24"/>
        </w:numPr>
      </w:pPr>
      <w:r w:rsidRPr="000944F0">
        <w:t>This Unix-like command creates and manipulates file archives. </w:t>
      </w:r>
    </w:p>
    <w:p w14:paraId="6166AED2" w14:textId="77777777" w:rsidR="000944F0" w:rsidRDefault="000944F0" w:rsidP="000944F0">
      <w:pPr>
        <w:pStyle w:val="ListParagraph"/>
        <w:numPr>
          <w:ilvl w:val="0"/>
          <w:numId w:val="24"/>
        </w:numPr>
      </w:pPr>
      <w:r w:rsidRPr="000944F0">
        <w:rPr>
          <w:b/>
          <w:bCs/>
        </w:rPr>
        <w:t>Tape archive</w:t>
      </w:r>
      <w:r w:rsidRPr="000944F0">
        <w:t xml:space="preserve"> is used for backups, compression, and directory archiving. </w:t>
      </w:r>
    </w:p>
    <w:p w14:paraId="3B4D9F22" w14:textId="77777777" w:rsidR="000944F0" w:rsidRDefault="000944F0" w:rsidP="000944F0">
      <w:pPr>
        <w:pStyle w:val="ListParagraph"/>
        <w:numPr>
          <w:ilvl w:val="0"/>
          <w:numId w:val="24"/>
        </w:numPr>
      </w:pPr>
      <w:r w:rsidRPr="000944F0">
        <w:t>Tar compresses several files and directories into a single archive file. </w:t>
      </w:r>
    </w:p>
    <w:p w14:paraId="2BDEA3F5" w14:textId="77777777" w:rsidR="000944F0" w:rsidRDefault="000944F0" w:rsidP="000944F0">
      <w:pPr>
        <w:pStyle w:val="ListParagraph"/>
        <w:numPr>
          <w:ilvl w:val="0"/>
          <w:numId w:val="24"/>
        </w:numPr>
      </w:pPr>
      <w:proofErr w:type="gramStart"/>
      <w:r w:rsidRPr="000944F0">
        <w:t>tar</w:t>
      </w:r>
      <w:proofErr w:type="gramEnd"/>
      <w:r w:rsidRPr="000944F0">
        <w:t xml:space="preserve"> supports It supports compression methods like </w:t>
      </w:r>
      <w:proofErr w:type="spellStart"/>
      <w:r w:rsidRPr="000944F0">
        <w:t>gzip</w:t>
      </w:r>
      <w:proofErr w:type="spellEnd"/>
      <w:r w:rsidRPr="000944F0">
        <w:t xml:space="preserve"> and bzip2.</w:t>
      </w:r>
    </w:p>
    <w:p w14:paraId="1744C838" w14:textId="77777777" w:rsidR="000944F0" w:rsidRDefault="000944F0" w:rsidP="000944F0"/>
    <w:p w14:paraId="44C1DA7E" w14:textId="77777777" w:rsidR="000944F0" w:rsidRPr="000944F0" w:rsidRDefault="000944F0" w:rsidP="000944F0">
      <w:pPr>
        <w:pStyle w:val="ListParagraph"/>
        <w:numPr>
          <w:ilvl w:val="0"/>
          <w:numId w:val="25"/>
        </w:numPr>
      </w:pPr>
      <w:r>
        <w:rPr>
          <w:b/>
        </w:rPr>
        <w:t>Creating Backup</w:t>
      </w:r>
    </w:p>
    <w:p w14:paraId="5BE7FEEB" w14:textId="77777777" w:rsidR="000944F0" w:rsidRDefault="000944F0" w:rsidP="000944F0">
      <w:pPr>
        <w:ind w:left="720"/>
      </w:pPr>
      <w:proofErr w:type="gramStart"/>
      <w:r w:rsidRPr="000944F0">
        <w:t>tar</w:t>
      </w:r>
      <w:proofErr w:type="gramEnd"/>
      <w:r w:rsidRPr="000944F0">
        <w:t xml:space="preserve"> -</w:t>
      </w:r>
      <w:proofErr w:type="spellStart"/>
      <w:r w:rsidRPr="000944F0">
        <w:t>cvzf</w:t>
      </w:r>
      <w:proofErr w:type="spellEnd"/>
      <w:r w:rsidRPr="000944F0">
        <w:t xml:space="preserve"> </w:t>
      </w:r>
      <w:r>
        <w:t>path/to/backup/</w:t>
      </w:r>
      <w:r w:rsidRPr="000944F0">
        <w:t>home_backup.tar.gz /home/username</w:t>
      </w:r>
    </w:p>
    <w:p w14:paraId="6E2B73D5" w14:textId="77777777" w:rsidR="000944F0" w:rsidRDefault="000944F0" w:rsidP="000944F0">
      <w:pPr>
        <w:pStyle w:val="ListParagraph"/>
        <w:numPr>
          <w:ilvl w:val="0"/>
          <w:numId w:val="24"/>
        </w:numPr>
        <w:rPr>
          <w:lang w:val="en-IN"/>
        </w:rPr>
      </w:pPr>
      <w:r w:rsidRPr="000944F0">
        <w:rPr>
          <w:lang w:val="en-IN"/>
        </w:rPr>
        <w:t>-c: creates a new archive</w:t>
      </w:r>
    </w:p>
    <w:p w14:paraId="140792E4" w14:textId="77777777" w:rsidR="000944F0" w:rsidRDefault="000944F0" w:rsidP="000944F0">
      <w:pPr>
        <w:pStyle w:val="ListParagraph"/>
        <w:numPr>
          <w:ilvl w:val="0"/>
          <w:numId w:val="24"/>
        </w:numPr>
        <w:rPr>
          <w:lang w:val="en-IN"/>
        </w:rPr>
      </w:pPr>
      <w:r w:rsidRPr="000944F0">
        <w:rPr>
          <w:lang w:val="en-IN"/>
        </w:rPr>
        <w:t>-v: shows the list of files being processed (verbose mode)</w:t>
      </w:r>
    </w:p>
    <w:p w14:paraId="019AE682" w14:textId="77777777" w:rsidR="000944F0" w:rsidRDefault="000944F0" w:rsidP="000944F0">
      <w:pPr>
        <w:pStyle w:val="ListParagraph"/>
        <w:numPr>
          <w:ilvl w:val="0"/>
          <w:numId w:val="24"/>
        </w:numPr>
        <w:rPr>
          <w:lang w:val="en-IN"/>
        </w:rPr>
      </w:pPr>
      <w:r w:rsidRPr="000944F0">
        <w:rPr>
          <w:lang w:val="en-IN"/>
        </w:rPr>
        <w:t xml:space="preserve">-z: compresses the archive using </w:t>
      </w:r>
      <w:proofErr w:type="spellStart"/>
      <w:r w:rsidRPr="000944F0">
        <w:rPr>
          <w:lang w:val="en-IN"/>
        </w:rPr>
        <w:t>gzip</w:t>
      </w:r>
      <w:proofErr w:type="spellEnd"/>
      <w:r w:rsidRPr="000944F0">
        <w:rPr>
          <w:lang w:val="en-IN"/>
        </w:rPr>
        <w:t xml:space="preserve"> for space efficiency</w:t>
      </w:r>
    </w:p>
    <w:p w14:paraId="2E89CD1D" w14:textId="77777777" w:rsidR="000944F0" w:rsidRPr="000944F0" w:rsidRDefault="000944F0" w:rsidP="000944F0">
      <w:pPr>
        <w:pStyle w:val="ListParagraph"/>
        <w:numPr>
          <w:ilvl w:val="0"/>
          <w:numId w:val="24"/>
        </w:numPr>
        <w:rPr>
          <w:lang w:val="en-IN"/>
        </w:rPr>
      </w:pPr>
      <w:r w:rsidRPr="000944F0">
        <w:rPr>
          <w:lang w:val="en-IN"/>
        </w:rPr>
        <w:t>-f: specifies the archive filename (always the last argument)</w:t>
      </w:r>
    </w:p>
    <w:p w14:paraId="778E9ABD" w14:textId="77777777" w:rsidR="000944F0" w:rsidRPr="000944F0" w:rsidRDefault="000944F0" w:rsidP="000944F0">
      <w:pPr>
        <w:ind w:left="720"/>
      </w:pPr>
    </w:p>
    <w:p w14:paraId="34D33BC2" w14:textId="77777777" w:rsidR="000944F0" w:rsidRPr="000944F0" w:rsidRDefault="000944F0" w:rsidP="000944F0">
      <w:pPr>
        <w:pStyle w:val="ListParagraph"/>
        <w:numPr>
          <w:ilvl w:val="0"/>
          <w:numId w:val="25"/>
        </w:numPr>
      </w:pPr>
      <w:r>
        <w:rPr>
          <w:b/>
        </w:rPr>
        <w:t>Restoring Backup</w:t>
      </w:r>
    </w:p>
    <w:p w14:paraId="26A863B6" w14:textId="77777777" w:rsidR="000944F0" w:rsidRDefault="000944F0" w:rsidP="000944F0">
      <w:pPr>
        <w:pStyle w:val="ListParagraph"/>
        <w:ind w:left="720" w:firstLine="0"/>
      </w:pPr>
      <w:proofErr w:type="gramStart"/>
      <w:r w:rsidRPr="000944F0">
        <w:t>tar</w:t>
      </w:r>
      <w:proofErr w:type="gramEnd"/>
      <w:r w:rsidRPr="000944F0">
        <w:t xml:space="preserve"> -</w:t>
      </w:r>
      <w:proofErr w:type="spellStart"/>
      <w:r w:rsidRPr="000944F0">
        <w:t>xvzf</w:t>
      </w:r>
      <w:proofErr w:type="spellEnd"/>
      <w:r w:rsidRPr="000944F0">
        <w:t xml:space="preserve"> </w:t>
      </w:r>
      <w:r>
        <w:t>path/to/backup/</w:t>
      </w:r>
      <w:r w:rsidRPr="000944F0">
        <w:t>home_backup.tar.gz -C /path/to/restore</w:t>
      </w:r>
    </w:p>
    <w:p w14:paraId="2505F59D" w14:textId="77777777" w:rsidR="000944F0" w:rsidRDefault="000944F0" w:rsidP="000944F0">
      <w:pPr>
        <w:pStyle w:val="ListParagraph"/>
        <w:numPr>
          <w:ilvl w:val="0"/>
          <w:numId w:val="24"/>
        </w:numPr>
        <w:rPr>
          <w:lang w:val="en-IN"/>
        </w:rPr>
      </w:pPr>
      <w:r w:rsidRPr="000944F0">
        <w:rPr>
          <w:lang w:val="en-IN"/>
        </w:rPr>
        <w:t xml:space="preserve">-x: extracts files from the </w:t>
      </w:r>
      <w:proofErr w:type="spellStart"/>
      <w:r w:rsidRPr="000944F0">
        <w:rPr>
          <w:lang w:val="en-IN"/>
        </w:rPr>
        <w:t>the</w:t>
      </w:r>
      <w:proofErr w:type="spellEnd"/>
      <w:r w:rsidRPr="000944F0">
        <w:rPr>
          <w:lang w:val="en-IN"/>
        </w:rPr>
        <w:t xml:space="preserve"> archive</w:t>
      </w:r>
    </w:p>
    <w:p w14:paraId="70AC6039" w14:textId="77777777" w:rsidR="000944F0" w:rsidRPr="000944F0" w:rsidRDefault="000944F0" w:rsidP="000944F0">
      <w:pPr>
        <w:pStyle w:val="ListParagraph"/>
        <w:numPr>
          <w:ilvl w:val="0"/>
          <w:numId w:val="24"/>
        </w:numPr>
        <w:rPr>
          <w:lang w:val="en-IN"/>
        </w:rPr>
      </w:pPr>
      <w:r w:rsidRPr="000944F0">
        <w:rPr>
          <w:lang w:val="en-IN"/>
        </w:rPr>
        <w:t>-C: changes the extraction directory (to avoid overwriting existing files)</w:t>
      </w:r>
    </w:p>
    <w:p w14:paraId="1FF462E5" w14:textId="22581E3E" w:rsidR="00620B57" w:rsidRDefault="00620B57">
      <w:pPr>
        <w:widowControl/>
        <w:autoSpaceDE/>
        <w:autoSpaceDN/>
      </w:pPr>
      <w:r>
        <w:br w:type="page"/>
      </w:r>
    </w:p>
    <w:p w14:paraId="45AC50E1" w14:textId="3C1CEB7D" w:rsidR="00094CF0" w:rsidRDefault="001C2113" w:rsidP="00620B57">
      <w:pPr>
        <w:pStyle w:val="Heading1"/>
        <w:ind w:left="0"/>
      </w:pPr>
      <w:bookmarkStart w:id="4" w:name="_Toc200633442"/>
      <w:r>
        <w:lastRenderedPageBreak/>
        <w:t xml:space="preserve">2. </w:t>
      </w:r>
      <w:r w:rsidR="00094CF0">
        <w:t>Log Management and Analysis</w:t>
      </w:r>
      <w:bookmarkEnd w:id="4"/>
    </w:p>
    <w:p w14:paraId="2B6E07E0" w14:textId="77777777" w:rsidR="00620B57" w:rsidRDefault="00620B57" w:rsidP="009738C4">
      <w:pPr>
        <w:pStyle w:val="ListParagraph"/>
        <w:numPr>
          <w:ilvl w:val="0"/>
          <w:numId w:val="28"/>
        </w:numPr>
      </w:pPr>
      <w:r w:rsidRPr="00620B57">
        <w:t>Logs are records of events that occur in the system.</w:t>
      </w:r>
    </w:p>
    <w:p w14:paraId="589F755C" w14:textId="77777777" w:rsidR="00620B57" w:rsidRDefault="00620B57" w:rsidP="009738C4">
      <w:pPr>
        <w:pStyle w:val="ListParagraph"/>
        <w:numPr>
          <w:ilvl w:val="0"/>
          <w:numId w:val="28"/>
        </w:numPr>
      </w:pPr>
      <w:r w:rsidRPr="00620B57">
        <w:t>Created by the operating system, applications, and services.</w:t>
      </w:r>
    </w:p>
    <w:p w14:paraId="427A9171" w14:textId="77777777" w:rsidR="00620B57" w:rsidRDefault="00620B57" w:rsidP="009738C4">
      <w:pPr>
        <w:pStyle w:val="ListParagraph"/>
        <w:numPr>
          <w:ilvl w:val="0"/>
          <w:numId w:val="28"/>
        </w:numPr>
      </w:pPr>
      <w:r w:rsidRPr="00620B57">
        <w:t>Useful for:</w:t>
      </w:r>
    </w:p>
    <w:p w14:paraId="641216D1" w14:textId="77777777" w:rsidR="00620B57" w:rsidRDefault="00620B57" w:rsidP="009738C4">
      <w:pPr>
        <w:pStyle w:val="ListParagraph"/>
        <w:numPr>
          <w:ilvl w:val="1"/>
          <w:numId w:val="28"/>
        </w:numPr>
      </w:pPr>
      <w:r w:rsidRPr="00620B57">
        <w:t>Diagnosing issues.</w:t>
      </w:r>
    </w:p>
    <w:p w14:paraId="0E123D70" w14:textId="77777777" w:rsidR="00620B57" w:rsidRDefault="00620B57" w:rsidP="009738C4">
      <w:pPr>
        <w:pStyle w:val="ListParagraph"/>
        <w:numPr>
          <w:ilvl w:val="1"/>
          <w:numId w:val="28"/>
        </w:numPr>
      </w:pPr>
      <w:r w:rsidRPr="00620B57">
        <w:t>Auditing security events.</w:t>
      </w:r>
    </w:p>
    <w:p w14:paraId="5D77A351" w14:textId="31273F80" w:rsidR="00620B57" w:rsidRDefault="00620B57" w:rsidP="00620B57">
      <w:pPr>
        <w:pStyle w:val="ListParagraph"/>
        <w:numPr>
          <w:ilvl w:val="1"/>
          <w:numId w:val="28"/>
        </w:numPr>
      </w:pPr>
      <w:r w:rsidRPr="00620B57">
        <w:t>Monitoring system behavior.</w:t>
      </w:r>
    </w:p>
    <w:p w14:paraId="49BBD469" w14:textId="77777777" w:rsidR="00E35135" w:rsidRDefault="00E35135" w:rsidP="00E35135">
      <w:pPr>
        <w:pStyle w:val="ListParagraph"/>
        <w:ind w:left="1440" w:firstLine="0"/>
      </w:pPr>
    </w:p>
    <w:p w14:paraId="517EA478" w14:textId="2DDE5D42" w:rsidR="00620B57" w:rsidRPr="00620B57" w:rsidRDefault="00620B57" w:rsidP="00620B57">
      <w:pPr>
        <w:pStyle w:val="ListParagraph"/>
        <w:numPr>
          <w:ilvl w:val="0"/>
          <w:numId w:val="25"/>
        </w:numPr>
        <w:rPr>
          <w:b/>
        </w:rPr>
      </w:pPr>
      <w:r w:rsidRPr="00620B57">
        <w:rPr>
          <w:b/>
        </w:rPr>
        <w:t xml:space="preserve">Stages in Log </w:t>
      </w:r>
      <w:r>
        <w:rPr>
          <w:b/>
        </w:rPr>
        <w:t>Management</w:t>
      </w:r>
    </w:p>
    <w:p w14:paraId="7ED79775" w14:textId="77777777" w:rsidR="00620B57" w:rsidRPr="00620B57" w:rsidRDefault="00620B57" w:rsidP="00620B57">
      <w:pPr>
        <w:pStyle w:val="ListParagraph"/>
        <w:numPr>
          <w:ilvl w:val="0"/>
          <w:numId w:val="31"/>
        </w:numPr>
        <w:rPr>
          <w:b/>
          <w:lang w:val="en-IN"/>
        </w:rPr>
      </w:pPr>
      <w:r w:rsidRPr="00620B57">
        <w:rPr>
          <w:b/>
          <w:bCs/>
          <w:lang w:val="en-IN"/>
        </w:rPr>
        <w:t>Log Generation</w:t>
      </w:r>
      <w:r w:rsidRPr="00620B57">
        <w:rPr>
          <w:b/>
          <w:lang w:val="en-IN"/>
        </w:rPr>
        <w:t xml:space="preserve">: </w:t>
      </w:r>
    </w:p>
    <w:p w14:paraId="608BBC07" w14:textId="602CF41C" w:rsidR="00620B57" w:rsidRP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r w:rsidRPr="00620B57">
        <w:rPr>
          <w:lang w:val="en-IN"/>
        </w:rPr>
        <w:t>Logs are automatically created by system processes and applications.</w:t>
      </w:r>
    </w:p>
    <w:p w14:paraId="02ADE539" w14:textId="77777777" w:rsidR="00620B57" w:rsidRPr="00620B57" w:rsidRDefault="00620B57" w:rsidP="00620B57">
      <w:pPr>
        <w:pStyle w:val="ListParagraph"/>
        <w:numPr>
          <w:ilvl w:val="0"/>
          <w:numId w:val="31"/>
        </w:numPr>
        <w:rPr>
          <w:b/>
          <w:lang w:val="en-IN"/>
        </w:rPr>
      </w:pPr>
      <w:r w:rsidRPr="00620B57">
        <w:rPr>
          <w:b/>
          <w:bCs/>
          <w:lang w:val="en-IN"/>
        </w:rPr>
        <w:t>Log Collection</w:t>
      </w:r>
      <w:r w:rsidRPr="00620B57">
        <w:rPr>
          <w:b/>
          <w:lang w:val="en-IN"/>
        </w:rPr>
        <w:t xml:space="preserve">: </w:t>
      </w:r>
    </w:p>
    <w:p w14:paraId="5F759342" w14:textId="1634CD1F" w:rsid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r w:rsidRPr="00620B57">
        <w:rPr>
          <w:lang w:val="en-IN"/>
        </w:rPr>
        <w:t>Tools like </w:t>
      </w:r>
      <w:proofErr w:type="spellStart"/>
      <w:r w:rsidRPr="00620B57">
        <w:rPr>
          <w:lang w:val="en-IN"/>
        </w:rPr>
        <w:t>rsyslog</w:t>
      </w:r>
      <w:proofErr w:type="spellEnd"/>
      <w:r w:rsidRPr="00620B57">
        <w:rPr>
          <w:lang w:val="en-IN"/>
        </w:rPr>
        <w:t> collect and store logs centrally.</w:t>
      </w:r>
    </w:p>
    <w:p w14:paraId="62F83203" w14:textId="77777777" w:rsidR="00620B57" w:rsidRPr="00620B57" w:rsidRDefault="00620B57" w:rsidP="00620B57">
      <w:pPr>
        <w:pStyle w:val="ListParagraph"/>
        <w:numPr>
          <w:ilvl w:val="0"/>
          <w:numId w:val="31"/>
        </w:numPr>
        <w:rPr>
          <w:b/>
          <w:lang w:val="en-IN"/>
        </w:rPr>
      </w:pPr>
      <w:r w:rsidRPr="00620B57">
        <w:rPr>
          <w:b/>
          <w:bCs/>
          <w:lang w:val="en-IN"/>
        </w:rPr>
        <w:t>Log Rotation</w:t>
      </w:r>
      <w:r w:rsidRPr="00620B57">
        <w:rPr>
          <w:b/>
          <w:lang w:val="en-IN"/>
        </w:rPr>
        <w:t xml:space="preserve">: </w:t>
      </w:r>
    </w:p>
    <w:p w14:paraId="02D62A0D" w14:textId="77777777" w:rsid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r w:rsidRPr="00620B57">
        <w:rPr>
          <w:lang w:val="en-IN"/>
        </w:rPr>
        <w:t>Prevents logs from growing too large.</w:t>
      </w:r>
      <w:r>
        <w:rPr>
          <w:lang w:val="en-IN"/>
        </w:rPr>
        <w:t xml:space="preserve"> </w:t>
      </w:r>
    </w:p>
    <w:p w14:paraId="5EBF86C3" w14:textId="07F5FC21" w:rsid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r w:rsidRPr="00620B57">
        <w:rPr>
          <w:lang w:val="en-IN"/>
        </w:rPr>
        <w:t>Managed using </w:t>
      </w:r>
      <w:proofErr w:type="spellStart"/>
      <w:r w:rsidRPr="00620B57">
        <w:rPr>
          <w:lang w:val="en-IN"/>
        </w:rPr>
        <w:t>logrotate</w:t>
      </w:r>
      <w:proofErr w:type="spellEnd"/>
      <w:r w:rsidRPr="00620B57">
        <w:rPr>
          <w:lang w:val="en-IN"/>
        </w:rPr>
        <w:t>.</w:t>
      </w:r>
    </w:p>
    <w:p w14:paraId="2A833E33" w14:textId="77777777" w:rsidR="00620B57" w:rsidRPr="00620B57" w:rsidRDefault="00620B57" w:rsidP="00620B57">
      <w:pPr>
        <w:pStyle w:val="ListParagraph"/>
        <w:numPr>
          <w:ilvl w:val="0"/>
          <w:numId w:val="31"/>
        </w:numPr>
        <w:rPr>
          <w:b/>
          <w:lang w:val="en-IN"/>
        </w:rPr>
      </w:pPr>
      <w:r w:rsidRPr="00620B57">
        <w:rPr>
          <w:b/>
          <w:bCs/>
          <w:lang w:val="en-IN"/>
        </w:rPr>
        <w:t>Log Archiving</w:t>
      </w:r>
      <w:r w:rsidRPr="00620B57">
        <w:rPr>
          <w:b/>
          <w:lang w:val="en-IN"/>
        </w:rPr>
        <w:t xml:space="preserve">: </w:t>
      </w:r>
    </w:p>
    <w:p w14:paraId="45FABD06" w14:textId="66A3871D" w:rsid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r w:rsidRPr="00620B57">
        <w:rPr>
          <w:lang w:val="en-IN"/>
        </w:rPr>
        <w:t xml:space="preserve">Older logs are compressed </w:t>
      </w:r>
      <w:r>
        <w:rPr>
          <w:lang w:val="en-IN"/>
        </w:rPr>
        <w:t>and stored for future reference.</w:t>
      </w:r>
    </w:p>
    <w:p w14:paraId="48144B22" w14:textId="77777777" w:rsidR="00620B57" w:rsidRPr="00620B57" w:rsidRDefault="00620B57" w:rsidP="00620B57">
      <w:pPr>
        <w:pStyle w:val="ListParagraph"/>
        <w:numPr>
          <w:ilvl w:val="0"/>
          <w:numId w:val="31"/>
        </w:numPr>
        <w:rPr>
          <w:b/>
          <w:lang w:val="en-IN"/>
        </w:rPr>
      </w:pPr>
      <w:r w:rsidRPr="00620B57">
        <w:rPr>
          <w:b/>
          <w:bCs/>
          <w:lang w:val="en-IN"/>
        </w:rPr>
        <w:t>Log Analysis</w:t>
      </w:r>
      <w:r w:rsidRPr="00620B57">
        <w:rPr>
          <w:b/>
          <w:lang w:val="en-IN"/>
        </w:rPr>
        <w:t>:</w:t>
      </w:r>
    </w:p>
    <w:p w14:paraId="24BBA07D" w14:textId="77777777" w:rsid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proofErr w:type="spellStart"/>
      <w:r w:rsidRPr="00620B57">
        <w:rPr>
          <w:lang w:val="en-IN"/>
        </w:rPr>
        <w:t>Analyzing</w:t>
      </w:r>
      <w:proofErr w:type="spellEnd"/>
      <w:r w:rsidRPr="00620B57">
        <w:rPr>
          <w:lang w:val="en-IN"/>
        </w:rPr>
        <w:t xml:space="preserve"> logs to identify trends, errors, or security breaches.</w:t>
      </w:r>
    </w:p>
    <w:p w14:paraId="614B5298" w14:textId="4D933DEE" w:rsidR="00620B57" w:rsidRPr="00620B57" w:rsidRDefault="00620B57" w:rsidP="00620B57">
      <w:pPr>
        <w:pStyle w:val="ListParagraph"/>
        <w:numPr>
          <w:ilvl w:val="1"/>
          <w:numId w:val="31"/>
        </w:numPr>
        <w:rPr>
          <w:lang w:val="en-IN"/>
        </w:rPr>
      </w:pPr>
      <w:r w:rsidRPr="00620B57">
        <w:rPr>
          <w:lang w:val="en-IN"/>
        </w:rPr>
        <w:t>Tools: </w:t>
      </w:r>
      <w:proofErr w:type="spellStart"/>
      <w:r w:rsidRPr="00620B57">
        <w:rPr>
          <w:lang w:val="en-IN"/>
        </w:rPr>
        <w:t>grep</w:t>
      </w:r>
      <w:proofErr w:type="spellEnd"/>
      <w:r w:rsidRPr="00620B57">
        <w:rPr>
          <w:lang w:val="en-IN"/>
        </w:rPr>
        <w:t>, </w:t>
      </w:r>
      <w:proofErr w:type="spellStart"/>
      <w:r w:rsidRPr="00620B57">
        <w:rPr>
          <w:lang w:val="en-IN"/>
        </w:rPr>
        <w:t>awk</w:t>
      </w:r>
      <w:proofErr w:type="spellEnd"/>
      <w:r w:rsidRPr="00620B57">
        <w:rPr>
          <w:lang w:val="en-IN"/>
        </w:rPr>
        <w:t>, or advanced tools like ELK Stack.</w:t>
      </w:r>
    </w:p>
    <w:p w14:paraId="7F12A212" w14:textId="0D97216F" w:rsidR="00620B57" w:rsidRDefault="00620B57" w:rsidP="00620B57">
      <w:pPr>
        <w:rPr>
          <w:b/>
        </w:rPr>
      </w:pPr>
    </w:p>
    <w:p w14:paraId="3F5A6E81" w14:textId="58AB520A" w:rsidR="00620B57" w:rsidRDefault="00620B57" w:rsidP="009738C4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Types of Logs in Linux</w:t>
      </w:r>
    </w:p>
    <w:p w14:paraId="3F7723FF" w14:textId="77777777" w:rsidR="009738C4" w:rsidRPr="009738C4" w:rsidRDefault="009738C4" w:rsidP="009738C4">
      <w:pPr>
        <w:ind w:left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7145"/>
      </w:tblGrid>
      <w:tr w:rsidR="003B43C1" w14:paraId="250CB537" w14:textId="77777777" w:rsidTr="00E35135">
        <w:trPr>
          <w:trHeight w:val="1394"/>
        </w:trPr>
        <w:tc>
          <w:tcPr>
            <w:tcW w:w="2045" w:type="dxa"/>
          </w:tcPr>
          <w:p w14:paraId="4EB8E6F0" w14:textId="76CB07AC" w:rsidR="003B43C1" w:rsidRPr="003B43C1" w:rsidRDefault="003B43C1" w:rsidP="003B43C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7145" w:type="dxa"/>
          </w:tcPr>
          <w:p w14:paraId="4DB432C7" w14:textId="5EF32B61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 w:rsidRPr="003B43C1">
              <w:rPr>
                <w:lang w:val="en-IN"/>
              </w:rPr>
              <w:t>Capture general system activit</w:t>
            </w:r>
            <w:r>
              <w:rPr>
                <w:lang w:val="en-IN"/>
              </w:rPr>
              <w:t xml:space="preserve">y, errors, warnings, and status </w:t>
            </w:r>
            <w:r w:rsidRPr="003B43C1">
              <w:rPr>
                <w:lang w:val="en-IN"/>
              </w:rPr>
              <w:t>messages.</w:t>
            </w:r>
          </w:p>
          <w:p w14:paraId="712C3FAF" w14:textId="77777777" w:rsid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 w:rsidRPr="003B43C1">
              <w:rPr>
                <w:lang w:val="en-IN"/>
              </w:rPr>
              <w:t>Provide insights into the functioning of the operating system and its components.</w:t>
            </w:r>
          </w:p>
          <w:p w14:paraId="26805A16" w14:textId="656956D7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>
              <w:rPr>
                <w:lang w:val="en-IN"/>
              </w:rPr>
              <w:t>Example: `</w:t>
            </w:r>
            <w:r w:rsidRPr="003B43C1">
              <w:t>/</w:t>
            </w:r>
            <w:proofErr w:type="spellStart"/>
            <w:r w:rsidRPr="003B43C1">
              <w:t>var</w:t>
            </w:r>
            <w:proofErr w:type="spellEnd"/>
            <w:r w:rsidRPr="003B43C1">
              <w:t>/log/syslog</w:t>
            </w:r>
            <w:r>
              <w:t xml:space="preserve">` (in </w:t>
            </w:r>
            <w:proofErr w:type="spellStart"/>
            <w:r>
              <w:t>Debian</w:t>
            </w:r>
            <w:proofErr w:type="spellEnd"/>
            <w:r>
              <w:t>/Ubuntu)</w:t>
            </w:r>
          </w:p>
        </w:tc>
      </w:tr>
      <w:tr w:rsidR="003B43C1" w14:paraId="7AF3B4F6" w14:textId="77777777" w:rsidTr="00E35135">
        <w:trPr>
          <w:trHeight w:val="1414"/>
        </w:trPr>
        <w:tc>
          <w:tcPr>
            <w:tcW w:w="2045" w:type="dxa"/>
          </w:tcPr>
          <w:p w14:paraId="718569FC" w14:textId="7EE30A2D" w:rsidR="003B43C1" w:rsidRPr="003B43C1" w:rsidRDefault="003B43C1" w:rsidP="003B43C1">
            <w:pPr>
              <w:jc w:val="center"/>
              <w:rPr>
                <w:b/>
              </w:rPr>
            </w:pPr>
            <w:r>
              <w:rPr>
                <w:b/>
              </w:rPr>
              <w:t>Authentication</w:t>
            </w:r>
          </w:p>
        </w:tc>
        <w:tc>
          <w:tcPr>
            <w:tcW w:w="7145" w:type="dxa"/>
          </w:tcPr>
          <w:p w14:paraId="6FFB03BC" w14:textId="7AF434F1" w:rsid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>
              <w:t>Track authentication-related events, such as user logins, failed login attempts, and privilege escalations.</w:t>
            </w:r>
          </w:p>
          <w:p w14:paraId="31948BF4" w14:textId="77777777" w:rsid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>
              <w:t>Essential for auditing security incidents and detecting unauthorized access.</w:t>
            </w:r>
          </w:p>
          <w:p w14:paraId="263FDC50" w14:textId="77491B7D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>
              <w:rPr>
                <w:lang w:val="en-IN"/>
              </w:rPr>
              <w:t>Example: `</w:t>
            </w:r>
            <w:r w:rsidRPr="003B43C1">
              <w:t>/</w:t>
            </w:r>
            <w:proofErr w:type="spellStart"/>
            <w:r w:rsidRPr="003B43C1">
              <w:t>var</w:t>
            </w:r>
            <w:proofErr w:type="spellEnd"/>
            <w:r w:rsidRPr="003B43C1">
              <w:t>/log/</w:t>
            </w:r>
            <w:r>
              <w:t xml:space="preserve">auth.log` (in </w:t>
            </w:r>
            <w:proofErr w:type="spellStart"/>
            <w:r>
              <w:t>Debian</w:t>
            </w:r>
            <w:proofErr w:type="spellEnd"/>
            <w:r>
              <w:t>/Ubuntu)</w:t>
            </w:r>
          </w:p>
        </w:tc>
      </w:tr>
      <w:tr w:rsidR="003B43C1" w14:paraId="28387448" w14:textId="77777777" w:rsidTr="00E35135">
        <w:trPr>
          <w:trHeight w:val="1108"/>
        </w:trPr>
        <w:tc>
          <w:tcPr>
            <w:tcW w:w="2045" w:type="dxa"/>
          </w:tcPr>
          <w:p w14:paraId="3C47C387" w14:textId="52CD5E5E" w:rsidR="003B43C1" w:rsidRPr="003B43C1" w:rsidRDefault="003B43C1" w:rsidP="003B43C1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</w:p>
        </w:tc>
        <w:tc>
          <w:tcPr>
            <w:tcW w:w="7145" w:type="dxa"/>
          </w:tcPr>
          <w:p w14:paraId="3A77E6BA" w14:textId="77777777" w:rsid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 w:rsidRPr="003B43C1">
              <w:rPr>
                <w:lang w:val="en-IN"/>
              </w:rPr>
              <w:t>Logs generated by specific applications for debugging, usage tracking, and error reporting.</w:t>
            </w:r>
          </w:p>
          <w:p w14:paraId="65133C15" w14:textId="77777777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 w:rsidRPr="003B43C1">
              <w:rPr>
                <w:lang w:val="en-IN"/>
              </w:rPr>
              <w:t>Help troubleshoot issues with individual software or services.</w:t>
            </w:r>
          </w:p>
          <w:p w14:paraId="2824D628" w14:textId="0D4B8D9D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>
              <w:rPr>
                <w:lang w:val="en-IN"/>
              </w:rPr>
              <w:t>Example: `</w:t>
            </w:r>
            <w:r w:rsidRPr="003B43C1">
              <w:t>/</w:t>
            </w:r>
            <w:proofErr w:type="spellStart"/>
            <w:r w:rsidRPr="003B43C1">
              <w:t>var</w:t>
            </w:r>
            <w:proofErr w:type="spellEnd"/>
            <w:r w:rsidRPr="003B43C1">
              <w:t>/log/apache2/</w:t>
            </w:r>
            <w:r>
              <w:rPr>
                <w:bCs/>
              </w:rPr>
              <w:t>access.log` (Apache Web Server)</w:t>
            </w:r>
          </w:p>
        </w:tc>
      </w:tr>
      <w:tr w:rsidR="003B43C1" w14:paraId="2500613F" w14:textId="77777777" w:rsidTr="00E35135">
        <w:trPr>
          <w:trHeight w:val="1125"/>
        </w:trPr>
        <w:tc>
          <w:tcPr>
            <w:tcW w:w="2045" w:type="dxa"/>
          </w:tcPr>
          <w:p w14:paraId="5688825D" w14:textId="775E8FEF" w:rsidR="003B43C1" w:rsidRPr="003B43C1" w:rsidRDefault="003B43C1" w:rsidP="003B43C1">
            <w:pPr>
              <w:jc w:val="center"/>
              <w:rPr>
                <w:b/>
              </w:rPr>
            </w:pPr>
            <w:r>
              <w:rPr>
                <w:b/>
              </w:rPr>
              <w:t>Boot</w:t>
            </w:r>
          </w:p>
        </w:tc>
        <w:tc>
          <w:tcPr>
            <w:tcW w:w="7145" w:type="dxa"/>
          </w:tcPr>
          <w:p w14:paraId="271101EB" w14:textId="77777777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 w:rsidRPr="003B43C1">
              <w:rPr>
                <w:lang w:val="en-IN"/>
              </w:rPr>
              <w:t xml:space="preserve">Record information about the system boot process, including kernel initialization, services </w:t>
            </w:r>
            <w:proofErr w:type="spellStart"/>
            <w:r w:rsidRPr="003B43C1">
              <w:rPr>
                <w:lang w:val="en-IN"/>
              </w:rPr>
              <w:t>startup</w:t>
            </w:r>
            <w:proofErr w:type="spellEnd"/>
            <w:r w:rsidRPr="003B43C1">
              <w:rPr>
                <w:lang w:val="en-IN"/>
              </w:rPr>
              <w:t xml:space="preserve">, and hardware detection. </w:t>
            </w:r>
          </w:p>
          <w:p w14:paraId="4130C732" w14:textId="77777777" w:rsidR="003B43C1" w:rsidRP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</w:pPr>
            <w:r w:rsidRPr="003B43C1">
              <w:rPr>
                <w:lang w:val="en-IN"/>
              </w:rPr>
              <w:t>Useful for diagnosing boot-time errors or delays.</w:t>
            </w:r>
          </w:p>
          <w:p w14:paraId="4DFE0486" w14:textId="0D5CE73D" w:rsidR="009738C4" w:rsidRPr="009738C4" w:rsidRDefault="003B43C1" w:rsidP="009738C4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>
              <w:rPr>
                <w:lang w:val="en-IN"/>
              </w:rPr>
              <w:t>Example: `</w:t>
            </w:r>
            <w:r w:rsidRPr="003B43C1">
              <w:rPr>
                <w:lang w:val="en-IN"/>
              </w:rPr>
              <w:t>/</w:t>
            </w:r>
            <w:proofErr w:type="spellStart"/>
            <w:r w:rsidRPr="003B43C1">
              <w:rPr>
                <w:lang w:val="en-IN"/>
              </w:rPr>
              <w:t>var</w:t>
            </w:r>
            <w:proofErr w:type="spellEnd"/>
            <w:r w:rsidRPr="003B43C1">
              <w:rPr>
                <w:lang w:val="en-IN"/>
              </w:rPr>
              <w:t>/log/boot.log</w:t>
            </w:r>
            <w:r>
              <w:rPr>
                <w:lang w:val="en-IN"/>
              </w:rPr>
              <w:t>`</w:t>
            </w:r>
            <w:r w:rsidR="009738C4">
              <w:rPr>
                <w:lang w:val="en-IN"/>
              </w:rPr>
              <w:t xml:space="preserve"> (in </w:t>
            </w:r>
            <w:proofErr w:type="spellStart"/>
            <w:r w:rsidR="009738C4">
              <w:rPr>
                <w:lang w:val="en-IN"/>
              </w:rPr>
              <w:t>Debian</w:t>
            </w:r>
            <w:proofErr w:type="spellEnd"/>
            <w:r w:rsidR="009738C4">
              <w:rPr>
                <w:lang w:val="en-IN"/>
              </w:rPr>
              <w:t>/Ubuntu)</w:t>
            </w:r>
          </w:p>
        </w:tc>
      </w:tr>
      <w:tr w:rsidR="003B43C1" w14:paraId="2454318A" w14:textId="77777777" w:rsidTr="00E35135">
        <w:trPr>
          <w:trHeight w:val="998"/>
        </w:trPr>
        <w:tc>
          <w:tcPr>
            <w:tcW w:w="2045" w:type="dxa"/>
          </w:tcPr>
          <w:p w14:paraId="1D580F46" w14:textId="77F36B22" w:rsidR="003B43C1" w:rsidRDefault="003B43C1" w:rsidP="003B43C1">
            <w:pPr>
              <w:jc w:val="center"/>
              <w:rPr>
                <w:b/>
              </w:rPr>
            </w:pPr>
            <w:r>
              <w:rPr>
                <w:b/>
              </w:rPr>
              <w:t>Kernel</w:t>
            </w:r>
          </w:p>
        </w:tc>
        <w:tc>
          <w:tcPr>
            <w:tcW w:w="7145" w:type="dxa"/>
          </w:tcPr>
          <w:p w14:paraId="133DCEB7" w14:textId="77777777" w:rsid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 w:rsidRPr="003B43C1">
              <w:rPr>
                <w:lang w:val="en-IN"/>
              </w:rPr>
              <w:t xml:space="preserve">Contain messages generated by the Linux kernel. </w:t>
            </w:r>
          </w:p>
          <w:p w14:paraId="3F275C3F" w14:textId="77777777" w:rsidR="003B43C1" w:rsidRDefault="003B43C1" w:rsidP="003B43C1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 w:rsidRPr="003B43C1">
              <w:rPr>
                <w:lang w:val="en-IN"/>
              </w:rPr>
              <w:t>Track hardware-related activities, driver issues, and kernel-level errors.</w:t>
            </w:r>
          </w:p>
          <w:p w14:paraId="564EB3CA" w14:textId="19E25444" w:rsidR="009738C4" w:rsidRPr="003B43C1" w:rsidRDefault="009738C4" w:rsidP="009738C4">
            <w:pPr>
              <w:numPr>
                <w:ilvl w:val="0"/>
                <w:numId w:val="33"/>
              </w:numPr>
              <w:tabs>
                <w:tab w:val="clear" w:pos="720"/>
                <w:tab w:val="num" w:pos="325"/>
              </w:tabs>
              <w:ind w:left="325" w:hanging="283"/>
              <w:rPr>
                <w:lang w:val="en-IN"/>
              </w:rPr>
            </w:pPr>
            <w:r>
              <w:rPr>
                <w:lang w:val="en-IN"/>
              </w:rPr>
              <w:t>Example: `</w:t>
            </w:r>
            <w:r w:rsidRPr="003B43C1">
              <w:rPr>
                <w:lang w:val="en-IN"/>
              </w:rPr>
              <w:t>/</w:t>
            </w:r>
            <w:proofErr w:type="spellStart"/>
            <w:r w:rsidRPr="003B43C1">
              <w:rPr>
                <w:lang w:val="en-IN"/>
              </w:rPr>
              <w:t>var</w:t>
            </w:r>
            <w:proofErr w:type="spellEnd"/>
            <w:r w:rsidRPr="003B43C1">
              <w:rPr>
                <w:lang w:val="en-IN"/>
              </w:rPr>
              <w:t>/log/</w:t>
            </w:r>
            <w:r>
              <w:rPr>
                <w:lang w:val="en-IN"/>
              </w:rPr>
              <w:t>kern</w:t>
            </w:r>
            <w:r w:rsidRPr="003B43C1">
              <w:rPr>
                <w:lang w:val="en-IN"/>
              </w:rPr>
              <w:t>.log</w:t>
            </w:r>
            <w:r>
              <w:rPr>
                <w:lang w:val="en-IN"/>
              </w:rPr>
              <w:t xml:space="preserve">` (in </w:t>
            </w:r>
            <w:proofErr w:type="spellStart"/>
            <w:r>
              <w:rPr>
                <w:lang w:val="en-IN"/>
              </w:rPr>
              <w:t>Debian</w:t>
            </w:r>
            <w:proofErr w:type="spellEnd"/>
            <w:r>
              <w:rPr>
                <w:lang w:val="en-IN"/>
              </w:rPr>
              <w:t>/Ubuntu)</w:t>
            </w:r>
          </w:p>
        </w:tc>
      </w:tr>
    </w:tbl>
    <w:p w14:paraId="0E0A30FF" w14:textId="0B252B5A" w:rsidR="009738C4" w:rsidRDefault="009738C4" w:rsidP="003B43C1">
      <w:pPr>
        <w:ind w:left="360"/>
        <w:rPr>
          <w:b/>
        </w:rPr>
      </w:pPr>
    </w:p>
    <w:p w14:paraId="1E373307" w14:textId="108756B0" w:rsidR="00E3631A" w:rsidRDefault="009738C4" w:rsidP="00E3631A">
      <w:pPr>
        <w:pStyle w:val="ListParagraph"/>
        <w:widowControl/>
        <w:numPr>
          <w:ilvl w:val="0"/>
          <w:numId w:val="38"/>
        </w:numPr>
        <w:autoSpaceDE/>
        <w:autoSpaceDN/>
        <w:rPr>
          <w:b/>
        </w:rPr>
      </w:pPr>
      <w:r>
        <w:rPr>
          <w:b/>
        </w:rPr>
        <w:t>Accessing</w:t>
      </w:r>
      <w:r w:rsidR="00E3631A">
        <w:rPr>
          <w:b/>
        </w:rPr>
        <w:t xml:space="preserve"> and Managing</w:t>
      </w:r>
      <w:r>
        <w:rPr>
          <w:b/>
        </w:rPr>
        <w:t xml:space="preserve"> Logs</w:t>
      </w:r>
    </w:p>
    <w:p w14:paraId="33154DBE" w14:textId="405DE461" w:rsidR="00E3631A" w:rsidRPr="00E3631A" w:rsidRDefault="00E3631A" w:rsidP="00E3631A">
      <w:pPr>
        <w:pStyle w:val="ListParagraph"/>
        <w:numPr>
          <w:ilvl w:val="0"/>
          <w:numId w:val="40"/>
        </w:numPr>
        <w:ind w:left="1276"/>
      </w:pPr>
      <w:r>
        <w:rPr>
          <w:b/>
        </w:rPr>
        <w:t>Using `cat` command</w:t>
      </w:r>
    </w:p>
    <w:p w14:paraId="27D55FC0" w14:textId="5BDC0F6D" w:rsidR="00E3631A" w:rsidRDefault="00E3631A" w:rsidP="00E3631A">
      <w:pPr>
        <w:pStyle w:val="ListParagraph"/>
        <w:numPr>
          <w:ilvl w:val="2"/>
          <w:numId w:val="38"/>
        </w:numPr>
        <w:ind w:left="1701"/>
      </w:pPr>
      <w:r w:rsidRPr="00E3631A">
        <w:t>The CAT command in Linux is used to concatenate and display the contents of log files.</w:t>
      </w:r>
    </w:p>
    <w:p w14:paraId="2448B013" w14:textId="02E86676" w:rsidR="00E3631A" w:rsidRDefault="00E3631A" w:rsidP="00E3631A">
      <w:pPr>
        <w:pStyle w:val="ListParagraph"/>
        <w:numPr>
          <w:ilvl w:val="2"/>
          <w:numId w:val="38"/>
        </w:numPr>
        <w:ind w:left="1701"/>
      </w:pPr>
      <w:r>
        <w:t>Opens</w:t>
      </w:r>
      <w:r w:rsidRPr="00E3631A">
        <w:t xml:space="preserve"> the Log File that we want</w:t>
      </w:r>
      <w:r>
        <w:t>.</w:t>
      </w:r>
    </w:p>
    <w:p w14:paraId="28AF6674" w14:textId="6F43B8CB" w:rsidR="00E3631A" w:rsidRPr="00E3631A" w:rsidRDefault="00E3631A" w:rsidP="00E3631A">
      <w:pPr>
        <w:pStyle w:val="ListParagraph"/>
        <w:numPr>
          <w:ilvl w:val="2"/>
          <w:numId w:val="38"/>
        </w:numPr>
        <w:ind w:left="1701"/>
      </w:pPr>
      <w:r>
        <w:t>`cat /</w:t>
      </w:r>
      <w:proofErr w:type="spellStart"/>
      <w:r>
        <w:t>var</w:t>
      </w:r>
      <w:proofErr w:type="spellEnd"/>
      <w:r>
        <w:t>/log/auth.log`</w:t>
      </w:r>
    </w:p>
    <w:p w14:paraId="70B72083" w14:textId="7DE0137E" w:rsidR="00E3631A" w:rsidRPr="00E3631A" w:rsidRDefault="00E3631A" w:rsidP="00E3631A">
      <w:pPr>
        <w:pStyle w:val="ListParagraph"/>
        <w:numPr>
          <w:ilvl w:val="0"/>
          <w:numId w:val="40"/>
        </w:numPr>
        <w:ind w:left="1276"/>
      </w:pPr>
      <w:r>
        <w:rPr>
          <w:b/>
        </w:rPr>
        <w:t>Using `</w:t>
      </w:r>
      <w:proofErr w:type="spellStart"/>
      <w:r>
        <w:rPr>
          <w:b/>
        </w:rPr>
        <w:t>grep</w:t>
      </w:r>
      <w:proofErr w:type="spellEnd"/>
      <w:r>
        <w:rPr>
          <w:b/>
        </w:rPr>
        <w:t>` command</w:t>
      </w:r>
    </w:p>
    <w:p w14:paraId="1858BCFD" w14:textId="521FFDD1" w:rsidR="00E3631A" w:rsidRDefault="00E3631A" w:rsidP="00E3631A">
      <w:pPr>
        <w:pStyle w:val="ListParagraph"/>
        <w:numPr>
          <w:ilvl w:val="2"/>
          <w:numId w:val="38"/>
        </w:numPr>
        <w:ind w:left="1701"/>
      </w:pPr>
      <w:r w:rsidRPr="00E3631A">
        <w:t>The GREP Command filters and extracts specific information from Linux logs.</w:t>
      </w:r>
    </w:p>
    <w:p w14:paraId="30591FEE" w14:textId="45DE5A90" w:rsidR="00E3631A" w:rsidRDefault="00E3631A" w:rsidP="00E3631A">
      <w:pPr>
        <w:pStyle w:val="ListParagraph"/>
        <w:numPr>
          <w:ilvl w:val="2"/>
          <w:numId w:val="38"/>
        </w:numPr>
        <w:ind w:left="1701"/>
      </w:pPr>
      <w:r>
        <w:t>P</w:t>
      </w:r>
      <w:r w:rsidRPr="00E3631A">
        <w:t>rompt</w:t>
      </w:r>
      <w:r>
        <w:t>s</w:t>
      </w:r>
      <w:r w:rsidRPr="00E3631A">
        <w:t xml:space="preserve"> the </w:t>
      </w:r>
      <w:r w:rsidRPr="00E3631A">
        <w:rPr>
          <w:b/>
          <w:bCs/>
        </w:rPr>
        <w:t>Log Files to Manage on Linux</w:t>
      </w:r>
      <w:r w:rsidRPr="00E3631A">
        <w:t> those will have the proper string in the name.</w:t>
      </w:r>
    </w:p>
    <w:p w14:paraId="7E451C1B" w14:textId="2EF74699" w:rsidR="00E3631A" w:rsidRPr="00E3631A" w:rsidRDefault="00E3631A" w:rsidP="00E3631A">
      <w:pPr>
        <w:pStyle w:val="ListParagraph"/>
        <w:numPr>
          <w:ilvl w:val="2"/>
          <w:numId w:val="38"/>
        </w:numPr>
        <w:ind w:left="1701"/>
      </w:pPr>
      <w:r>
        <w:t>`</w:t>
      </w:r>
      <w:proofErr w:type="spellStart"/>
      <w:r>
        <w:t>grep</w:t>
      </w:r>
      <w:proofErr w:type="spellEnd"/>
      <w:r>
        <w:t xml:space="preserve"> “invalid” /</w:t>
      </w:r>
      <w:proofErr w:type="spellStart"/>
      <w:r>
        <w:t>var</w:t>
      </w:r>
      <w:proofErr w:type="spellEnd"/>
      <w:r>
        <w:t>/log/auth.log`</w:t>
      </w:r>
    </w:p>
    <w:p w14:paraId="09CC5225" w14:textId="1F570543" w:rsidR="00E3631A" w:rsidRPr="00E3631A" w:rsidRDefault="00E3631A" w:rsidP="00E3631A">
      <w:pPr>
        <w:pStyle w:val="ListParagraph"/>
        <w:numPr>
          <w:ilvl w:val="0"/>
          <w:numId w:val="40"/>
        </w:numPr>
        <w:ind w:left="1276"/>
      </w:pPr>
      <w:r>
        <w:rPr>
          <w:b/>
        </w:rPr>
        <w:t>Using `sort` command</w:t>
      </w:r>
    </w:p>
    <w:p w14:paraId="68719C86" w14:textId="418EEF01" w:rsidR="00E3631A" w:rsidRDefault="00E3631A" w:rsidP="00E3631A">
      <w:pPr>
        <w:pStyle w:val="ListParagraph"/>
        <w:numPr>
          <w:ilvl w:val="2"/>
          <w:numId w:val="38"/>
        </w:numPr>
        <w:ind w:left="1701"/>
      </w:pPr>
      <w:r>
        <w:t>T</w:t>
      </w:r>
      <w:r w:rsidRPr="00E3631A">
        <w:t>he log files will now have all the information stored in ascending order.</w:t>
      </w:r>
    </w:p>
    <w:p w14:paraId="2373DBD2" w14:textId="583DAF23" w:rsidR="00E3631A" w:rsidRPr="00E3631A" w:rsidRDefault="00E3631A" w:rsidP="00E3631A">
      <w:pPr>
        <w:pStyle w:val="ListParagraph"/>
        <w:numPr>
          <w:ilvl w:val="2"/>
          <w:numId w:val="38"/>
        </w:numPr>
        <w:ind w:left="1701"/>
      </w:pPr>
      <w:r>
        <w:t>`sort</w:t>
      </w:r>
      <w:r w:rsidRPr="00E3631A">
        <w:t xml:space="preserve"> /</w:t>
      </w:r>
      <w:proofErr w:type="spellStart"/>
      <w:r w:rsidRPr="00E3631A">
        <w:t>var</w:t>
      </w:r>
      <w:proofErr w:type="spellEnd"/>
      <w:r w:rsidRPr="00E3631A">
        <w:t>/log/auth.log</w:t>
      </w:r>
      <w:r>
        <w:t>`</w:t>
      </w:r>
    </w:p>
    <w:p w14:paraId="3B762BA3" w14:textId="7D1B3CF9" w:rsidR="00E3631A" w:rsidRPr="00F94C23" w:rsidRDefault="00E3631A" w:rsidP="00E3631A">
      <w:pPr>
        <w:pStyle w:val="ListParagraph"/>
        <w:numPr>
          <w:ilvl w:val="0"/>
          <w:numId w:val="40"/>
        </w:numPr>
        <w:ind w:left="1276"/>
      </w:pPr>
      <w:r>
        <w:rPr>
          <w:b/>
        </w:rPr>
        <w:t>Using `</w:t>
      </w:r>
      <w:proofErr w:type="spellStart"/>
      <w:r>
        <w:rPr>
          <w:b/>
        </w:rPr>
        <w:t>uniq</w:t>
      </w:r>
      <w:proofErr w:type="spellEnd"/>
      <w:r>
        <w:rPr>
          <w:b/>
        </w:rPr>
        <w:t>` command</w:t>
      </w:r>
    </w:p>
    <w:p w14:paraId="5EDCC188" w14:textId="77777777" w:rsidR="007102A2" w:rsidRDefault="007102A2" w:rsidP="007102A2">
      <w:pPr>
        <w:pStyle w:val="ListParagraph"/>
        <w:numPr>
          <w:ilvl w:val="2"/>
          <w:numId w:val="38"/>
        </w:numPr>
        <w:ind w:left="1701"/>
      </w:pPr>
      <w:r>
        <w:t>P</w:t>
      </w:r>
      <w:r w:rsidRPr="00E3631A">
        <w:t>romote the messages that are </w:t>
      </w:r>
      <w:r w:rsidRPr="00E3631A">
        <w:rPr>
          <w:b/>
          <w:bCs/>
        </w:rPr>
        <w:t>Unique</w:t>
      </w:r>
      <w:r w:rsidRPr="00E3631A">
        <w:t> &amp; make suggested changes in the file.</w:t>
      </w:r>
    </w:p>
    <w:p w14:paraId="18FF267A" w14:textId="2B7BB5B7" w:rsidR="00F94C23" w:rsidRPr="00F94C23" w:rsidRDefault="007102A2" w:rsidP="00317BAE">
      <w:pPr>
        <w:pStyle w:val="ListParagraph"/>
        <w:numPr>
          <w:ilvl w:val="2"/>
          <w:numId w:val="38"/>
        </w:numPr>
        <w:ind w:left="1701"/>
      </w:pPr>
      <w:r>
        <w:t>`</w:t>
      </w:r>
      <w:proofErr w:type="spellStart"/>
      <w:r>
        <w:t>uniq</w:t>
      </w:r>
      <w:proofErr w:type="spellEnd"/>
      <w:r w:rsidRPr="00E3631A">
        <w:t xml:space="preserve"> /</w:t>
      </w:r>
      <w:proofErr w:type="spellStart"/>
      <w:r w:rsidRPr="00E3631A">
        <w:t>var</w:t>
      </w:r>
      <w:proofErr w:type="spellEnd"/>
      <w:r w:rsidRPr="00E3631A">
        <w:t>/log/auth.log</w:t>
      </w:r>
      <w:r>
        <w:t>`</w:t>
      </w:r>
    </w:p>
    <w:p w14:paraId="240DA74B" w14:textId="72E82878" w:rsidR="00F94C23" w:rsidRPr="00E3631A" w:rsidRDefault="00F94C23" w:rsidP="00F94C23">
      <w:pPr>
        <w:pStyle w:val="ListParagraph"/>
        <w:numPr>
          <w:ilvl w:val="0"/>
          <w:numId w:val="40"/>
        </w:numPr>
        <w:ind w:left="1276"/>
      </w:pPr>
      <w:r>
        <w:rPr>
          <w:b/>
        </w:rPr>
        <w:t>Using `</w:t>
      </w:r>
      <w:proofErr w:type="spellStart"/>
      <w:r>
        <w:rPr>
          <w:b/>
        </w:rPr>
        <w:t>journalctl</w:t>
      </w:r>
      <w:proofErr w:type="spellEnd"/>
      <w:r>
        <w:rPr>
          <w:b/>
        </w:rPr>
        <w:t>` command</w:t>
      </w:r>
    </w:p>
    <w:p w14:paraId="77A6FC5A" w14:textId="57036FC4" w:rsidR="00F94C23" w:rsidRDefault="007102A2" w:rsidP="00F94C23">
      <w:pPr>
        <w:pStyle w:val="ListParagraph"/>
        <w:numPr>
          <w:ilvl w:val="2"/>
          <w:numId w:val="38"/>
        </w:numPr>
        <w:ind w:left="1701"/>
      </w:pPr>
      <w:r>
        <w:t>`</w:t>
      </w:r>
      <w:proofErr w:type="spellStart"/>
      <w:r>
        <w:t>journalctl</w:t>
      </w:r>
      <w:proofErr w:type="spellEnd"/>
      <w:r>
        <w:t xml:space="preserve"> –b` shows system boot logs</w:t>
      </w:r>
    </w:p>
    <w:p w14:paraId="39E39436" w14:textId="66D4843E" w:rsidR="007102A2" w:rsidRPr="00E3631A" w:rsidRDefault="007102A2" w:rsidP="00F94C23">
      <w:pPr>
        <w:pStyle w:val="ListParagraph"/>
        <w:numPr>
          <w:ilvl w:val="2"/>
          <w:numId w:val="38"/>
        </w:numPr>
        <w:ind w:left="1701"/>
      </w:pPr>
      <w:r>
        <w:t>Has many other options for accessing and managing logs</w:t>
      </w:r>
    </w:p>
    <w:p w14:paraId="3227274F" w14:textId="50D39B1F" w:rsidR="009738C4" w:rsidRDefault="009738C4" w:rsidP="00555535">
      <w:pPr>
        <w:rPr>
          <w:b/>
        </w:rPr>
      </w:pPr>
    </w:p>
    <w:p w14:paraId="2336AF70" w14:textId="77777777" w:rsidR="00E35135" w:rsidRDefault="00E35135" w:rsidP="00E35135"/>
    <w:p w14:paraId="6C28465B" w14:textId="77777777" w:rsidR="00E35135" w:rsidRDefault="00E35135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0A0B665E" w14:textId="03F514B6" w:rsidR="007102A2" w:rsidRDefault="002C3649" w:rsidP="002C3649">
      <w:pPr>
        <w:pStyle w:val="Heading1"/>
        <w:ind w:left="0"/>
      </w:pPr>
      <w:bookmarkStart w:id="5" w:name="_Toc200633443"/>
      <w:r>
        <w:lastRenderedPageBreak/>
        <w:t>3. Kernel Modules and Drivers</w:t>
      </w:r>
      <w:bookmarkEnd w:id="5"/>
    </w:p>
    <w:p w14:paraId="2E9FF96D" w14:textId="3112C981" w:rsidR="002C3649" w:rsidRPr="006120D2" w:rsidRDefault="006120D2" w:rsidP="006120D2">
      <w:pPr>
        <w:pStyle w:val="ListParagraph"/>
        <w:numPr>
          <w:ilvl w:val="0"/>
          <w:numId w:val="38"/>
        </w:numPr>
      </w:pPr>
      <w:r>
        <w:rPr>
          <w:b/>
        </w:rPr>
        <w:t>Kernel Drivers</w:t>
      </w:r>
    </w:p>
    <w:p w14:paraId="38C923D1" w14:textId="0243A780" w:rsidR="006120D2" w:rsidRDefault="006120D2" w:rsidP="006120D2">
      <w:pPr>
        <w:pStyle w:val="ListParagraph"/>
        <w:numPr>
          <w:ilvl w:val="1"/>
          <w:numId w:val="38"/>
        </w:numPr>
      </w:pPr>
      <w:r>
        <w:t>T</w:t>
      </w:r>
      <w:r w:rsidRPr="006120D2">
        <w:t>ranslators between the operating system (OS) and the physical devices connected to our computers</w:t>
      </w:r>
    </w:p>
    <w:p w14:paraId="247A46E0" w14:textId="7BE8FEEE" w:rsidR="006120D2" w:rsidRDefault="006120D2" w:rsidP="006120D2">
      <w:pPr>
        <w:pStyle w:val="ListParagraph"/>
        <w:numPr>
          <w:ilvl w:val="1"/>
          <w:numId w:val="38"/>
        </w:numPr>
      </w:pPr>
      <w:r>
        <w:t xml:space="preserve">Ensure </w:t>
      </w:r>
      <w:r w:rsidRPr="006120D2">
        <w:t>the smooth functionality of our Linux systems.</w:t>
      </w:r>
    </w:p>
    <w:p w14:paraId="3488E31A" w14:textId="7B819022" w:rsidR="006120D2" w:rsidRDefault="006120D2" w:rsidP="006120D2">
      <w:pPr>
        <w:pStyle w:val="ListParagraph"/>
        <w:numPr>
          <w:ilvl w:val="1"/>
          <w:numId w:val="38"/>
        </w:numPr>
      </w:pPr>
      <w:r>
        <w:t>T</w:t>
      </w:r>
      <w:r w:rsidRPr="006120D2">
        <w:t>he kernel implements kernel drivers, which reside in the kernel’s source code and load into the memory during system boot.</w:t>
      </w:r>
    </w:p>
    <w:p w14:paraId="3483646F" w14:textId="0EBDBE31" w:rsidR="006120D2" w:rsidRDefault="006120D2" w:rsidP="006120D2">
      <w:pPr>
        <w:pStyle w:val="ListParagraph"/>
        <w:numPr>
          <w:ilvl w:val="1"/>
          <w:numId w:val="38"/>
        </w:numPr>
      </w:pPr>
      <w:r w:rsidRPr="006120D2">
        <w:t>Operating at the kernel level, kernel drivers have direct access to the hardware, facilitating efficient and secure communication with devices.</w:t>
      </w:r>
      <w:r w:rsidR="00555535">
        <w:t>\</w:t>
      </w:r>
    </w:p>
    <w:p w14:paraId="2036145A" w14:textId="65851EA9" w:rsidR="00555535" w:rsidRDefault="00555535" w:rsidP="006120D2">
      <w:pPr>
        <w:pStyle w:val="ListParagraph"/>
        <w:numPr>
          <w:ilvl w:val="1"/>
          <w:numId w:val="38"/>
        </w:numPr>
      </w:pPr>
      <w:r>
        <w:t xml:space="preserve">Example: </w:t>
      </w:r>
      <w:proofErr w:type="spellStart"/>
      <w:r>
        <w:t>nvidia</w:t>
      </w:r>
      <w:proofErr w:type="spellEnd"/>
    </w:p>
    <w:p w14:paraId="7E5F07A8" w14:textId="77777777" w:rsidR="006120D2" w:rsidRPr="006120D2" w:rsidRDefault="006120D2" w:rsidP="006120D2">
      <w:pPr>
        <w:pStyle w:val="ListParagraph"/>
        <w:ind w:left="1440" w:firstLine="0"/>
      </w:pPr>
    </w:p>
    <w:p w14:paraId="4FC63A5E" w14:textId="748B9165" w:rsidR="006120D2" w:rsidRPr="00874981" w:rsidRDefault="006120D2" w:rsidP="006120D2">
      <w:pPr>
        <w:pStyle w:val="ListParagraph"/>
        <w:numPr>
          <w:ilvl w:val="0"/>
          <w:numId w:val="38"/>
        </w:numPr>
      </w:pPr>
      <w:r>
        <w:rPr>
          <w:b/>
        </w:rPr>
        <w:t>Kernel Modules</w:t>
      </w:r>
    </w:p>
    <w:p w14:paraId="5C0CB640" w14:textId="77777777" w:rsidR="00874981" w:rsidRDefault="00874981" w:rsidP="00874981">
      <w:pPr>
        <w:pStyle w:val="ListParagraph"/>
        <w:numPr>
          <w:ilvl w:val="1"/>
          <w:numId w:val="38"/>
        </w:numPr>
      </w:pPr>
      <w:r w:rsidRPr="006120D2">
        <w:t>Kernel modules are separate pieces of code that can dynamically load and unload from the kernel during runtime.</w:t>
      </w:r>
    </w:p>
    <w:p w14:paraId="6EB89B00" w14:textId="77777777" w:rsidR="00874981" w:rsidRDefault="00874981" w:rsidP="00874981">
      <w:pPr>
        <w:pStyle w:val="ListParagraph"/>
        <w:numPr>
          <w:ilvl w:val="1"/>
          <w:numId w:val="38"/>
        </w:numPr>
      </w:pPr>
      <w:r>
        <w:t>E</w:t>
      </w:r>
      <w:r w:rsidRPr="006120D2">
        <w:t>xtend the kernel’s functionality by adding or modifying device drivers or other kernel components without requiring a complete kernel recompilation.</w:t>
      </w:r>
    </w:p>
    <w:p w14:paraId="3B1F4277" w14:textId="3EF6175B" w:rsidR="00874981" w:rsidRDefault="00874981" w:rsidP="00874981">
      <w:pPr>
        <w:pStyle w:val="ListParagraph"/>
        <w:numPr>
          <w:ilvl w:val="1"/>
          <w:numId w:val="38"/>
        </w:numPr>
      </w:pPr>
      <w:r>
        <w:t xml:space="preserve">This </w:t>
      </w:r>
      <w:r w:rsidRPr="006120D2">
        <w:t>dynamic nature makes them particularly useful when working with hardware that may be frequently added or removed.</w:t>
      </w:r>
    </w:p>
    <w:p w14:paraId="2C458D17" w14:textId="3571B4EA" w:rsidR="00555535" w:rsidRDefault="00555535" w:rsidP="004552CB">
      <w:pPr>
        <w:pStyle w:val="ListParagraph"/>
        <w:numPr>
          <w:ilvl w:val="1"/>
          <w:numId w:val="38"/>
        </w:numPr>
      </w:pPr>
      <w:r>
        <w:t xml:space="preserve">Examples: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snd_hda_intel</w:t>
      </w:r>
      <w:proofErr w:type="spellEnd"/>
      <w:r>
        <w:t xml:space="preserve">, </w:t>
      </w:r>
      <w:proofErr w:type="spellStart"/>
      <w:r>
        <w:t>iwlwifi</w:t>
      </w:r>
      <w:proofErr w:type="spellEnd"/>
      <w:r>
        <w:t xml:space="preserve">, </w:t>
      </w:r>
      <w:proofErr w:type="spellStart"/>
      <w:r>
        <w:t>btusb</w:t>
      </w:r>
      <w:proofErr w:type="spellEnd"/>
      <w:r>
        <w:t xml:space="preserve">, </w:t>
      </w:r>
      <w:proofErr w:type="spellStart"/>
      <w:r>
        <w:t>usb_storage</w:t>
      </w:r>
      <w:proofErr w:type="spellEnd"/>
      <w:r>
        <w:t xml:space="preserve"> </w:t>
      </w:r>
    </w:p>
    <w:p w14:paraId="6A6089DA" w14:textId="231525D3" w:rsidR="00874981" w:rsidRDefault="00874981" w:rsidP="00555535">
      <w:pPr>
        <w:pStyle w:val="ListParagraph"/>
        <w:ind w:left="1440" w:firstLine="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3800"/>
        <w:gridCol w:w="3628"/>
      </w:tblGrid>
      <w:tr w:rsidR="00874981" w:rsidRPr="006120D2" w14:paraId="6E3ADD3F" w14:textId="77777777" w:rsidTr="00F0446F">
        <w:tc>
          <w:tcPr>
            <w:tcW w:w="1418" w:type="dxa"/>
            <w:vAlign w:val="bottom"/>
          </w:tcPr>
          <w:p w14:paraId="104EBBDB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Feature</w:t>
            </w:r>
          </w:p>
        </w:tc>
        <w:tc>
          <w:tcPr>
            <w:tcW w:w="3800" w:type="dxa"/>
            <w:vAlign w:val="bottom"/>
          </w:tcPr>
          <w:p w14:paraId="37896E57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Kernel Module</w:t>
            </w:r>
          </w:p>
        </w:tc>
        <w:tc>
          <w:tcPr>
            <w:tcW w:w="3628" w:type="dxa"/>
            <w:vAlign w:val="bottom"/>
          </w:tcPr>
          <w:p w14:paraId="2E5AD8C6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Kernel Driver</w:t>
            </w:r>
          </w:p>
        </w:tc>
      </w:tr>
      <w:tr w:rsidR="00874981" w:rsidRPr="006120D2" w14:paraId="310AA163" w14:textId="77777777" w:rsidTr="00F0446F">
        <w:tc>
          <w:tcPr>
            <w:tcW w:w="1418" w:type="dxa"/>
            <w:vAlign w:val="bottom"/>
          </w:tcPr>
          <w:p w14:paraId="6346B85D" w14:textId="77777777" w:rsidR="00874981" w:rsidRPr="006120D2" w:rsidRDefault="00874981" w:rsidP="00F0446F">
            <w:pPr>
              <w:spacing w:after="240"/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Definition</w:t>
            </w:r>
          </w:p>
        </w:tc>
        <w:tc>
          <w:tcPr>
            <w:tcW w:w="3800" w:type="dxa"/>
            <w:vAlign w:val="bottom"/>
          </w:tcPr>
          <w:p w14:paraId="2B1BB901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Loadable code extending kernel at runtime</w:t>
            </w:r>
          </w:p>
        </w:tc>
        <w:tc>
          <w:tcPr>
            <w:tcW w:w="3628" w:type="dxa"/>
            <w:vAlign w:val="bottom"/>
          </w:tcPr>
          <w:p w14:paraId="61952072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Program enabling OS-hardware communication</w:t>
            </w:r>
          </w:p>
        </w:tc>
      </w:tr>
      <w:tr w:rsidR="00874981" w:rsidRPr="006120D2" w14:paraId="4E44E0EE" w14:textId="77777777" w:rsidTr="00F0446F">
        <w:tc>
          <w:tcPr>
            <w:tcW w:w="1418" w:type="dxa"/>
            <w:vAlign w:val="bottom"/>
          </w:tcPr>
          <w:p w14:paraId="7FDE22FC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Loading</w:t>
            </w:r>
          </w:p>
        </w:tc>
        <w:tc>
          <w:tcPr>
            <w:tcW w:w="3800" w:type="dxa"/>
            <w:vAlign w:val="bottom"/>
          </w:tcPr>
          <w:p w14:paraId="07F11D74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Dynamically loaded/unloaded</w:t>
            </w:r>
          </w:p>
        </w:tc>
        <w:tc>
          <w:tcPr>
            <w:tcW w:w="3628" w:type="dxa"/>
            <w:vAlign w:val="bottom"/>
          </w:tcPr>
          <w:p w14:paraId="4803A104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Loaded at boot or as a module</w:t>
            </w:r>
          </w:p>
        </w:tc>
      </w:tr>
      <w:tr w:rsidR="00874981" w:rsidRPr="006120D2" w14:paraId="2B5E3249" w14:textId="77777777" w:rsidTr="00F0446F">
        <w:tc>
          <w:tcPr>
            <w:tcW w:w="1418" w:type="dxa"/>
            <w:vAlign w:val="bottom"/>
          </w:tcPr>
          <w:p w14:paraId="4375F96E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Scope</w:t>
            </w:r>
          </w:p>
        </w:tc>
        <w:tc>
          <w:tcPr>
            <w:tcW w:w="3800" w:type="dxa"/>
            <w:vAlign w:val="bottom"/>
          </w:tcPr>
          <w:p w14:paraId="1FEECB2D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Can be a driver or other kernel extension</w:t>
            </w:r>
          </w:p>
        </w:tc>
        <w:tc>
          <w:tcPr>
            <w:tcW w:w="3628" w:type="dxa"/>
            <w:vAlign w:val="bottom"/>
          </w:tcPr>
          <w:p w14:paraId="26F54B80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Always provides hardware interface</w:t>
            </w:r>
          </w:p>
        </w:tc>
      </w:tr>
      <w:tr w:rsidR="00874981" w:rsidRPr="006120D2" w14:paraId="6ED42709" w14:textId="77777777" w:rsidTr="00F0446F">
        <w:tc>
          <w:tcPr>
            <w:tcW w:w="1418" w:type="dxa"/>
            <w:vAlign w:val="bottom"/>
          </w:tcPr>
          <w:p w14:paraId="57BBEA9E" w14:textId="77777777" w:rsidR="00874981" w:rsidRPr="006120D2" w:rsidRDefault="00874981" w:rsidP="00F0446F">
            <w:pPr>
              <w:spacing w:after="240"/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Flexibility</w:t>
            </w:r>
          </w:p>
        </w:tc>
        <w:tc>
          <w:tcPr>
            <w:tcW w:w="3800" w:type="dxa"/>
            <w:vAlign w:val="bottom"/>
          </w:tcPr>
          <w:p w14:paraId="5F248FE8" w14:textId="77777777" w:rsidR="00874981" w:rsidRPr="006120D2" w:rsidRDefault="00874981" w:rsidP="00F0446F">
            <w:pPr>
              <w:spacing w:after="240"/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High (dynamic, modular)</w:t>
            </w:r>
          </w:p>
        </w:tc>
        <w:tc>
          <w:tcPr>
            <w:tcW w:w="3628" w:type="dxa"/>
            <w:vAlign w:val="bottom"/>
          </w:tcPr>
          <w:p w14:paraId="18B18F53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Less flexible if built-in, more if modular</w:t>
            </w:r>
          </w:p>
        </w:tc>
      </w:tr>
      <w:tr w:rsidR="00874981" w:rsidRPr="006120D2" w14:paraId="471436D7" w14:textId="77777777" w:rsidTr="00F0446F">
        <w:tc>
          <w:tcPr>
            <w:tcW w:w="1418" w:type="dxa"/>
            <w:vAlign w:val="bottom"/>
          </w:tcPr>
          <w:p w14:paraId="5BEA73D6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Typical</w:t>
            </w:r>
            <w:r>
              <w:rPr>
                <w:rFonts w:cs="Times New Roman"/>
                <w:b/>
                <w:color w:val="000000"/>
                <w:szCs w:val="24"/>
              </w:rPr>
              <w:t xml:space="preserve"> </w:t>
            </w:r>
            <w:r w:rsidRPr="006120D2">
              <w:rPr>
                <w:rFonts w:cs="Times New Roman"/>
                <w:b/>
                <w:color w:val="000000"/>
                <w:szCs w:val="24"/>
              </w:rPr>
              <w:t>Use</w:t>
            </w:r>
          </w:p>
        </w:tc>
        <w:tc>
          <w:tcPr>
            <w:tcW w:w="3800" w:type="dxa"/>
            <w:vAlign w:val="bottom"/>
          </w:tcPr>
          <w:p w14:paraId="4C6AC46A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 xml:space="preserve">Device drivers, </w:t>
            </w:r>
            <w:proofErr w:type="spellStart"/>
            <w:r w:rsidRPr="006120D2">
              <w:rPr>
                <w:rFonts w:cs="Times New Roman"/>
                <w:color w:val="000000"/>
                <w:szCs w:val="24"/>
              </w:rPr>
              <w:t>filesystems</w:t>
            </w:r>
            <w:proofErr w:type="spellEnd"/>
            <w:r w:rsidRPr="006120D2">
              <w:rPr>
                <w:rFonts w:cs="Times New Roman"/>
                <w:color w:val="000000"/>
                <w:szCs w:val="24"/>
              </w:rPr>
              <w:t>, protocol stacks, etc.</w:t>
            </w:r>
          </w:p>
        </w:tc>
        <w:tc>
          <w:tcPr>
            <w:tcW w:w="3628" w:type="dxa"/>
            <w:vAlign w:val="bottom"/>
          </w:tcPr>
          <w:p w14:paraId="36FDF106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r w:rsidRPr="006120D2">
              <w:rPr>
                <w:rFonts w:cs="Times New Roman"/>
                <w:color w:val="000000"/>
                <w:szCs w:val="24"/>
              </w:rPr>
              <w:t>Device management (network, sound, graphics)</w:t>
            </w:r>
          </w:p>
        </w:tc>
      </w:tr>
      <w:tr w:rsidR="00874981" w:rsidRPr="006120D2" w14:paraId="440E0D6E" w14:textId="77777777" w:rsidTr="00F0446F">
        <w:tc>
          <w:tcPr>
            <w:tcW w:w="1418" w:type="dxa"/>
            <w:vAlign w:val="bottom"/>
          </w:tcPr>
          <w:p w14:paraId="6D88B0C4" w14:textId="77777777" w:rsidR="00874981" w:rsidRPr="006120D2" w:rsidRDefault="00874981" w:rsidP="00F0446F">
            <w:pPr>
              <w:jc w:val="center"/>
              <w:rPr>
                <w:rFonts w:cs="Times New Roman"/>
                <w:b/>
                <w:szCs w:val="24"/>
              </w:rPr>
            </w:pPr>
            <w:r w:rsidRPr="006120D2">
              <w:rPr>
                <w:rFonts w:cs="Times New Roman"/>
                <w:b/>
                <w:color w:val="000000"/>
                <w:szCs w:val="24"/>
              </w:rPr>
              <w:t>Example</w:t>
            </w:r>
          </w:p>
        </w:tc>
        <w:tc>
          <w:tcPr>
            <w:tcW w:w="3800" w:type="dxa"/>
            <w:vAlign w:val="bottom"/>
          </w:tcPr>
          <w:p w14:paraId="2FF2472A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proofErr w:type="spellStart"/>
            <w:r w:rsidRPr="006120D2">
              <w:rPr>
                <w:rFonts w:cs="Times New Roman"/>
                <w:color w:val="000000"/>
                <w:szCs w:val="24"/>
              </w:rPr>
              <w:t>nvidiafbmodule</w:t>
            </w:r>
            <w:proofErr w:type="spellEnd"/>
            <w:r w:rsidRPr="006120D2">
              <w:rPr>
                <w:rFonts w:cs="Times New Roman"/>
                <w:color w:val="000000"/>
                <w:szCs w:val="24"/>
              </w:rPr>
              <w:t xml:space="preserve"> for graphics</w:t>
            </w:r>
          </w:p>
        </w:tc>
        <w:tc>
          <w:tcPr>
            <w:tcW w:w="3628" w:type="dxa"/>
            <w:vAlign w:val="bottom"/>
          </w:tcPr>
          <w:p w14:paraId="7CA0E8C0" w14:textId="77777777" w:rsidR="00874981" w:rsidRPr="006120D2" w:rsidRDefault="00874981" w:rsidP="00F0446F">
            <w:pPr>
              <w:rPr>
                <w:rFonts w:cs="Times New Roman"/>
                <w:szCs w:val="24"/>
              </w:rPr>
            </w:pPr>
            <w:proofErr w:type="spellStart"/>
            <w:r w:rsidRPr="006120D2">
              <w:rPr>
                <w:rFonts w:cs="Times New Roman"/>
                <w:color w:val="000000"/>
                <w:szCs w:val="24"/>
              </w:rPr>
              <w:t>nvidiadriver</w:t>
            </w:r>
            <w:proofErr w:type="spellEnd"/>
            <w:r w:rsidRPr="006120D2">
              <w:rPr>
                <w:rFonts w:cs="Times New Roman"/>
                <w:color w:val="000000"/>
                <w:szCs w:val="24"/>
              </w:rPr>
              <w:t xml:space="preserve"> for NVIDIA GPU</w:t>
            </w:r>
          </w:p>
        </w:tc>
      </w:tr>
    </w:tbl>
    <w:p w14:paraId="2955CFAC" w14:textId="77777777" w:rsidR="00874981" w:rsidRPr="00874981" w:rsidRDefault="00874981" w:rsidP="00874981">
      <w:pPr>
        <w:pStyle w:val="ListParagraph"/>
        <w:ind w:left="720" w:firstLine="0"/>
      </w:pPr>
    </w:p>
    <w:p w14:paraId="14ACFDB0" w14:textId="44C21979" w:rsidR="00874981" w:rsidRDefault="00874981" w:rsidP="00874981">
      <w:pPr>
        <w:pStyle w:val="ListParagraph"/>
        <w:numPr>
          <w:ilvl w:val="0"/>
          <w:numId w:val="38"/>
        </w:numPr>
      </w:pPr>
      <w:r>
        <w:rPr>
          <w:b/>
        </w:rPr>
        <w:t>Listing available Kernel Modules:  `</w:t>
      </w:r>
      <w:r w:rsidRPr="00874981">
        <w:t>ls /lib/modules/$(</w:t>
      </w:r>
      <w:proofErr w:type="spellStart"/>
      <w:r w:rsidRPr="00874981">
        <w:t>uname</w:t>
      </w:r>
      <w:proofErr w:type="spellEnd"/>
      <w:r w:rsidRPr="00874981">
        <w:t xml:space="preserve"> -r)</w:t>
      </w:r>
      <w:r>
        <w:t>`</w:t>
      </w:r>
    </w:p>
    <w:p w14:paraId="65580D7F" w14:textId="77777777" w:rsidR="00555535" w:rsidRDefault="00555535" w:rsidP="00555535">
      <w:pPr>
        <w:pStyle w:val="ListParagraph"/>
        <w:ind w:left="720" w:firstLine="0"/>
      </w:pPr>
    </w:p>
    <w:p w14:paraId="682DE3C6" w14:textId="04D1BBAA" w:rsidR="00874981" w:rsidRDefault="00874981" w:rsidP="00874981">
      <w:pPr>
        <w:pStyle w:val="ListParagraph"/>
        <w:numPr>
          <w:ilvl w:val="0"/>
          <w:numId w:val="38"/>
        </w:numPr>
      </w:pPr>
      <w:r>
        <w:rPr>
          <w:b/>
        </w:rPr>
        <w:t xml:space="preserve">Listing available Kernel Drivers: </w:t>
      </w:r>
      <w:r>
        <w:t>`</w:t>
      </w:r>
      <w:r w:rsidRPr="00874981">
        <w:t>ls /lib/modules/$(</w:t>
      </w:r>
      <w:proofErr w:type="spellStart"/>
      <w:r w:rsidRPr="00874981">
        <w:t>uname</w:t>
      </w:r>
      <w:proofErr w:type="spellEnd"/>
      <w:r w:rsidRPr="00874981">
        <w:t xml:space="preserve"> -r)/kernel/drivers/</w:t>
      </w:r>
      <w:r>
        <w:t>`</w:t>
      </w:r>
    </w:p>
    <w:p w14:paraId="7D190AD9" w14:textId="77777777" w:rsidR="00555535" w:rsidRDefault="00555535" w:rsidP="00555535">
      <w:pPr>
        <w:pStyle w:val="ListParagraph"/>
        <w:ind w:left="720" w:firstLine="0"/>
      </w:pPr>
    </w:p>
    <w:p w14:paraId="778FB0CA" w14:textId="4644DC71" w:rsidR="00555535" w:rsidRDefault="00555535" w:rsidP="00874981">
      <w:pPr>
        <w:pStyle w:val="ListParagraph"/>
        <w:numPr>
          <w:ilvl w:val="0"/>
          <w:numId w:val="38"/>
        </w:numPr>
      </w:pPr>
      <w:r>
        <w:rPr>
          <w:b/>
        </w:rPr>
        <w:t>List all modules:</w:t>
      </w:r>
      <w:r>
        <w:t xml:space="preserve"> `</w:t>
      </w:r>
      <w:proofErr w:type="spellStart"/>
      <w:r>
        <w:t>lsmod</w:t>
      </w:r>
      <w:proofErr w:type="spellEnd"/>
      <w:r>
        <w:t>`</w:t>
      </w:r>
    </w:p>
    <w:p w14:paraId="5AC9A527" w14:textId="77777777" w:rsidR="00555535" w:rsidRPr="00874981" w:rsidRDefault="00555535" w:rsidP="00555535">
      <w:pPr>
        <w:pStyle w:val="ListParagraph"/>
        <w:ind w:left="720" w:firstLine="0"/>
      </w:pPr>
    </w:p>
    <w:p w14:paraId="6A41FFD7" w14:textId="1498AA92" w:rsidR="006120D2" w:rsidRPr="00874981" w:rsidRDefault="00874981" w:rsidP="00874981">
      <w:pPr>
        <w:pStyle w:val="ListParagraph"/>
        <w:numPr>
          <w:ilvl w:val="0"/>
          <w:numId w:val="38"/>
        </w:numPr>
      </w:pPr>
      <w:r w:rsidRPr="00874981">
        <w:rPr>
          <w:b/>
        </w:rPr>
        <w:t>Loading a Kernel Module</w:t>
      </w:r>
    </w:p>
    <w:p w14:paraId="4C10C33E" w14:textId="220D1B2B" w:rsidR="00874981" w:rsidRPr="00874981" w:rsidRDefault="00874981" w:rsidP="00874981">
      <w:pPr>
        <w:pStyle w:val="ListParagraph"/>
        <w:ind w:left="1440" w:firstLine="0"/>
      </w:pPr>
      <w:r>
        <w:t>`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</w:t>
      </w:r>
      <w:proofErr w:type="spellEnd"/>
      <w:r>
        <w:t xml:space="preserve"> </w:t>
      </w:r>
      <w:proofErr w:type="spellStart"/>
      <w:r>
        <w:t>my_module</w:t>
      </w:r>
      <w:proofErr w:type="spellEnd"/>
      <w:r>
        <w:t>`</w:t>
      </w:r>
    </w:p>
    <w:p w14:paraId="10E2DD68" w14:textId="042AAB24" w:rsidR="00874981" w:rsidRDefault="00874981" w:rsidP="00874981">
      <w:pPr>
        <w:pStyle w:val="ListParagraph"/>
        <w:numPr>
          <w:ilvl w:val="1"/>
          <w:numId w:val="38"/>
        </w:numPr>
      </w:pPr>
      <w:r>
        <w:t>Execute `</w:t>
      </w:r>
      <w:proofErr w:type="spellStart"/>
      <w:r>
        <w:t>modprobe</w:t>
      </w:r>
      <w:proofErr w:type="spellEnd"/>
      <w:r>
        <w:t>` command with administrative privileges (</w:t>
      </w:r>
      <w:proofErr w:type="spellStart"/>
      <w:r>
        <w:t>sudo</w:t>
      </w:r>
      <w:proofErr w:type="spellEnd"/>
      <w:r>
        <w:t>) followed by the module’s filename, typically without the .</w:t>
      </w:r>
      <w:proofErr w:type="spellStart"/>
      <w:r>
        <w:t>ko</w:t>
      </w:r>
      <w:proofErr w:type="spellEnd"/>
      <w:r>
        <w:t xml:space="preserve"> extension.</w:t>
      </w:r>
    </w:p>
    <w:p w14:paraId="4FE51265" w14:textId="77777777" w:rsidR="00874981" w:rsidRDefault="00874981" w:rsidP="00874981">
      <w:pPr>
        <w:pStyle w:val="ListParagraph"/>
        <w:numPr>
          <w:ilvl w:val="1"/>
          <w:numId w:val="38"/>
        </w:numPr>
      </w:pPr>
      <w:r>
        <w:t xml:space="preserve">This loads the specified module and also resolves and loads any dependencies required by that module. </w:t>
      </w:r>
    </w:p>
    <w:p w14:paraId="773EE1E3" w14:textId="201F4A5D" w:rsidR="00874981" w:rsidRDefault="00874981" w:rsidP="00874981">
      <w:pPr>
        <w:pStyle w:val="ListParagraph"/>
        <w:numPr>
          <w:ilvl w:val="1"/>
          <w:numId w:val="38"/>
        </w:numPr>
      </w:pPr>
      <w:r>
        <w:t>Loads the specified kernel module into the kernel’s address space and ensures its proper functioning within the kernel environment</w:t>
      </w:r>
    </w:p>
    <w:p w14:paraId="6B74857C" w14:textId="77777777" w:rsidR="00874981" w:rsidRDefault="00874981" w:rsidP="00874981">
      <w:pPr>
        <w:pStyle w:val="ListParagraph"/>
        <w:ind w:left="1440" w:firstLine="0"/>
      </w:pPr>
    </w:p>
    <w:p w14:paraId="78F22DAF" w14:textId="176D5CFC" w:rsidR="00874981" w:rsidRPr="00874981" w:rsidRDefault="00874981" w:rsidP="00277B73">
      <w:pPr>
        <w:pStyle w:val="ListParagraph"/>
        <w:numPr>
          <w:ilvl w:val="0"/>
          <w:numId w:val="38"/>
        </w:numPr>
      </w:pPr>
      <w:r>
        <w:rPr>
          <w:b/>
        </w:rPr>
        <w:t>Unloading a Kernel Module</w:t>
      </w:r>
    </w:p>
    <w:p w14:paraId="5994EF9C" w14:textId="0B6FBD1D" w:rsidR="00874981" w:rsidRPr="00874981" w:rsidRDefault="00874981" w:rsidP="00874981">
      <w:pPr>
        <w:pStyle w:val="ListParagraph"/>
        <w:ind w:left="1440" w:firstLine="0"/>
      </w:pPr>
      <w:r>
        <w:t>`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</w:t>
      </w:r>
      <w:proofErr w:type="spellEnd"/>
      <w:r>
        <w:t xml:space="preserve"> –r </w:t>
      </w:r>
      <w:proofErr w:type="spellStart"/>
      <w:r>
        <w:t>my_module</w:t>
      </w:r>
      <w:proofErr w:type="spellEnd"/>
      <w:r>
        <w:t>`</w:t>
      </w:r>
    </w:p>
    <w:p w14:paraId="79EA47A2" w14:textId="6679205A" w:rsidR="00620B57" w:rsidRPr="00874981" w:rsidRDefault="00874981" w:rsidP="0064461F">
      <w:pPr>
        <w:pStyle w:val="ListParagraph"/>
        <w:numPr>
          <w:ilvl w:val="1"/>
          <w:numId w:val="38"/>
        </w:numPr>
        <w:rPr>
          <w:b/>
        </w:rPr>
      </w:pPr>
      <w:r>
        <w:t>Run</w:t>
      </w:r>
      <w:r w:rsidRPr="00874981">
        <w:t> </w:t>
      </w:r>
      <w:r>
        <w:t>`</w:t>
      </w:r>
      <w:proofErr w:type="spellStart"/>
      <w:r w:rsidRPr="00874981">
        <w:rPr>
          <w:iCs/>
        </w:rPr>
        <w:t>modprobe</w:t>
      </w:r>
      <w:proofErr w:type="spellEnd"/>
      <w:r w:rsidRPr="00874981">
        <w:rPr>
          <w:iCs/>
        </w:rPr>
        <w:t>`</w:t>
      </w:r>
      <w:r w:rsidRPr="00874981">
        <w:t> with the </w:t>
      </w:r>
      <w:r w:rsidRPr="00874981">
        <w:rPr>
          <w:iCs/>
        </w:rPr>
        <w:t>-r</w:t>
      </w:r>
      <w:r w:rsidRPr="00874981">
        <w:t xml:space="preserve"> option. </w:t>
      </w:r>
    </w:p>
    <w:p w14:paraId="4FDB0A3D" w14:textId="7E0AB978" w:rsidR="00874981" w:rsidRPr="00555535" w:rsidRDefault="00874981" w:rsidP="0064461F">
      <w:pPr>
        <w:pStyle w:val="ListParagraph"/>
        <w:numPr>
          <w:ilvl w:val="1"/>
          <w:numId w:val="38"/>
        </w:numPr>
        <w:rPr>
          <w:b/>
        </w:rPr>
      </w:pPr>
      <w:r>
        <w:t>Unloads the loaded kernel module from the running kernel</w:t>
      </w:r>
    </w:p>
    <w:p w14:paraId="7C7A25DA" w14:textId="77777777" w:rsidR="00555535" w:rsidRPr="00555535" w:rsidRDefault="00555535" w:rsidP="00555535">
      <w:pPr>
        <w:pStyle w:val="ListParagraph"/>
        <w:ind w:left="1440" w:firstLine="0"/>
        <w:rPr>
          <w:b/>
        </w:rPr>
      </w:pPr>
    </w:p>
    <w:p w14:paraId="7F995196" w14:textId="36024F0F" w:rsidR="00555535" w:rsidRDefault="00555535" w:rsidP="00555535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`</w:t>
      </w:r>
      <w:proofErr w:type="spellStart"/>
      <w:r>
        <w:rPr>
          <w:b/>
        </w:rPr>
        <w:t>lpsci</w:t>
      </w:r>
      <w:proofErr w:type="spellEnd"/>
      <w:r>
        <w:rPr>
          <w:b/>
        </w:rPr>
        <w:t>` command</w:t>
      </w:r>
    </w:p>
    <w:p w14:paraId="119FC493" w14:textId="3E065D56" w:rsidR="00555535" w:rsidRPr="00555535" w:rsidRDefault="00555535" w:rsidP="00555535">
      <w:pPr>
        <w:ind w:left="1440"/>
      </w:pPr>
      <w:r>
        <w:t>`</w:t>
      </w:r>
      <w:proofErr w:type="spellStart"/>
      <w:proofErr w:type="gramStart"/>
      <w:r>
        <w:t>lpsci</w:t>
      </w:r>
      <w:proofErr w:type="spellEnd"/>
      <w:proofErr w:type="gramEnd"/>
      <w:r>
        <w:t xml:space="preserve"> –k`</w:t>
      </w:r>
    </w:p>
    <w:p w14:paraId="43D21EE0" w14:textId="77777777" w:rsidR="00555535" w:rsidRDefault="00555535" w:rsidP="00555535">
      <w:pPr>
        <w:pStyle w:val="ListParagraph"/>
        <w:numPr>
          <w:ilvl w:val="1"/>
          <w:numId w:val="38"/>
        </w:numPr>
      </w:pPr>
      <w:r w:rsidRPr="00555535">
        <w:t>Linux utility that provides information about the Peripheral Component Interconnect (PCI) devices connected t</w:t>
      </w:r>
      <w:r>
        <w:t xml:space="preserve">o our system. </w:t>
      </w:r>
    </w:p>
    <w:p w14:paraId="2C9893D3" w14:textId="77777777" w:rsidR="00555535" w:rsidRDefault="00555535" w:rsidP="00555535">
      <w:pPr>
        <w:pStyle w:val="ListParagraph"/>
        <w:numPr>
          <w:ilvl w:val="1"/>
          <w:numId w:val="38"/>
        </w:numPr>
      </w:pPr>
      <w:r>
        <w:t>P</w:t>
      </w:r>
      <w:r w:rsidRPr="00555535">
        <w:t xml:space="preserve">rovides detailed information about the hardware devices and their corresponding drivers. </w:t>
      </w:r>
    </w:p>
    <w:p w14:paraId="46CC53D2" w14:textId="354EEBF2" w:rsidR="00555535" w:rsidRDefault="00555535" w:rsidP="00555535">
      <w:pPr>
        <w:pStyle w:val="ListParagraph"/>
        <w:numPr>
          <w:ilvl w:val="1"/>
          <w:numId w:val="38"/>
        </w:numPr>
      </w:pPr>
      <w:r w:rsidRPr="00555535">
        <w:t xml:space="preserve">When used with the -k flag, it displays details about the PCI devices </w:t>
      </w:r>
      <w:r>
        <w:t xml:space="preserve">and </w:t>
      </w:r>
      <w:r w:rsidRPr="00555535">
        <w:t>the associated kernel driver and kernel modules for those devices.</w:t>
      </w:r>
    </w:p>
    <w:p w14:paraId="7C342A8E" w14:textId="77777777" w:rsidR="00E35135" w:rsidRDefault="00E35135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2FBE7B55" w14:textId="413A7F58" w:rsidR="00555535" w:rsidRDefault="00555535" w:rsidP="00555535">
      <w:pPr>
        <w:pStyle w:val="Heading1"/>
      </w:pPr>
      <w:bookmarkStart w:id="6" w:name="_Toc200633444"/>
      <w:r>
        <w:lastRenderedPageBreak/>
        <w:t>4. Resources</w:t>
      </w:r>
      <w:bookmarkEnd w:id="6"/>
    </w:p>
    <w:p w14:paraId="7E0204C8" w14:textId="208A4FD2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0" w:history="1">
        <w:r w:rsidR="00555535" w:rsidRPr="00E646CA">
          <w:rPr>
            <w:rStyle w:val="Hyperlink"/>
          </w:rPr>
          <w:t xml:space="preserve">Guide to Backup and Restore Linux Systems with </w:t>
        </w:r>
        <w:proofErr w:type="spellStart"/>
        <w:r w:rsidR="00555535" w:rsidRPr="00E646CA">
          <w:rPr>
            <w:rStyle w:val="Hyperlink"/>
          </w:rPr>
          <w:t>Timeshift</w:t>
        </w:r>
        <w:proofErr w:type="spellEnd"/>
      </w:hyperlink>
    </w:p>
    <w:p w14:paraId="45D9E019" w14:textId="77777777" w:rsidR="00555535" w:rsidRDefault="00A95E47" w:rsidP="00555535">
      <w:pPr>
        <w:pStyle w:val="ListParagraph"/>
        <w:numPr>
          <w:ilvl w:val="0"/>
          <w:numId w:val="43"/>
        </w:numPr>
      </w:pPr>
      <w:hyperlink r:id="rId21" w:history="1">
        <w:r w:rsidR="00555535" w:rsidRPr="00E646CA">
          <w:rPr>
            <w:rStyle w:val="Hyperlink"/>
          </w:rPr>
          <w:t>Linux Backup and Restore Commands Cheat Sheet - Scaler Topics</w:t>
        </w:r>
      </w:hyperlink>
    </w:p>
    <w:p w14:paraId="41C45572" w14:textId="7F90F111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2" w:history="1">
        <w:r w:rsidR="00555535" w:rsidRPr="000944F0">
          <w:rPr>
            <w:rStyle w:val="Hyperlink"/>
          </w:rPr>
          <w:t>Backup and Restore in Linux</w:t>
        </w:r>
      </w:hyperlink>
    </w:p>
    <w:p w14:paraId="767FEC41" w14:textId="2E7E63B8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3" w:history="1">
        <w:r w:rsidR="00555535" w:rsidRPr="00555535">
          <w:rPr>
            <w:rStyle w:val="Hyperlink"/>
          </w:rPr>
          <w:t>Monitoring Linux And Log Management in Linux</w:t>
        </w:r>
      </w:hyperlink>
    </w:p>
    <w:p w14:paraId="17D5D0C9" w14:textId="2497727A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4" w:history="1">
        <w:r w:rsidR="00555535" w:rsidRPr="00555535">
          <w:rPr>
            <w:rStyle w:val="Hyperlink"/>
          </w:rPr>
          <w:t xml:space="preserve">How to Manage Logs in Linux? - </w:t>
        </w:r>
        <w:proofErr w:type="spellStart"/>
        <w:r w:rsidR="00555535" w:rsidRPr="00555535">
          <w:rPr>
            <w:rStyle w:val="Hyperlink"/>
          </w:rPr>
          <w:t>GeeksforGeeks</w:t>
        </w:r>
        <w:proofErr w:type="spellEnd"/>
      </w:hyperlink>
    </w:p>
    <w:p w14:paraId="610F6558" w14:textId="64BE0821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5" w:history="1">
        <w:r w:rsidR="00555535" w:rsidRPr="00555535">
          <w:rPr>
            <w:rStyle w:val="Hyperlink"/>
          </w:rPr>
          <w:t xml:space="preserve">What’s the Difference </w:t>
        </w:r>
        <w:proofErr w:type="gramStart"/>
        <w:r w:rsidR="00555535" w:rsidRPr="00555535">
          <w:rPr>
            <w:rStyle w:val="Hyperlink"/>
          </w:rPr>
          <w:t>Between</w:t>
        </w:r>
        <w:proofErr w:type="gramEnd"/>
        <w:r w:rsidR="00555535" w:rsidRPr="00555535">
          <w:rPr>
            <w:rStyle w:val="Hyperlink"/>
          </w:rPr>
          <w:t xml:space="preserve"> Kernel Drivers and Kernel Modules? | </w:t>
        </w:r>
        <w:proofErr w:type="spellStart"/>
        <w:r w:rsidR="00555535" w:rsidRPr="00555535">
          <w:rPr>
            <w:rStyle w:val="Hyperlink"/>
          </w:rPr>
          <w:t>Baeldung</w:t>
        </w:r>
        <w:proofErr w:type="spellEnd"/>
      </w:hyperlink>
    </w:p>
    <w:p w14:paraId="1C7F35B3" w14:textId="643AD197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6" w:history="1">
        <w:r w:rsidR="00555535" w:rsidRPr="00555535">
          <w:rPr>
            <w:rStyle w:val="Hyperlink"/>
          </w:rPr>
          <w:t>Linux Device Drivers Tutorial | Linux Drivers and Kernel Modules</w:t>
        </w:r>
      </w:hyperlink>
    </w:p>
    <w:p w14:paraId="3F876BBE" w14:textId="3D41009E" w:rsidR="00555535" w:rsidRPr="00555535" w:rsidRDefault="00A95E47" w:rsidP="00555535">
      <w:pPr>
        <w:pStyle w:val="ListParagraph"/>
        <w:numPr>
          <w:ilvl w:val="0"/>
          <w:numId w:val="43"/>
        </w:numPr>
      </w:pPr>
      <w:hyperlink r:id="rId27" w:history="1">
        <w:r w:rsidR="00555535" w:rsidRPr="00555535">
          <w:rPr>
            <w:rStyle w:val="Hyperlink"/>
          </w:rPr>
          <w:t xml:space="preserve">How to Add, Remove, and Manage Linux Kernel Modules (Drivers) - </w:t>
        </w:r>
        <w:proofErr w:type="spellStart"/>
        <w:r w:rsidR="00555535" w:rsidRPr="00555535">
          <w:rPr>
            <w:rStyle w:val="Hyperlink"/>
          </w:rPr>
          <w:t>nixCraft</w:t>
        </w:r>
        <w:proofErr w:type="spellEnd"/>
      </w:hyperlink>
    </w:p>
    <w:sectPr w:rsidR="00555535" w:rsidRPr="00555535" w:rsidSect="00D0000A">
      <w:headerReference w:type="default" r:id="rId28"/>
      <w:footerReference w:type="default" r:id="rId29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79496" w14:textId="77777777" w:rsidR="00F94C23" w:rsidRDefault="00F94C23">
      <w:r>
        <w:separator/>
      </w:r>
    </w:p>
  </w:endnote>
  <w:endnote w:type="continuationSeparator" w:id="0">
    <w:p w14:paraId="4803751C" w14:textId="77777777" w:rsidR="00F94C23" w:rsidRDefault="00F9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701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2C07B" w14:textId="03315FA0" w:rsidR="00555535" w:rsidRDefault="005555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E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5A15F" w14:textId="77777777" w:rsidR="00555535" w:rsidRDefault="00555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D9132" w14:textId="77777777" w:rsidR="00F94C23" w:rsidRDefault="00F94C23">
      <w:r>
        <w:separator/>
      </w:r>
    </w:p>
  </w:footnote>
  <w:footnote w:type="continuationSeparator" w:id="0">
    <w:p w14:paraId="096E2558" w14:textId="77777777" w:rsidR="00F94C23" w:rsidRDefault="00F9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A5443" w14:textId="77777777" w:rsidR="00F94C23" w:rsidRDefault="00F94C2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48E53B10" wp14:editId="1D17A2AA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F8241" w14:textId="77777777" w:rsidR="00F94C23" w:rsidRDefault="00F94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2E96430"/>
    <w:multiLevelType w:val="hybridMultilevel"/>
    <w:tmpl w:val="6736E8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252DE"/>
    <w:multiLevelType w:val="hybridMultilevel"/>
    <w:tmpl w:val="8E9EC2A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9057CB"/>
    <w:multiLevelType w:val="hybridMultilevel"/>
    <w:tmpl w:val="7DBAA5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86FC5"/>
    <w:multiLevelType w:val="hybridMultilevel"/>
    <w:tmpl w:val="726A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3563E"/>
    <w:multiLevelType w:val="hybridMultilevel"/>
    <w:tmpl w:val="D4CAC03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BA9"/>
    <w:multiLevelType w:val="hybridMultilevel"/>
    <w:tmpl w:val="1B2AA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2573D"/>
    <w:multiLevelType w:val="hybridMultilevel"/>
    <w:tmpl w:val="E54882E6"/>
    <w:lvl w:ilvl="0" w:tplc="1080717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8038CA"/>
    <w:multiLevelType w:val="hybridMultilevel"/>
    <w:tmpl w:val="AB18514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8EC5E7F"/>
    <w:multiLevelType w:val="hybridMultilevel"/>
    <w:tmpl w:val="456A479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2E21DB"/>
    <w:multiLevelType w:val="hybridMultilevel"/>
    <w:tmpl w:val="0C9E8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803E0"/>
    <w:multiLevelType w:val="hybridMultilevel"/>
    <w:tmpl w:val="E6B665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E0911"/>
    <w:multiLevelType w:val="hybridMultilevel"/>
    <w:tmpl w:val="E410F5D6"/>
    <w:lvl w:ilvl="0" w:tplc="9B161128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6C6EE1"/>
    <w:multiLevelType w:val="multilevel"/>
    <w:tmpl w:val="E76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2254FD"/>
    <w:multiLevelType w:val="hybridMultilevel"/>
    <w:tmpl w:val="81A62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696B12"/>
    <w:multiLevelType w:val="hybridMultilevel"/>
    <w:tmpl w:val="01D6EE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1AAB"/>
    <w:multiLevelType w:val="hybridMultilevel"/>
    <w:tmpl w:val="594880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99047E"/>
    <w:multiLevelType w:val="hybridMultilevel"/>
    <w:tmpl w:val="C4A8FE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FC160A"/>
    <w:multiLevelType w:val="hybridMultilevel"/>
    <w:tmpl w:val="6CF0BAC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0C3A57"/>
    <w:multiLevelType w:val="hybridMultilevel"/>
    <w:tmpl w:val="9AC2929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675BC8"/>
    <w:multiLevelType w:val="hybridMultilevel"/>
    <w:tmpl w:val="824869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92F7691"/>
    <w:multiLevelType w:val="multilevel"/>
    <w:tmpl w:val="B17ED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4C4A50"/>
    <w:multiLevelType w:val="hybridMultilevel"/>
    <w:tmpl w:val="563CC9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0265B"/>
    <w:multiLevelType w:val="multilevel"/>
    <w:tmpl w:val="7952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AC04F6"/>
    <w:multiLevelType w:val="hybridMultilevel"/>
    <w:tmpl w:val="68AE3C0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009001B">
      <w:start w:val="1"/>
      <w:numFmt w:val="lowerRoman"/>
      <w:lvlText w:val="%2."/>
      <w:lvlJc w:val="righ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48F47B37"/>
    <w:multiLevelType w:val="multilevel"/>
    <w:tmpl w:val="9B5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7125A8"/>
    <w:multiLevelType w:val="multilevel"/>
    <w:tmpl w:val="C71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7D15BA"/>
    <w:multiLevelType w:val="hybridMultilevel"/>
    <w:tmpl w:val="DAACB5E8"/>
    <w:lvl w:ilvl="0" w:tplc="1CF4324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DB1F82"/>
    <w:multiLevelType w:val="hybridMultilevel"/>
    <w:tmpl w:val="F778494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D7D6082"/>
    <w:multiLevelType w:val="hybridMultilevel"/>
    <w:tmpl w:val="1AFED8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21AF7"/>
    <w:multiLevelType w:val="hybridMultilevel"/>
    <w:tmpl w:val="61241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56087F"/>
    <w:multiLevelType w:val="hybridMultilevel"/>
    <w:tmpl w:val="EC1696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8658E5"/>
    <w:multiLevelType w:val="multilevel"/>
    <w:tmpl w:val="FE3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80997"/>
    <w:multiLevelType w:val="multilevel"/>
    <w:tmpl w:val="0E80C9C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6B0F6458"/>
    <w:multiLevelType w:val="hybridMultilevel"/>
    <w:tmpl w:val="B12A4F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C413BE"/>
    <w:multiLevelType w:val="hybridMultilevel"/>
    <w:tmpl w:val="0C4872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E55A3"/>
    <w:multiLevelType w:val="hybridMultilevel"/>
    <w:tmpl w:val="4CCA73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4348E9"/>
    <w:multiLevelType w:val="multilevel"/>
    <w:tmpl w:val="C23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7121CC"/>
    <w:multiLevelType w:val="hybridMultilevel"/>
    <w:tmpl w:val="8006C6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7"/>
  </w:num>
  <w:num w:numId="5">
    <w:abstractNumId w:val="29"/>
  </w:num>
  <w:num w:numId="6">
    <w:abstractNumId w:val="33"/>
  </w:num>
  <w:num w:numId="7">
    <w:abstractNumId w:val="16"/>
  </w:num>
  <w:num w:numId="8">
    <w:abstractNumId w:val="32"/>
  </w:num>
  <w:num w:numId="9">
    <w:abstractNumId w:val="3"/>
  </w:num>
  <w:num w:numId="10">
    <w:abstractNumId w:val="11"/>
  </w:num>
  <w:num w:numId="11">
    <w:abstractNumId w:val="22"/>
  </w:num>
  <w:num w:numId="12">
    <w:abstractNumId w:val="31"/>
  </w:num>
  <w:num w:numId="13">
    <w:abstractNumId w:val="10"/>
  </w:num>
  <w:num w:numId="14">
    <w:abstractNumId w:val="12"/>
  </w:num>
  <w:num w:numId="15">
    <w:abstractNumId w:val="39"/>
  </w:num>
  <w:num w:numId="16">
    <w:abstractNumId w:val="19"/>
  </w:num>
  <w:num w:numId="17">
    <w:abstractNumId w:val="20"/>
  </w:num>
  <w:num w:numId="18">
    <w:abstractNumId w:val="5"/>
  </w:num>
  <w:num w:numId="19">
    <w:abstractNumId w:val="37"/>
  </w:num>
  <w:num w:numId="20">
    <w:abstractNumId w:val="18"/>
  </w:num>
  <w:num w:numId="21">
    <w:abstractNumId w:val="13"/>
  </w:num>
  <w:num w:numId="22">
    <w:abstractNumId w:val="2"/>
  </w:num>
  <w:num w:numId="23">
    <w:abstractNumId w:val="29"/>
    <w:lvlOverride w:ilvl="0">
      <w:startOverride w:val="1"/>
    </w:lvlOverride>
  </w:num>
  <w:num w:numId="24">
    <w:abstractNumId w:val="34"/>
  </w:num>
  <w:num w:numId="25">
    <w:abstractNumId w:val="17"/>
  </w:num>
  <w:num w:numId="26">
    <w:abstractNumId w:val="23"/>
  </w:num>
  <w:num w:numId="27">
    <w:abstractNumId w:val="25"/>
  </w:num>
  <w:num w:numId="28">
    <w:abstractNumId w:val="8"/>
  </w:num>
  <w:num w:numId="29">
    <w:abstractNumId w:val="21"/>
  </w:num>
  <w:num w:numId="30">
    <w:abstractNumId w:val="36"/>
  </w:num>
  <w:num w:numId="31">
    <w:abstractNumId w:val="6"/>
  </w:num>
  <w:num w:numId="32">
    <w:abstractNumId w:val="9"/>
  </w:num>
  <w:num w:numId="33">
    <w:abstractNumId w:val="28"/>
  </w:num>
  <w:num w:numId="34">
    <w:abstractNumId w:val="15"/>
  </w:num>
  <w:num w:numId="35">
    <w:abstractNumId w:val="35"/>
  </w:num>
  <w:num w:numId="36">
    <w:abstractNumId w:val="27"/>
  </w:num>
  <w:num w:numId="37">
    <w:abstractNumId w:val="40"/>
  </w:num>
  <w:num w:numId="38">
    <w:abstractNumId w:val="4"/>
  </w:num>
  <w:num w:numId="39">
    <w:abstractNumId w:val="26"/>
  </w:num>
  <w:num w:numId="40">
    <w:abstractNumId w:val="14"/>
  </w:num>
  <w:num w:numId="41">
    <w:abstractNumId w:val="41"/>
  </w:num>
  <w:num w:numId="42">
    <w:abstractNumId w:val="2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CA"/>
    <w:rsid w:val="000944F0"/>
    <w:rsid w:val="00094CF0"/>
    <w:rsid w:val="00136379"/>
    <w:rsid w:val="001C2113"/>
    <w:rsid w:val="001C21E4"/>
    <w:rsid w:val="002C3649"/>
    <w:rsid w:val="003B43C1"/>
    <w:rsid w:val="003D2289"/>
    <w:rsid w:val="00422F06"/>
    <w:rsid w:val="004857E5"/>
    <w:rsid w:val="004B2D1E"/>
    <w:rsid w:val="004F2918"/>
    <w:rsid w:val="005545C1"/>
    <w:rsid w:val="00555535"/>
    <w:rsid w:val="00580B08"/>
    <w:rsid w:val="0058757A"/>
    <w:rsid w:val="005F586B"/>
    <w:rsid w:val="00604F52"/>
    <w:rsid w:val="006120D2"/>
    <w:rsid w:val="00620B57"/>
    <w:rsid w:val="007102A2"/>
    <w:rsid w:val="00726D60"/>
    <w:rsid w:val="007311DE"/>
    <w:rsid w:val="00742B6D"/>
    <w:rsid w:val="00791A52"/>
    <w:rsid w:val="00804B73"/>
    <w:rsid w:val="00873B3A"/>
    <w:rsid w:val="00874981"/>
    <w:rsid w:val="008C01A7"/>
    <w:rsid w:val="0096799A"/>
    <w:rsid w:val="009738C4"/>
    <w:rsid w:val="009A6DE3"/>
    <w:rsid w:val="009E702D"/>
    <w:rsid w:val="00A30129"/>
    <w:rsid w:val="00A95E47"/>
    <w:rsid w:val="00B429BD"/>
    <w:rsid w:val="00C04D3C"/>
    <w:rsid w:val="00D0000A"/>
    <w:rsid w:val="00D272CB"/>
    <w:rsid w:val="00D95DC3"/>
    <w:rsid w:val="00E030A0"/>
    <w:rsid w:val="00E35135"/>
    <w:rsid w:val="00E3631A"/>
    <w:rsid w:val="00E37C80"/>
    <w:rsid w:val="00E646CA"/>
    <w:rsid w:val="00EA3C87"/>
    <w:rsid w:val="00EE2BD8"/>
    <w:rsid w:val="00EE31C2"/>
    <w:rsid w:val="00F55E63"/>
    <w:rsid w:val="00F94C23"/>
    <w:rsid w:val="00FB5019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D5ADD8"/>
  <w15:docId w15:val="{BB6DD55D-C2E6-4F15-8DCA-2172209D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43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944F0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944F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E646CA"/>
    <w:rPr>
      <w:color w:val="0563C1" w:themeColor="hyperlink"/>
      <w:u w:val="single"/>
    </w:rPr>
  </w:style>
  <w:style w:type="table" w:styleId="TableGrid">
    <w:name w:val="Table Grid"/>
    <w:basedOn w:val="TableNormal"/>
    <w:rsid w:val="003B4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5135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E3513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351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134">
          <w:marLeft w:val="0"/>
          <w:marRight w:val="0"/>
          <w:marTop w:val="0"/>
          <w:marBottom w:val="528"/>
          <w:divBdr>
            <w:top w:val="single" w:sz="2" w:space="14" w:color="333333"/>
            <w:left w:val="single" w:sz="2" w:space="19" w:color="333333"/>
            <w:bottom w:val="single" w:sz="2" w:space="14" w:color="333333"/>
            <w:right w:val="single" w:sz="2" w:space="19" w:color="333333"/>
          </w:divBdr>
          <w:divsChild>
            <w:div w:id="642781250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10" w:color="333333"/>
              </w:divBdr>
            </w:div>
            <w:div w:id="792213996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</w:divsChild>
    </w:div>
    <w:div w:id="460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270">
          <w:marLeft w:val="0"/>
          <w:marRight w:val="0"/>
          <w:marTop w:val="0"/>
          <w:marBottom w:val="528"/>
          <w:divBdr>
            <w:top w:val="single" w:sz="2" w:space="14" w:color="333333"/>
            <w:left w:val="single" w:sz="2" w:space="19" w:color="333333"/>
            <w:bottom w:val="single" w:sz="2" w:space="14" w:color="333333"/>
            <w:right w:val="single" w:sz="2" w:space="19" w:color="333333"/>
          </w:divBdr>
          <w:divsChild>
            <w:div w:id="1427648216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10" w:color="333333"/>
              </w:divBdr>
            </w:div>
            <w:div w:id="634140504">
              <w:marLeft w:val="0"/>
              <w:marRight w:val="0"/>
              <w:marTop w:val="0"/>
              <w:marBottom w:val="0"/>
              <w:div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divBdr>
            </w:div>
          </w:divsChild>
        </w:div>
      </w:divsChild>
    </w:div>
    <w:div w:id="809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s://embetronicx.com/tutorials/linux/device-drivers/linux-device-driver-part-1-introductio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caler.com/topics/backup-in-linux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baeldung.com/linux/kernel-drivers-modules-differen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itsfoss.com/backup-restore-linux-timeshift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geeksforgeeks.org/techtips/how-to-manage-logs-in-linux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yperlink" Target="https://www.fosstechnix.com/monitoring-linux-and-log-management-in-linux/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linuxopsys.com/backup-and-restore-in-linux" TargetMode="External"/><Relationship Id="rId27" Type="http://schemas.openxmlformats.org/officeDocument/2006/relationships/hyperlink" Target="https://www.cyberciti.biz/faq/add-remove-list-linux-kernel-modules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7054E-639C-4E3F-BFD4-00344F8C205C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47c08fd1-dc78-452a-aa47-04e2725c7bd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4C48696-A291-4E90-BED7-1CD4D37D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246</TotalTime>
  <Pages>8</Pages>
  <Words>1498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4</cp:revision>
  <cp:lastPrinted>2025-06-12T09:57:00Z</cp:lastPrinted>
  <dcterms:created xsi:type="dcterms:W3CDTF">2025-06-12T05:35:00Z</dcterms:created>
  <dcterms:modified xsi:type="dcterms:W3CDTF">2025-06-12T09:57:00Z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