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E54F7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685E6863" w14:textId="15B07250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155524">
        <w:rPr>
          <w:rFonts w:cs="Times New Roman"/>
          <w:szCs w:val="24"/>
        </w:rPr>
        <w:t>15.07.2025</w:t>
      </w:r>
    </w:p>
    <w:p w14:paraId="08D783F2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EED968E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5B5E8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55104379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6BF949A7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58B7D8F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635CB462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32CB48" wp14:editId="41AD366A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69D68B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D0D4F42" wp14:editId="72A66D24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35A28E" w14:textId="77777777" w:rsidR="00AA145F" w:rsidRDefault="00AA145F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64AA09BC" w14:textId="77777777" w:rsidR="00AA145F" w:rsidRDefault="00AA145F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D4F42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035A28E" w14:textId="77777777" w:rsidR="00AA145F" w:rsidRDefault="00AA145F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64AA09BC" w14:textId="77777777" w:rsidR="00AA145F" w:rsidRDefault="00AA145F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8100D8" w14:textId="77777777" w:rsidR="004B2D1E" w:rsidRDefault="00F57DC3" w:rsidP="004B2D1E">
      <w:pPr>
        <w:pStyle w:val="MyHeading"/>
      </w:pPr>
      <w:proofErr w:type="spellStart"/>
      <w:r>
        <w:t>Ansible</w:t>
      </w:r>
      <w:proofErr w:type="spellEnd"/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1282998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8B2239" w14:textId="2B3B8A7D" w:rsidR="00B51626" w:rsidRPr="000A0C92" w:rsidRDefault="00B51626">
          <w:pPr>
            <w:pStyle w:val="TOCHeading"/>
            <w:rPr>
              <w:rFonts w:ascii="Times New Roman" w:hAnsi="Times New Roman" w:cs="Times New Roman"/>
            </w:rPr>
          </w:pPr>
          <w:r w:rsidRPr="000A0C92">
            <w:rPr>
              <w:rFonts w:ascii="Times New Roman" w:hAnsi="Times New Roman" w:cs="Times New Roman"/>
            </w:rPr>
            <w:t>Contents</w:t>
          </w:r>
        </w:p>
        <w:p w14:paraId="317F6422" w14:textId="4CA23829" w:rsidR="00155524" w:rsidRDefault="00B51626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481204" w:history="1">
            <w:r w:rsidR="00155524" w:rsidRPr="00CA3DF8">
              <w:rPr>
                <w:rStyle w:val="Hyperlink"/>
                <w:noProof/>
              </w:rPr>
              <w:t>1. Introduction</w:t>
            </w:r>
            <w:bookmarkStart w:id="0" w:name="_GoBack"/>
            <w:bookmarkEnd w:id="0"/>
            <w:r w:rsidR="00155524">
              <w:rPr>
                <w:noProof/>
                <w:webHidden/>
              </w:rPr>
              <w:tab/>
            </w:r>
            <w:r w:rsidR="00155524">
              <w:rPr>
                <w:noProof/>
                <w:webHidden/>
              </w:rPr>
              <w:fldChar w:fldCharType="begin"/>
            </w:r>
            <w:r w:rsidR="00155524">
              <w:rPr>
                <w:noProof/>
                <w:webHidden/>
              </w:rPr>
              <w:instrText xml:space="preserve"> PAGEREF _Toc203481204 \h </w:instrText>
            </w:r>
            <w:r w:rsidR="00155524">
              <w:rPr>
                <w:noProof/>
                <w:webHidden/>
              </w:rPr>
            </w:r>
            <w:r w:rsidR="00155524"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4</w:t>
            </w:r>
            <w:r w:rsidR="00155524">
              <w:rPr>
                <w:noProof/>
                <w:webHidden/>
              </w:rPr>
              <w:fldChar w:fldCharType="end"/>
            </w:r>
          </w:hyperlink>
        </w:p>
        <w:p w14:paraId="7F3129CA" w14:textId="09C299E4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05" w:history="1">
            <w:r w:rsidRPr="00CA3DF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What is Ansible?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D287D" w14:textId="6CDD9CF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06" w:history="1">
            <w:r w:rsidRPr="00CA3DF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11DD" w14:textId="74358F21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07" w:history="1">
            <w:r w:rsidRPr="00CA3DF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Ansible vs Its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0595" w14:textId="11091E73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08" w:history="1">
            <w:r w:rsidRPr="00CA3DF8">
              <w:rPr>
                <w:rStyle w:val="Hyperlink"/>
                <w:noProof/>
              </w:rPr>
              <w:t>2. Core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3E4BE" w14:textId="645D092C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09" w:history="1">
            <w:r w:rsidRPr="00CA3DF8">
              <w:rPr>
                <w:rStyle w:val="Hyperlink"/>
                <w:noProof/>
              </w:rPr>
              <w:t>3. Installing and Setting up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2F08" w14:textId="0829690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0" w:history="1">
            <w:r w:rsidRPr="00CA3DF8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0FDC" w14:textId="49307E09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1" w:history="1">
            <w:r w:rsidRPr="00CA3DF8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Setting up SSH Access from control node to managed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4F7A" w14:textId="5023E182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2" w:history="1">
            <w:r w:rsidRPr="00CA3DF8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Configuring Inventory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6CC2B" w14:textId="0BC5FB91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3" w:history="1">
            <w:r w:rsidRPr="00CA3DF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ansible.cfg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6716" w14:textId="3F6AA132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4" w:history="1">
            <w:r w:rsidRPr="00CA3DF8">
              <w:rPr>
                <w:rStyle w:val="Hyperlink"/>
                <w:noProof/>
              </w:rPr>
              <w:t>4. Basic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8C2F" w14:textId="1894FEDC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5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Running Ad-Hoc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D511" w14:textId="0F93F35E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6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Running Playbooks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DFE4" w14:textId="340C7058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7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80B44" w14:textId="6CCFD2D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8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Conditionals and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F697" w14:textId="4C14A9C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19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Tags and 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4ABE3" w14:textId="564B2A74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0" w:history="1">
            <w:r w:rsidRPr="00CA3DF8">
              <w:rPr>
                <w:rStyle w:val="Hyperlink"/>
                <w:noProof/>
                <w:lang w:val="en-IN"/>
              </w:rPr>
              <w:t>5. Playbook Structure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03AC" w14:textId="098AFA1D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1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Basic Playbook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C004" w14:textId="1854D824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2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Common Modules and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2DD2" w14:textId="095706DC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3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Other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1BF5D" w14:textId="5338544F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4" w:history="1">
            <w:r w:rsidRPr="00CA3DF8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FFBE" w14:textId="37B39594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5" w:history="1">
            <w:r w:rsidRPr="00CA3DF8">
              <w:rPr>
                <w:rStyle w:val="Hyperlink"/>
                <w:noProof/>
                <w:lang w:val="en-IN"/>
              </w:rPr>
              <w:t>6. Roles and Reusability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F543" w14:textId="26E5889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6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What Is a Role?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6F1FE" w14:textId="415F7036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7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Role 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7145" w14:textId="691300AC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8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Creating a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2F4C" w14:textId="3C814E2B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29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Using Roles in a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F382B" w14:textId="766AD40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0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Sharing and Downloading Roles (Ansible Galaxy)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C75A" w14:textId="18D80FB3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1" w:history="1">
            <w:r w:rsidRPr="00CA3DF8">
              <w:rPr>
                <w:rStyle w:val="Hyperlink"/>
                <w:noProof/>
                <w:lang w:val="en-IN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include_role vs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99BF" w14:textId="109FE74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2" w:history="1">
            <w:r w:rsidRPr="00CA3DF8">
              <w:rPr>
                <w:rStyle w:val="Hyperlink"/>
                <w:noProof/>
                <w:lang w:val="en-IN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Benefits of Using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E3E5" w14:textId="72367509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3" w:history="1">
            <w:r w:rsidRPr="00CA3DF8">
              <w:rPr>
                <w:rStyle w:val="Hyperlink"/>
                <w:noProof/>
                <w:lang w:val="en-IN"/>
              </w:rPr>
              <w:t>7. Advanced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F81D0" w14:textId="3A1343B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4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Ansible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D62F" w14:textId="36BCC2D0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5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Templates with Jinja2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D02B" w14:textId="15ED481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6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Dynamic Inventories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AEEA5" w14:textId="0611915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7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Callback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EE6E" w14:textId="26346DB2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8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Custom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DE88" w14:textId="5B1F7F43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39" w:history="1">
            <w:r w:rsidRPr="00CA3DF8">
              <w:rPr>
                <w:rStyle w:val="Hyperlink"/>
                <w:noProof/>
                <w:lang w:val="en-IN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E8E4" w14:textId="65EDFF0E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0" w:history="1">
            <w:r w:rsidRPr="00CA3DF8">
              <w:rPr>
                <w:rStyle w:val="Hyperlink"/>
                <w:noProof/>
                <w:lang w:val="en-IN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Asynchronous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8325D" w14:textId="25FAF326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1" w:history="1">
            <w:r w:rsidRPr="00CA3DF8">
              <w:rPr>
                <w:rStyle w:val="Hyperlink"/>
                <w:noProof/>
                <w:lang w:val="en-IN"/>
              </w:rPr>
              <w:t>8.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1B2F" w14:textId="15DCD6A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2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Directory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CE97" w14:textId="6EE4BF33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3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Roles and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3BB6" w14:textId="71FA0C94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4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Keep Playbooks Idempotent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B28B" w14:textId="3BB16299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5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Protect 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8166" w14:textId="36D36E9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6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Test Changes Locally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3E61E" w14:textId="707B188D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7" w:history="1">
            <w:r w:rsidRPr="00CA3DF8">
              <w:rPr>
                <w:rStyle w:val="Hyperlink"/>
                <w:noProof/>
                <w:lang w:val="en-IN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Tags Wisely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F25A" w14:textId="1DC1BF36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8" w:history="1">
            <w:r w:rsidRPr="00CA3DF8">
              <w:rPr>
                <w:rStyle w:val="Hyperlink"/>
                <w:noProof/>
                <w:lang w:val="en-IN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Track and Log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3E70" w14:textId="714F2FF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49" w:history="1">
            <w:r w:rsidRPr="00CA3DF8">
              <w:rPr>
                <w:rStyle w:val="Hyperlink"/>
                <w:noProof/>
                <w:lang w:val="en-IN"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Variables and Defaults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51D10" w14:textId="62E9ABD2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0" w:history="1">
            <w:r w:rsidRPr="00CA3DF8">
              <w:rPr>
                <w:rStyle w:val="Hyperlink"/>
                <w:noProof/>
                <w:lang w:val="en-IN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Reuse and Share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C880" w14:textId="4FE8725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1" w:history="1">
            <w:r w:rsidRPr="00CA3DF8">
              <w:rPr>
                <w:rStyle w:val="Hyperlink"/>
                <w:noProof/>
                <w:lang w:val="en-IN"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Lint and 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C099" w14:textId="3519269C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2" w:history="1">
            <w:r w:rsidRPr="00CA3DF8">
              <w:rPr>
                <w:rStyle w:val="Hyperlink"/>
                <w:noProof/>
                <w:lang w:val="en-IN"/>
              </w:rPr>
              <w:t>9. Troubleshooting and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8F37" w14:textId="72B286C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3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Verbose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7FE87" w14:textId="1BDBDC1D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4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the debug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812C" w14:textId="51AFC79C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5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Dry Run with --check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3FD7" w14:textId="38E52EFF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6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Validate Syntax Before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E031" w14:textId="41662E54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7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Register and Inspect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7D6A" w14:textId="569B120C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8" w:history="1">
            <w:r w:rsidRPr="00CA3DF8">
              <w:rPr>
                <w:rStyle w:val="Hyperlink"/>
                <w:noProof/>
                <w:lang w:val="en-IN"/>
              </w:rPr>
              <w:t>f.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Examine Logs (if using callback plugins)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F52B" w14:textId="06D67D8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59" w:history="1">
            <w:r w:rsidRPr="00CA3DF8">
              <w:rPr>
                <w:rStyle w:val="Hyperlink"/>
                <w:noProof/>
                <w:lang w:val="en-IN"/>
              </w:rPr>
              <w:t>g.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Common Errors and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4C29" w14:textId="6528022E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0" w:history="1">
            <w:r w:rsidRPr="00CA3DF8">
              <w:rPr>
                <w:rStyle w:val="Hyperlink"/>
                <w:noProof/>
                <w:lang w:val="en-IN"/>
              </w:rPr>
              <w:t>h.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ansible-lint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19D0E" w14:textId="562E6AD2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1" w:history="1">
            <w:r w:rsidRPr="00CA3DF8">
              <w:rPr>
                <w:rStyle w:val="Hyperlink"/>
                <w:noProof/>
                <w:lang w:val="en-IN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--start-at-task for Focused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0BF5" w14:textId="150A70A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2" w:history="1">
            <w:r w:rsidRPr="00CA3DF8">
              <w:rPr>
                <w:rStyle w:val="Hyperlink"/>
                <w:noProof/>
                <w:lang w:val="en-IN"/>
              </w:rPr>
              <w:t>j.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Use --step to Confirm Before Each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A92A" w14:textId="4F01EC56" w:rsidR="00155524" w:rsidRDefault="00155524">
          <w:pPr>
            <w:pStyle w:val="TOC1"/>
            <w:tabs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3" w:history="1">
            <w:r w:rsidRPr="00CA3DF8">
              <w:rPr>
                <w:rStyle w:val="Hyperlink"/>
                <w:noProof/>
                <w:lang w:val="en-IN"/>
              </w:rPr>
              <w:t>10. Real-World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B780" w14:textId="4EE518E7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4" w:history="1">
            <w:r w:rsidRPr="00CA3DF8">
              <w:rPr>
                <w:rStyle w:val="Hyperlink"/>
                <w:noProof/>
                <w:lang w:val="en-IN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Example 1: Web Server Deployment (Nginx)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A474" w14:textId="02F1FF6E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5" w:history="1">
            <w:r w:rsidRPr="00CA3DF8">
              <w:rPr>
                <w:rStyle w:val="Hyperlink"/>
                <w:noProof/>
                <w:lang w:val="en-IN"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Example 2: Managing Encrypted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F930" w14:textId="032CAD6B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6" w:history="1">
            <w:r w:rsidRPr="00CA3DF8">
              <w:rPr>
                <w:rStyle w:val="Hyperlink"/>
                <w:noProof/>
                <w:lang w:val="en-IN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Example 3: Provision AWS EC2 Instances (with amazon.aws collection)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9ACE" w14:textId="45DD61E5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7" w:history="1">
            <w:r w:rsidRPr="00CA3DF8">
              <w:rPr>
                <w:rStyle w:val="Hyperlink"/>
                <w:noProof/>
                <w:lang w:val="en-IN"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Example 4: Use of Roles in a Complete 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87C3" w14:textId="242961CA" w:rsidR="00155524" w:rsidRDefault="00155524">
          <w:pPr>
            <w:pStyle w:val="TOC2"/>
            <w:tabs>
              <w:tab w:val="left" w:pos="660"/>
              <w:tab w:val="right" w:leader="dot" w:pos="9849"/>
            </w:tabs>
            <w:rPr>
              <w:rFonts w:asciiTheme="minorHAnsi" w:eastAsiaTheme="minorEastAsia" w:hAnsiTheme="minorHAnsi" w:cstheme="minorBidi"/>
              <w:noProof/>
              <w:sz w:val="22"/>
              <w:lang w:val="en-IN" w:eastAsia="en-IN"/>
            </w:rPr>
          </w:pPr>
          <w:hyperlink w:anchor="_Toc203481268" w:history="1">
            <w:r w:rsidRPr="00CA3DF8">
              <w:rPr>
                <w:rStyle w:val="Hyperlink"/>
                <w:noProof/>
                <w:lang w:val="en-IN"/>
              </w:rPr>
              <w:t>e.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IN" w:eastAsia="en-IN"/>
              </w:rPr>
              <w:tab/>
            </w:r>
            <w:r w:rsidRPr="00CA3DF8">
              <w:rPr>
                <w:rStyle w:val="Hyperlink"/>
                <w:noProof/>
                <w:lang w:val="en-IN"/>
              </w:rPr>
              <w:t>Example 5: CI/CD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_Toc203481268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95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D33A" w14:textId="23AFFCBB" w:rsidR="00B51626" w:rsidRDefault="00B51626">
          <w:r>
            <w:rPr>
              <w:b/>
              <w:bCs/>
              <w:noProof/>
            </w:rPr>
            <w:fldChar w:fldCharType="end"/>
          </w:r>
        </w:p>
      </w:sdtContent>
    </w:sdt>
    <w:p w14:paraId="4E0A583A" w14:textId="77777777" w:rsidR="00F57DC3" w:rsidRDefault="00F57DC3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204C6BA4" w14:textId="3EB577F0" w:rsidR="00B51626" w:rsidRDefault="00F57DC3" w:rsidP="00F57DC3">
      <w:pPr>
        <w:pStyle w:val="Heading1"/>
        <w:ind w:left="0"/>
      </w:pPr>
      <w:bookmarkStart w:id="1" w:name="_Toc203481204"/>
      <w:r>
        <w:lastRenderedPageBreak/>
        <w:t xml:space="preserve">1. </w:t>
      </w:r>
      <w:r w:rsidR="00B51626">
        <w:t>Introduction</w:t>
      </w:r>
      <w:bookmarkEnd w:id="1"/>
    </w:p>
    <w:p w14:paraId="7DE7895A" w14:textId="0A05EC71" w:rsidR="00D95DC3" w:rsidRDefault="00F57DC3" w:rsidP="00F56598">
      <w:pPr>
        <w:pStyle w:val="Heading2"/>
      </w:pPr>
      <w:bookmarkStart w:id="2" w:name="_Toc203481205"/>
      <w:r>
        <w:t xml:space="preserve">What is </w:t>
      </w:r>
      <w:proofErr w:type="spellStart"/>
      <w:r>
        <w:t>Ansible</w:t>
      </w:r>
      <w:proofErr w:type="spellEnd"/>
      <w:r>
        <w:t>?</w:t>
      </w:r>
      <w:bookmarkEnd w:id="2"/>
    </w:p>
    <w:p w14:paraId="02858FF8" w14:textId="77777777" w:rsidR="00B51626" w:rsidRDefault="00B51626" w:rsidP="00B51626">
      <w:pPr>
        <w:ind w:left="720"/>
        <w:rPr>
          <w:lang w:val="en-IN"/>
        </w:rPr>
      </w:pPr>
    </w:p>
    <w:p w14:paraId="10AF316A" w14:textId="31C2355A" w:rsidR="00FF44B5" w:rsidRDefault="00FF44B5" w:rsidP="00B51626">
      <w:pPr>
        <w:ind w:left="720"/>
        <w:rPr>
          <w:lang w:val="en-IN"/>
        </w:rPr>
      </w:pPr>
      <w:proofErr w:type="spellStart"/>
      <w:r w:rsidRPr="00FF44B5">
        <w:rPr>
          <w:lang w:val="en-IN"/>
        </w:rPr>
        <w:t>Ansible</w:t>
      </w:r>
      <w:proofErr w:type="spellEnd"/>
      <w:r w:rsidRPr="00FF44B5">
        <w:rPr>
          <w:lang w:val="en-IN"/>
        </w:rPr>
        <w:t xml:space="preserve"> is an open-source automation tool primarily used for </w:t>
      </w:r>
      <w:r w:rsidRPr="00FF44B5">
        <w:rPr>
          <w:b/>
          <w:bCs/>
          <w:lang w:val="en-IN"/>
        </w:rPr>
        <w:t>configuration management</w:t>
      </w:r>
      <w:r w:rsidRPr="00FF44B5">
        <w:rPr>
          <w:lang w:val="en-IN"/>
        </w:rPr>
        <w:t xml:space="preserve">, </w:t>
      </w:r>
      <w:r w:rsidRPr="00FF44B5">
        <w:rPr>
          <w:b/>
          <w:bCs/>
          <w:lang w:val="en-IN"/>
        </w:rPr>
        <w:t>application deployment</w:t>
      </w:r>
      <w:r w:rsidRPr="00FF44B5">
        <w:rPr>
          <w:lang w:val="en-IN"/>
        </w:rPr>
        <w:t xml:space="preserve">, </w:t>
      </w:r>
      <w:r w:rsidRPr="00FF44B5">
        <w:rPr>
          <w:b/>
          <w:bCs/>
          <w:lang w:val="en-IN"/>
        </w:rPr>
        <w:t>task automation</w:t>
      </w:r>
      <w:r w:rsidRPr="00FF44B5">
        <w:rPr>
          <w:lang w:val="en-IN"/>
        </w:rPr>
        <w:t xml:space="preserve">, and </w:t>
      </w:r>
      <w:r w:rsidRPr="00FF44B5">
        <w:rPr>
          <w:b/>
          <w:bCs/>
          <w:lang w:val="en-IN"/>
        </w:rPr>
        <w:t>orchestration</w:t>
      </w:r>
      <w:r w:rsidRPr="00FF44B5">
        <w:rPr>
          <w:lang w:val="en-IN"/>
        </w:rPr>
        <w:t>. It helps automate repetitive IT tasks, making system administration easier, more consistent, and scalable.</w:t>
      </w:r>
    </w:p>
    <w:p w14:paraId="496E191C" w14:textId="77777777" w:rsidR="00B51626" w:rsidRPr="00FF44B5" w:rsidRDefault="00B51626" w:rsidP="00B51626">
      <w:pPr>
        <w:ind w:left="720"/>
        <w:rPr>
          <w:lang w:val="en-IN"/>
        </w:rPr>
      </w:pPr>
    </w:p>
    <w:p w14:paraId="2C0765AF" w14:textId="77777777" w:rsidR="00FF44B5" w:rsidRPr="00FF44B5" w:rsidRDefault="00FF44B5" w:rsidP="00B51626">
      <w:pPr>
        <w:ind w:left="720"/>
        <w:rPr>
          <w:lang w:val="en-IN"/>
        </w:rPr>
      </w:pPr>
      <w:proofErr w:type="spellStart"/>
      <w:r w:rsidRPr="00FF44B5">
        <w:rPr>
          <w:lang w:val="en-IN"/>
        </w:rPr>
        <w:t>Ansible</w:t>
      </w:r>
      <w:proofErr w:type="spellEnd"/>
      <w:r w:rsidRPr="00FF44B5">
        <w:rPr>
          <w:lang w:val="en-IN"/>
        </w:rPr>
        <w:t xml:space="preserve"> uses a simple, human-readable language based on YAML (Yet </w:t>
      </w:r>
      <w:proofErr w:type="gramStart"/>
      <w:r w:rsidRPr="00FF44B5">
        <w:rPr>
          <w:lang w:val="en-IN"/>
        </w:rPr>
        <w:t>Another</w:t>
      </w:r>
      <w:proofErr w:type="gramEnd"/>
      <w:r w:rsidRPr="00FF44B5">
        <w:rPr>
          <w:lang w:val="en-IN"/>
        </w:rPr>
        <w:t xml:space="preserve"> </w:t>
      </w:r>
      <w:proofErr w:type="spellStart"/>
      <w:r w:rsidRPr="00FF44B5">
        <w:rPr>
          <w:lang w:val="en-IN"/>
        </w:rPr>
        <w:t>Markup</w:t>
      </w:r>
      <w:proofErr w:type="spellEnd"/>
      <w:r w:rsidRPr="00FF44B5">
        <w:rPr>
          <w:lang w:val="en-IN"/>
        </w:rPr>
        <w:t xml:space="preserve"> Language) called </w:t>
      </w:r>
      <w:r w:rsidRPr="00FF44B5">
        <w:rPr>
          <w:b/>
          <w:bCs/>
          <w:lang w:val="en-IN"/>
        </w:rPr>
        <w:t>playbooks</w:t>
      </w:r>
      <w:r w:rsidRPr="00FF44B5">
        <w:rPr>
          <w:lang w:val="en-IN"/>
        </w:rPr>
        <w:t xml:space="preserve"> to describe automation jobs.</w:t>
      </w:r>
    </w:p>
    <w:p w14:paraId="15580C77" w14:textId="77777777" w:rsidR="00F57DC3" w:rsidRDefault="00F57DC3" w:rsidP="00C813AD">
      <w:pPr>
        <w:rPr>
          <w:lang w:val="en-IN"/>
        </w:rPr>
      </w:pPr>
    </w:p>
    <w:p w14:paraId="031A8E7B" w14:textId="36496D21" w:rsidR="00FF44B5" w:rsidRDefault="00FF44B5" w:rsidP="00F56598">
      <w:pPr>
        <w:pStyle w:val="Heading2"/>
      </w:pPr>
      <w:bookmarkStart w:id="3" w:name="_Toc203481206"/>
      <w:r>
        <w:t>Key Features</w:t>
      </w:r>
      <w:bookmarkEnd w:id="3"/>
      <w:r>
        <w:t xml:space="preserve"> </w:t>
      </w:r>
    </w:p>
    <w:p w14:paraId="39EC5FA8" w14:textId="77777777" w:rsidR="00044CB6" w:rsidRPr="00044CB6" w:rsidRDefault="00044CB6" w:rsidP="00044CB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6593"/>
      </w:tblGrid>
      <w:tr w:rsidR="00FF44B5" w:rsidRPr="00FF44B5" w14:paraId="6393BE8E" w14:textId="77777777" w:rsidTr="00B51626">
        <w:trPr>
          <w:trHeight w:val="315"/>
        </w:trPr>
        <w:tc>
          <w:tcPr>
            <w:tcW w:w="2552" w:type="dxa"/>
            <w:vAlign w:val="center"/>
            <w:hideMark/>
          </w:tcPr>
          <w:p w14:paraId="5980FBEB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6593" w:type="dxa"/>
            <w:vAlign w:val="center"/>
            <w:hideMark/>
          </w:tcPr>
          <w:p w14:paraId="444D466E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Description</w:t>
            </w:r>
          </w:p>
        </w:tc>
      </w:tr>
      <w:tr w:rsidR="00FF44B5" w:rsidRPr="00FF44B5" w14:paraId="50214869" w14:textId="77777777" w:rsidTr="00B51626">
        <w:tc>
          <w:tcPr>
            <w:tcW w:w="2552" w:type="dxa"/>
            <w:vAlign w:val="center"/>
            <w:hideMark/>
          </w:tcPr>
          <w:p w14:paraId="36022A33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Agentless Architecture</w:t>
            </w:r>
          </w:p>
        </w:tc>
        <w:tc>
          <w:tcPr>
            <w:tcW w:w="6593" w:type="dxa"/>
            <w:vAlign w:val="center"/>
            <w:hideMark/>
          </w:tcPr>
          <w:p w14:paraId="0C19AD7D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 xml:space="preserve">Does not require any agent software on target machines; communicates over SSH (Linux/Unix) or </w:t>
            </w:r>
            <w:proofErr w:type="spellStart"/>
            <w:r w:rsidRPr="00FF44B5">
              <w:rPr>
                <w:lang w:val="en-IN"/>
              </w:rPr>
              <w:t>WinRM</w:t>
            </w:r>
            <w:proofErr w:type="spellEnd"/>
            <w:r w:rsidRPr="00FF44B5">
              <w:rPr>
                <w:lang w:val="en-IN"/>
              </w:rPr>
              <w:t xml:space="preserve"> (Windows).</w:t>
            </w:r>
          </w:p>
        </w:tc>
      </w:tr>
      <w:tr w:rsidR="00FF44B5" w:rsidRPr="00FF44B5" w14:paraId="622C2C74" w14:textId="77777777" w:rsidTr="00B51626">
        <w:tc>
          <w:tcPr>
            <w:tcW w:w="2552" w:type="dxa"/>
            <w:vAlign w:val="center"/>
            <w:hideMark/>
          </w:tcPr>
          <w:p w14:paraId="27E3C03C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Simple and Easy to Learn</w:t>
            </w:r>
          </w:p>
        </w:tc>
        <w:tc>
          <w:tcPr>
            <w:tcW w:w="6593" w:type="dxa"/>
            <w:vAlign w:val="center"/>
            <w:hideMark/>
          </w:tcPr>
          <w:p w14:paraId="67527A56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Playbooks are written in YAML, which is straightforward and readable, even for non-programmers.</w:t>
            </w:r>
          </w:p>
        </w:tc>
      </w:tr>
      <w:tr w:rsidR="00FF44B5" w:rsidRPr="00FF44B5" w14:paraId="23FBBE7F" w14:textId="77777777" w:rsidTr="00B51626">
        <w:tc>
          <w:tcPr>
            <w:tcW w:w="2552" w:type="dxa"/>
            <w:vAlign w:val="center"/>
            <w:hideMark/>
          </w:tcPr>
          <w:p w14:paraId="53B2379B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proofErr w:type="spellStart"/>
            <w:r w:rsidRPr="00FF44B5">
              <w:rPr>
                <w:b/>
                <w:bCs/>
                <w:lang w:val="en-IN"/>
              </w:rPr>
              <w:t>Idempotency</w:t>
            </w:r>
            <w:proofErr w:type="spellEnd"/>
          </w:p>
        </w:tc>
        <w:tc>
          <w:tcPr>
            <w:tcW w:w="6593" w:type="dxa"/>
            <w:vAlign w:val="center"/>
            <w:hideMark/>
          </w:tcPr>
          <w:p w14:paraId="770C0A80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Tasks are idempotent, so they can run multiple times without causing unintended changes.</w:t>
            </w:r>
          </w:p>
        </w:tc>
      </w:tr>
      <w:tr w:rsidR="00FF44B5" w:rsidRPr="00FF44B5" w14:paraId="1810CDD9" w14:textId="77777777" w:rsidTr="00B51626">
        <w:tc>
          <w:tcPr>
            <w:tcW w:w="2552" w:type="dxa"/>
            <w:vAlign w:val="center"/>
            <w:hideMark/>
          </w:tcPr>
          <w:p w14:paraId="0BC7DA7E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Extensible with Modules</w:t>
            </w:r>
          </w:p>
        </w:tc>
        <w:tc>
          <w:tcPr>
            <w:tcW w:w="6593" w:type="dxa"/>
            <w:vAlign w:val="center"/>
            <w:hideMark/>
          </w:tcPr>
          <w:p w14:paraId="0D15CAC6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Includes a large library of built-in modules and supports custom modules for managing systems and apps.</w:t>
            </w:r>
          </w:p>
        </w:tc>
      </w:tr>
      <w:tr w:rsidR="00FF44B5" w:rsidRPr="00FF44B5" w14:paraId="51CE444A" w14:textId="77777777" w:rsidTr="00B51626">
        <w:tc>
          <w:tcPr>
            <w:tcW w:w="2552" w:type="dxa"/>
            <w:vAlign w:val="center"/>
            <w:hideMark/>
          </w:tcPr>
          <w:p w14:paraId="57B5AEFC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Agentless and Secure</w:t>
            </w:r>
          </w:p>
        </w:tc>
        <w:tc>
          <w:tcPr>
            <w:tcW w:w="6593" w:type="dxa"/>
            <w:vAlign w:val="center"/>
            <w:hideMark/>
          </w:tcPr>
          <w:p w14:paraId="7006D961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Uses SSH keys for secure communication, eliminating the need for extra software on managed nodes.</w:t>
            </w:r>
          </w:p>
        </w:tc>
      </w:tr>
      <w:tr w:rsidR="00FF44B5" w:rsidRPr="00FF44B5" w14:paraId="29A3D8F9" w14:textId="77777777" w:rsidTr="00B51626">
        <w:tc>
          <w:tcPr>
            <w:tcW w:w="2552" w:type="dxa"/>
            <w:vAlign w:val="center"/>
            <w:hideMark/>
          </w:tcPr>
          <w:p w14:paraId="711EB401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Powerful Orchestration</w:t>
            </w:r>
          </w:p>
        </w:tc>
        <w:tc>
          <w:tcPr>
            <w:tcW w:w="6593" w:type="dxa"/>
            <w:vAlign w:val="center"/>
            <w:hideMark/>
          </w:tcPr>
          <w:p w14:paraId="41EC847F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Supports complex workflows with dependencies and conditional execution across multiple systems.</w:t>
            </w:r>
          </w:p>
        </w:tc>
      </w:tr>
      <w:tr w:rsidR="00FF44B5" w:rsidRPr="00FF44B5" w14:paraId="3E864198" w14:textId="77777777" w:rsidTr="00B51626">
        <w:tc>
          <w:tcPr>
            <w:tcW w:w="2552" w:type="dxa"/>
            <w:vAlign w:val="center"/>
            <w:hideMark/>
          </w:tcPr>
          <w:p w14:paraId="0DC7A453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Wide Platform Support</w:t>
            </w:r>
          </w:p>
        </w:tc>
        <w:tc>
          <w:tcPr>
            <w:tcW w:w="6593" w:type="dxa"/>
            <w:vAlign w:val="center"/>
            <w:hideMark/>
          </w:tcPr>
          <w:p w14:paraId="3EF7ABCA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Compatible with Linux, Unix, Windows, network devices, cloud platforms, containers, and more.</w:t>
            </w:r>
          </w:p>
        </w:tc>
      </w:tr>
    </w:tbl>
    <w:p w14:paraId="683A0C89" w14:textId="7E00E33D" w:rsidR="00FF44B5" w:rsidRDefault="00C813AD" w:rsidP="00FF44B5">
      <w:r>
        <w:t xml:space="preserve"> </w:t>
      </w:r>
    </w:p>
    <w:p w14:paraId="2856CEE5" w14:textId="36106173" w:rsidR="00FF44B5" w:rsidRDefault="00FF44B5" w:rsidP="00F56598">
      <w:pPr>
        <w:pStyle w:val="Heading2"/>
      </w:pPr>
      <w:bookmarkStart w:id="4" w:name="_Toc203481207"/>
      <w:proofErr w:type="spellStart"/>
      <w:r>
        <w:t>Ansible</w:t>
      </w:r>
      <w:proofErr w:type="spellEnd"/>
      <w:r>
        <w:t xml:space="preserve"> vs Its Alternatives</w:t>
      </w:r>
      <w:bookmarkEnd w:id="4"/>
    </w:p>
    <w:p w14:paraId="2D774E59" w14:textId="77777777" w:rsidR="00B51626" w:rsidRPr="00B51626" w:rsidRDefault="00B51626" w:rsidP="00B51626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670"/>
        <w:gridCol w:w="1900"/>
        <w:gridCol w:w="2185"/>
        <w:gridCol w:w="1679"/>
        <w:gridCol w:w="1711"/>
      </w:tblGrid>
      <w:tr w:rsidR="00FF44B5" w:rsidRPr="00FF44B5" w14:paraId="1BD91128" w14:textId="77777777" w:rsidTr="00B51626">
        <w:trPr>
          <w:trHeight w:val="445"/>
        </w:trPr>
        <w:tc>
          <w:tcPr>
            <w:tcW w:w="1559" w:type="dxa"/>
            <w:vAlign w:val="center"/>
            <w:hideMark/>
          </w:tcPr>
          <w:p w14:paraId="40720EC3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1901" w:type="dxa"/>
            <w:vAlign w:val="center"/>
            <w:hideMark/>
          </w:tcPr>
          <w:p w14:paraId="72AD200F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proofErr w:type="spellStart"/>
            <w:r w:rsidRPr="00FF44B5">
              <w:rPr>
                <w:b/>
                <w:bCs/>
                <w:lang w:val="en-IN"/>
              </w:rPr>
              <w:t>Ansible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3DBC1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Puppet</w:t>
            </w:r>
          </w:p>
        </w:tc>
        <w:tc>
          <w:tcPr>
            <w:tcW w:w="0" w:type="auto"/>
            <w:vAlign w:val="center"/>
            <w:hideMark/>
          </w:tcPr>
          <w:p w14:paraId="6D026223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0F7BCFA1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proofErr w:type="spellStart"/>
            <w:r w:rsidRPr="00FF44B5">
              <w:rPr>
                <w:b/>
                <w:bCs/>
                <w:lang w:val="en-IN"/>
              </w:rPr>
              <w:t>SaltStack</w:t>
            </w:r>
            <w:proofErr w:type="spellEnd"/>
          </w:p>
        </w:tc>
      </w:tr>
      <w:tr w:rsidR="00FF44B5" w:rsidRPr="00FF44B5" w14:paraId="1252D70B" w14:textId="77777777" w:rsidTr="00B51626">
        <w:tc>
          <w:tcPr>
            <w:tcW w:w="1559" w:type="dxa"/>
            <w:vAlign w:val="center"/>
            <w:hideMark/>
          </w:tcPr>
          <w:p w14:paraId="7173F1D0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Agent Required?</w:t>
            </w:r>
          </w:p>
        </w:tc>
        <w:tc>
          <w:tcPr>
            <w:tcW w:w="1901" w:type="dxa"/>
            <w:vAlign w:val="center"/>
            <w:hideMark/>
          </w:tcPr>
          <w:p w14:paraId="0810A0F1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0FAF214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625A968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DE0C0D7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Optional</w:t>
            </w:r>
          </w:p>
        </w:tc>
      </w:tr>
      <w:tr w:rsidR="00FF44B5" w:rsidRPr="00FF44B5" w14:paraId="5CBB3361" w14:textId="77777777" w:rsidTr="00B51626">
        <w:tc>
          <w:tcPr>
            <w:tcW w:w="1559" w:type="dxa"/>
            <w:vAlign w:val="center"/>
            <w:hideMark/>
          </w:tcPr>
          <w:p w14:paraId="0F1079CC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Language</w:t>
            </w:r>
          </w:p>
        </w:tc>
        <w:tc>
          <w:tcPr>
            <w:tcW w:w="1901" w:type="dxa"/>
            <w:vAlign w:val="center"/>
            <w:hideMark/>
          </w:tcPr>
          <w:p w14:paraId="061D2E73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YAML (Playbooks)</w:t>
            </w:r>
          </w:p>
        </w:tc>
        <w:tc>
          <w:tcPr>
            <w:tcW w:w="0" w:type="auto"/>
            <w:vAlign w:val="center"/>
            <w:hideMark/>
          </w:tcPr>
          <w:p w14:paraId="288BB31E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Domain-Specific Language</w:t>
            </w:r>
          </w:p>
        </w:tc>
        <w:tc>
          <w:tcPr>
            <w:tcW w:w="0" w:type="auto"/>
            <w:vAlign w:val="center"/>
            <w:hideMark/>
          </w:tcPr>
          <w:p w14:paraId="1263485D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Ruby DSL</w:t>
            </w:r>
          </w:p>
        </w:tc>
        <w:tc>
          <w:tcPr>
            <w:tcW w:w="0" w:type="auto"/>
            <w:vAlign w:val="center"/>
            <w:hideMark/>
          </w:tcPr>
          <w:p w14:paraId="05DBCFAF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YAML / Python</w:t>
            </w:r>
          </w:p>
        </w:tc>
      </w:tr>
      <w:tr w:rsidR="00FF44B5" w:rsidRPr="00FF44B5" w14:paraId="51CE615D" w14:textId="77777777" w:rsidTr="00B51626">
        <w:tc>
          <w:tcPr>
            <w:tcW w:w="1559" w:type="dxa"/>
            <w:vAlign w:val="center"/>
            <w:hideMark/>
          </w:tcPr>
          <w:p w14:paraId="14AF0308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Learning Curve</w:t>
            </w:r>
          </w:p>
        </w:tc>
        <w:tc>
          <w:tcPr>
            <w:tcW w:w="1901" w:type="dxa"/>
            <w:vAlign w:val="center"/>
            <w:hideMark/>
          </w:tcPr>
          <w:p w14:paraId="191407E0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307ED82B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0D37C184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Moderate to High</w:t>
            </w:r>
          </w:p>
        </w:tc>
        <w:tc>
          <w:tcPr>
            <w:tcW w:w="0" w:type="auto"/>
            <w:vAlign w:val="center"/>
            <w:hideMark/>
          </w:tcPr>
          <w:p w14:paraId="2F079AE7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Moderate</w:t>
            </w:r>
          </w:p>
        </w:tc>
      </w:tr>
      <w:tr w:rsidR="00FF44B5" w:rsidRPr="00FF44B5" w14:paraId="12EB3B19" w14:textId="77777777" w:rsidTr="00B51626">
        <w:tc>
          <w:tcPr>
            <w:tcW w:w="1559" w:type="dxa"/>
            <w:vAlign w:val="center"/>
            <w:hideMark/>
          </w:tcPr>
          <w:p w14:paraId="757A17A1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Orchestration</w:t>
            </w:r>
          </w:p>
        </w:tc>
        <w:tc>
          <w:tcPr>
            <w:tcW w:w="1901" w:type="dxa"/>
            <w:vAlign w:val="center"/>
            <w:hideMark/>
          </w:tcPr>
          <w:p w14:paraId="67E97C70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0357C5C2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594A5A9F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48379FA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Strong</w:t>
            </w:r>
          </w:p>
        </w:tc>
      </w:tr>
      <w:tr w:rsidR="00FF44B5" w:rsidRPr="00FF44B5" w14:paraId="2E0BBA03" w14:textId="77777777" w:rsidTr="00B51626">
        <w:tc>
          <w:tcPr>
            <w:tcW w:w="1559" w:type="dxa"/>
            <w:vAlign w:val="center"/>
            <w:hideMark/>
          </w:tcPr>
          <w:p w14:paraId="6546E84D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Configuration</w:t>
            </w:r>
          </w:p>
        </w:tc>
        <w:tc>
          <w:tcPr>
            <w:tcW w:w="1901" w:type="dxa"/>
            <w:vAlign w:val="center"/>
            <w:hideMark/>
          </w:tcPr>
          <w:p w14:paraId="6C4AB0FB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Push-based</w:t>
            </w:r>
          </w:p>
        </w:tc>
        <w:tc>
          <w:tcPr>
            <w:tcW w:w="0" w:type="auto"/>
            <w:vAlign w:val="center"/>
            <w:hideMark/>
          </w:tcPr>
          <w:p w14:paraId="08747351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Pull-based</w:t>
            </w:r>
          </w:p>
        </w:tc>
        <w:tc>
          <w:tcPr>
            <w:tcW w:w="0" w:type="auto"/>
            <w:vAlign w:val="center"/>
            <w:hideMark/>
          </w:tcPr>
          <w:p w14:paraId="76788DB7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Pull-based</w:t>
            </w:r>
          </w:p>
        </w:tc>
        <w:tc>
          <w:tcPr>
            <w:tcW w:w="0" w:type="auto"/>
            <w:vAlign w:val="center"/>
            <w:hideMark/>
          </w:tcPr>
          <w:p w14:paraId="09E19487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Both</w:t>
            </w:r>
          </w:p>
        </w:tc>
      </w:tr>
      <w:tr w:rsidR="00FF44B5" w:rsidRPr="00FF44B5" w14:paraId="7B3796AD" w14:textId="77777777" w:rsidTr="00B51626">
        <w:tc>
          <w:tcPr>
            <w:tcW w:w="1559" w:type="dxa"/>
            <w:vAlign w:val="center"/>
            <w:hideMark/>
          </w:tcPr>
          <w:p w14:paraId="12EBDD0F" w14:textId="77777777" w:rsidR="00FF44B5" w:rsidRPr="00FF44B5" w:rsidRDefault="00FF44B5" w:rsidP="00FF44B5">
            <w:pPr>
              <w:jc w:val="center"/>
              <w:rPr>
                <w:b/>
                <w:lang w:val="en-IN"/>
              </w:rPr>
            </w:pPr>
            <w:r w:rsidRPr="00FF44B5">
              <w:rPr>
                <w:b/>
                <w:lang w:val="en-IN"/>
              </w:rPr>
              <w:t>Extensibility</w:t>
            </w:r>
          </w:p>
        </w:tc>
        <w:tc>
          <w:tcPr>
            <w:tcW w:w="1901" w:type="dxa"/>
            <w:vAlign w:val="center"/>
            <w:hideMark/>
          </w:tcPr>
          <w:p w14:paraId="7D8C455D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Extensive modules, plugins</w:t>
            </w:r>
          </w:p>
        </w:tc>
        <w:tc>
          <w:tcPr>
            <w:tcW w:w="0" w:type="auto"/>
            <w:vAlign w:val="center"/>
            <w:hideMark/>
          </w:tcPr>
          <w:p w14:paraId="094DF47A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Modules and manifests</w:t>
            </w:r>
          </w:p>
        </w:tc>
        <w:tc>
          <w:tcPr>
            <w:tcW w:w="0" w:type="auto"/>
            <w:vAlign w:val="center"/>
            <w:hideMark/>
          </w:tcPr>
          <w:p w14:paraId="0EA8B12F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Cookbooks</w:t>
            </w:r>
          </w:p>
        </w:tc>
        <w:tc>
          <w:tcPr>
            <w:tcW w:w="0" w:type="auto"/>
            <w:vAlign w:val="center"/>
            <w:hideMark/>
          </w:tcPr>
          <w:p w14:paraId="78A208C6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lang w:val="en-IN"/>
              </w:rPr>
              <w:t>Modules and states</w:t>
            </w:r>
          </w:p>
        </w:tc>
      </w:tr>
    </w:tbl>
    <w:p w14:paraId="0C3A161A" w14:textId="0EDFBB54" w:rsidR="00FF44B5" w:rsidRDefault="00FF44B5" w:rsidP="00FF44B5"/>
    <w:p w14:paraId="38224E92" w14:textId="77777777" w:rsidR="00FF44B5" w:rsidRDefault="00FF44B5">
      <w:pPr>
        <w:widowControl/>
        <w:autoSpaceDE/>
        <w:autoSpaceDN/>
      </w:pPr>
      <w:r>
        <w:br w:type="page"/>
      </w:r>
    </w:p>
    <w:p w14:paraId="426CDD56" w14:textId="33849362" w:rsidR="00FF44B5" w:rsidRDefault="00044CB6" w:rsidP="00FF44B5">
      <w:pPr>
        <w:pStyle w:val="Heading1"/>
        <w:ind w:left="0"/>
      </w:pPr>
      <w:bookmarkStart w:id="5" w:name="_Toc203481208"/>
      <w:r>
        <w:lastRenderedPageBreak/>
        <w:t>2</w:t>
      </w:r>
      <w:r w:rsidR="00FF44B5">
        <w:t>. Core Concepts</w:t>
      </w:r>
      <w:bookmarkEnd w:id="5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3696"/>
        <w:gridCol w:w="3748"/>
      </w:tblGrid>
      <w:tr w:rsidR="00FF44B5" w:rsidRPr="00FF44B5" w14:paraId="67971078" w14:textId="77777777" w:rsidTr="00FF44B5">
        <w:trPr>
          <w:trHeight w:val="429"/>
        </w:trPr>
        <w:tc>
          <w:tcPr>
            <w:tcW w:w="2126" w:type="dxa"/>
            <w:vAlign w:val="center"/>
            <w:hideMark/>
          </w:tcPr>
          <w:p w14:paraId="754C3F8B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Concept</w:t>
            </w:r>
          </w:p>
        </w:tc>
        <w:tc>
          <w:tcPr>
            <w:tcW w:w="3696" w:type="dxa"/>
            <w:vAlign w:val="center"/>
            <w:hideMark/>
          </w:tcPr>
          <w:p w14:paraId="092EB168" w14:textId="7777777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58AAA3" w14:textId="388FE9D7" w:rsidR="00FF44B5" w:rsidRPr="00FF44B5" w:rsidRDefault="00FF44B5" w:rsidP="00FF44B5">
            <w:pPr>
              <w:jc w:val="center"/>
              <w:rPr>
                <w:b/>
                <w:bCs/>
                <w:lang w:val="en-IN"/>
              </w:rPr>
            </w:pPr>
            <w:r w:rsidRPr="00FF44B5">
              <w:rPr>
                <w:b/>
                <w:bCs/>
                <w:lang w:val="en-IN"/>
              </w:rPr>
              <w:t>Notes</w:t>
            </w:r>
          </w:p>
        </w:tc>
      </w:tr>
      <w:tr w:rsidR="00FF44B5" w:rsidRPr="00FF44B5" w14:paraId="003A9EAA" w14:textId="77777777" w:rsidTr="00FF44B5">
        <w:tc>
          <w:tcPr>
            <w:tcW w:w="2126" w:type="dxa"/>
            <w:vAlign w:val="center"/>
            <w:hideMark/>
          </w:tcPr>
          <w:p w14:paraId="295FC2F5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Control Node</w:t>
            </w:r>
          </w:p>
        </w:tc>
        <w:tc>
          <w:tcPr>
            <w:tcW w:w="3696" w:type="dxa"/>
            <w:vAlign w:val="center"/>
            <w:hideMark/>
          </w:tcPr>
          <w:p w14:paraId="59C6F20A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 xml:space="preserve">The machine where </w:t>
            </w:r>
            <w:proofErr w:type="spellStart"/>
            <w:r w:rsidRPr="00FF44B5">
              <w:rPr>
                <w:lang w:val="en-IN"/>
              </w:rPr>
              <w:t>Ansible</w:t>
            </w:r>
            <w:proofErr w:type="spellEnd"/>
            <w:r w:rsidRPr="00FF44B5">
              <w:rPr>
                <w:lang w:val="en-IN"/>
              </w:rPr>
              <w:t xml:space="preserve"> is installed and run</w:t>
            </w:r>
          </w:p>
        </w:tc>
        <w:tc>
          <w:tcPr>
            <w:tcW w:w="0" w:type="auto"/>
            <w:vAlign w:val="center"/>
            <w:hideMark/>
          </w:tcPr>
          <w:p w14:paraId="40405CF3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Your laptop or server controlling other machines</w:t>
            </w:r>
          </w:p>
        </w:tc>
      </w:tr>
      <w:tr w:rsidR="00FF44B5" w:rsidRPr="00FF44B5" w14:paraId="499E0B75" w14:textId="77777777" w:rsidTr="00FF44B5">
        <w:tc>
          <w:tcPr>
            <w:tcW w:w="2126" w:type="dxa"/>
            <w:vAlign w:val="center"/>
            <w:hideMark/>
          </w:tcPr>
          <w:p w14:paraId="63E57EB4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Managed Nodes</w:t>
            </w:r>
          </w:p>
        </w:tc>
        <w:tc>
          <w:tcPr>
            <w:tcW w:w="3696" w:type="dxa"/>
            <w:vAlign w:val="center"/>
            <w:hideMark/>
          </w:tcPr>
          <w:p w14:paraId="763A99E7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 xml:space="preserve">Remote machines </w:t>
            </w:r>
            <w:proofErr w:type="spellStart"/>
            <w:r w:rsidRPr="00FF44B5">
              <w:rPr>
                <w:lang w:val="en-IN"/>
              </w:rPr>
              <w:t>Ansible</w:t>
            </w:r>
            <w:proofErr w:type="spellEnd"/>
            <w:r w:rsidRPr="00FF44B5">
              <w:rPr>
                <w:lang w:val="en-IN"/>
              </w:rPr>
              <w:t xml:space="preserve"> manages</w:t>
            </w:r>
          </w:p>
        </w:tc>
        <w:tc>
          <w:tcPr>
            <w:tcW w:w="0" w:type="auto"/>
            <w:vAlign w:val="center"/>
            <w:hideMark/>
          </w:tcPr>
          <w:p w14:paraId="412F2B54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Servers, cloud instances, network devices</w:t>
            </w:r>
          </w:p>
        </w:tc>
      </w:tr>
      <w:tr w:rsidR="00FF44B5" w:rsidRPr="00FF44B5" w14:paraId="1AC0B5CE" w14:textId="77777777" w:rsidTr="00FF44B5">
        <w:tc>
          <w:tcPr>
            <w:tcW w:w="2126" w:type="dxa"/>
            <w:vAlign w:val="center"/>
            <w:hideMark/>
          </w:tcPr>
          <w:p w14:paraId="4F2A6E74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Inventory</w:t>
            </w:r>
          </w:p>
        </w:tc>
        <w:tc>
          <w:tcPr>
            <w:tcW w:w="3696" w:type="dxa"/>
            <w:vAlign w:val="center"/>
            <w:hideMark/>
          </w:tcPr>
          <w:p w14:paraId="29DC4803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List of managed nodes (hosts)</w:t>
            </w:r>
          </w:p>
        </w:tc>
        <w:tc>
          <w:tcPr>
            <w:tcW w:w="0" w:type="auto"/>
            <w:vAlign w:val="center"/>
            <w:hideMark/>
          </w:tcPr>
          <w:p w14:paraId="02C355D6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Static file or dynamic script listing servers</w:t>
            </w:r>
          </w:p>
        </w:tc>
      </w:tr>
      <w:tr w:rsidR="00FF44B5" w:rsidRPr="00FF44B5" w14:paraId="3E9C839A" w14:textId="77777777" w:rsidTr="00FF44B5">
        <w:tc>
          <w:tcPr>
            <w:tcW w:w="2126" w:type="dxa"/>
            <w:vAlign w:val="center"/>
            <w:hideMark/>
          </w:tcPr>
          <w:p w14:paraId="6E0B691E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Modules</w:t>
            </w:r>
          </w:p>
        </w:tc>
        <w:tc>
          <w:tcPr>
            <w:tcW w:w="3696" w:type="dxa"/>
            <w:vAlign w:val="center"/>
            <w:hideMark/>
          </w:tcPr>
          <w:p w14:paraId="46CC871A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Pre-built tools to perform tasks on managed nodes</w:t>
            </w:r>
          </w:p>
        </w:tc>
        <w:tc>
          <w:tcPr>
            <w:tcW w:w="0" w:type="auto"/>
            <w:vAlign w:val="center"/>
            <w:hideMark/>
          </w:tcPr>
          <w:p w14:paraId="2F67DD2B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apt for package install, service for services</w:t>
            </w:r>
          </w:p>
        </w:tc>
      </w:tr>
      <w:tr w:rsidR="00FF44B5" w:rsidRPr="00FF44B5" w14:paraId="4447B303" w14:textId="77777777" w:rsidTr="00FF44B5">
        <w:tc>
          <w:tcPr>
            <w:tcW w:w="2126" w:type="dxa"/>
            <w:vAlign w:val="center"/>
            <w:hideMark/>
          </w:tcPr>
          <w:p w14:paraId="157181A4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Playbooks</w:t>
            </w:r>
          </w:p>
        </w:tc>
        <w:tc>
          <w:tcPr>
            <w:tcW w:w="3696" w:type="dxa"/>
            <w:vAlign w:val="center"/>
            <w:hideMark/>
          </w:tcPr>
          <w:p w14:paraId="3E872A20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YAML files describing automation workflows</w:t>
            </w:r>
          </w:p>
        </w:tc>
        <w:tc>
          <w:tcPr>
            <w:tcW w:w="0" w:type="auto"/>
            <w:vAlign w:val="center"/>
            <w:hideMark/>
          </w:tcPr>
          <w:p w14:paraId="6267D448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Define tasks to run on hosts</w:t>
            </w:r>
          </w:p>
        </w:tc>
      </w:tr>
      <w:tr w:rsidR="00FF44B5" w:rsidRPr="00FF44B5" w14:paraId="6927BA32" w14:textId="77777777" w:rsidTr="00FF44B5">
        <w:tc>
          <w:tcPr>
            <w:tcW w:w="2126" w:type="dxa"/>
            <w:vAlign w:val="center"/>
            <w:hideMark/>
          </w:tcPr>
          <w:p w14:paraId="0DAB404D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Roles</w:t>
            </w:r>
          </w:p>
        </w:tc>
        <w:tc>
          <w:tcPr>
            <w:tcW w:w="3696" w:type="dxa"/>
            <w:vAlign w:val="center"/>
            <w:hideMark/>
          </w:tcPr>
          <w:p w14:paraId="7DCE8503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Reusable, organized collections of tasks and files</w:t>
            </w:r>
          </w:p>
        </w:tc>
        <w:tc>
          <w:tcPr>
            <w:tcW w:w="0" w:type="auto"/>
            <w:vAlign w:val="center"/>
            <w:hideMark/>
          </w:tcPr>
          <w:p w14:paraId="76D1C962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Standard directory structure for easier sharing</w:t>
            </w:r>
          </w:p>
        </w:tc>
      </w:tr>
      <w:tr w:rsidR="00FF44B5" w:rsidRPr="00FF44B5" w14:paraId="24C6AFA6" w14:textId="77777777" w:rsidTr="00FF44B5">
        <w:tc>
          <w:tcPr>
            <w:tcW w:w="2126" w:type="dxa"/>
            <w:vAlign w:val="center"/>
            <w:hideMark/>
          </w:tcPr>
          <w:p w14:paraId="341F0B46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Variables</w:t>
            </w:r>
          </w:p>
        </w:tc>
        <w:tc>
          <w:tcPr>
            <w:tcW w:w="3696" w:type="dxa"/>
            <w:vAlign w:val="center"/>
            <w:hideMark/>
          </w:tcPr>
          <w:p w14:paraId="2600409E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Values that customize tasks and playbooks</w:t>
            </w:r>
          </w:p>
        </w:tc>
        <w:tc>
          <w:tcPr>
            <w:tcW w:w="0" w:type="auto"/>
            <w:vAlign w:val="center"/>
            <w:hideMark/>
          </w:tcPr>
          <w:p w14:paraId="72BBAC1C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OS type, usernames, paths</w:t>
            </w:r>
          </w:p>
        </w:tc>
      </w:tr>
      <w:tr w:rsidR="00FF44B5" w:rsidRPr="00FF44B5" w14:paraId="03655817" w14:textId="77777777" w:rsidTr="00FF44B5">
        <w:tc>
          <w:tcPr>
            <w:tcW w:w="2126" w:type="dxa"/>
            <w:vAlign w:val="center"/>
            <w:hideMark/>
          </w:tcPr>
          <w:p w14:paraId="754D4858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Facts</w:t>
            </w:r>
          </w:p>
        </w:tc>
        <w:tc>
          <w:tcPr>
            <w:tcW w:w="3696" w:type="dxa"/>
            <w:vAlign w:val="center"/>
            <w:hideMark/>
          </w:tcPr>
          <w:p w14:paraId="30DD5E64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Automatically collected system info from managed nodes</w:t>
            </w:r>
          </w:p>
        </w:tc>
        <w:tc>
          <w:tcPr>
            <w:tcW w:w="0" w:type="auto"/>
            <w:vAlign w:val="center"/>
            <w:hideMark/>
          </w:tcPr>
          <w:p w14:paraId="377AF713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IP address, OS version</w:t>
            </w:r>
          </w:p>
        </w:tc>
      </w:tr>
      <w:tr w:rsidR="00FF44B5" w:rsidRPr="00FF44B5" w14:paraId="20773741" w14:textId="77777777" w:rsidTr="00FF44B5">
        <w:tc>
          <w:tcPr>
            <w:tcW w:w="2126" w:type="dxa"/>
            <w:vAlign w:val="center"/>
            <w:hideMark/>
          </w:tcPr>
          <w:p w14:paraId="61F12912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Handlers</w:t>
            </w:r>
          </w:p>
        </w:tc>
        <w:tc>
          <w:tcPr>
            <w:tcW w:w="3696" w:type="dxa"/>
            <w:vAlign w:val="center"/>
            <w:hideMark/>
          </w:tcPr>
          <w:p w14:paraId="7BC172A6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Tasks triggered by other tasks (usually for restarts)</w:t>
            </w:r>
          </w:p>
        </w:tc>
        <w:tc>
          <w:tcPr>
            <w:tcW w:w="0" w:type="auto"/>
            <w:vAlign w:val="center"/>
            <w:hideMark/>
          </w:tcPr>
          <w:p w14:paraId="475845B6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 xml:space="preserve">Restart service after </w:t>
            </w:r>
            <w:proofErr w:type="spellStart"/>
            <w:r w:rsidRPr="00FF44B5">
              <w:rPr>
                <w:lang w:val="en-IN"/>
              </w:rPr>
              <w:t>config</w:t>
            </w:r>
            <w:proofErr w:type="spellEnd"/>
            <w:r w:rsidRPr="00FF44B5">
              <w:rPr>
                <w:lang w:val="en-IN"/>
              </w:rPr>
              <w:t xml:space="preserve"> changes</w:t>
            </w:r>
          </w:p>
        </w:tc>
      </w:tr>
      <w:tr w:rsidR="00FF44B5" w:rsidRPr="00FF44B5" w14:paraId="543C84B6" w14:textId="77777777" w:rsidTr="00FF44B5">
        <w:tc>
          <w:tcPr>
            <w:tcW w:w="2126" w:type="dxa"/>
            <w:vAlign w:val="center"/>
            <w:hideMark/>
          </w:tcPr>
          <w:p w14:paraId="188F6DD1" w14:textId="77777777" w:rsidR="00FF44B5" w:rsidRPr="00FF44B5" w:rsidRDefault="00FF44B5" w:rsidP="00FF44B5">
            <w:pPr>
              <w:jc w:val="center"/>
              <w:rPr>
                <w:lang w:val="en-IN"/>
              </w:rPr>
            </w:pPr>
            <w:r w:rsidRPr="00FF44B5">
              <w:rPr>
                <w:b/>
                <w:bCs/>
                <w:lang w:val="en-IN"/>
              </w:rPr>
              <w:t>Templates</w:t>
            </w:r>
          </w:p>
        </w:tc>
        <w:tc>
          <w:tcPr>
            <w:tcW w:w="3696" w:type="dxa"/>
            <w:vAlign w:val="center"/>
            <w:hideMark/>
          </w:tcPr>
          <w:p w14:paraId="51749D0D" w14:textId="77777777" w:rsidR="00FF44B5" w:rsidRPr="00FF44B5" w:rsidRDefault="00FF44B5" w:rsidP="00FF44B5">
            <w:pPr>
              <w:rPr>
                <w:lang w:val="en-IN"/>
              </w:rPr>
            </w:pPr>
            <w:r w:rsidRPr="00FF44B5">
              <w:rPr>
                <w:lang w:val="en-IN"/>
              </w:rPr>
              <w:t>Jinja2 files used to create dynamic configuration files</w:t>
            </w:r>
          </w:p>
        </w:tc>
        <w:tc>
          <w:tcPr>
            <w:tcW w:w="0" w:type="auto"/>
            <w:vAlign w:val="center"/>
            <w:hideMark/>
          </w:tcPr>
          <w:p w14:paraId="01B9E96C" w14:textId="77777777" w:rsidR="00FF44B5" w:rsidRPr="00FF44B5" w:rsidRDefault="00FF44B5" w:rsidP="00FF44B5">
            <w:pPr>
              <w:rPr>
                <w:lang w:val="en-IN"/>
              </w:rPr>
            </w:pPr>
            <w:proofErr w:type="spellStart"/>
            <w:r w:rsidRPr="00FF44B5">
              <w:rPr>
                <w:lang w:val="en-IN"/>
              </w:rPr>
              <w:t>Config</w:t>
            </w:r>
            <w:proofErr w:type="spellEnd"/>
            <w:r w:rsidRPr="00FF44B5">
              <w:rPr>
                <w:lang w:val="en-IN"/>
              </w:rPr>
              <w:t xml:space="preserve"> files with variables inside</w:t>
            </w:r>
          </w:p>
        </w:tc>
      </w:tr>
    </w:tbl>
    <w:p w14:paraId="6C62C02B" w14:textId="3CFAB1A0" w:rsidR="00FF44B5" w:rsidRDefault="00FF44B5" w:rsidP="00FF44B5"/>
    <w:p w14:paraId="5E703875" w14:textId="1B0D6104" w:rsidR="00C813AD" w:rsidRDefault="00823C80" w:rsidP="00FF44B5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7A53AAA3" wp14:editId="2B6349A7">
            <wp:extent cx="5619750" cy="2695575"/>
            <wp:effectExtent l="0" t="0" r="0" b="9525"/>
            <wp:docPr id="25" name="Picture 25" descr="https://media.geeksforgeeks.org/wp-content/uploads/20231108113549/Ansibl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31108113549/Ansible-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3" t="3043" r="5053" b="10834"/>
                    <a:stretch/>
                  </pic:blipFill>
                  <pic:spPr bwMode="auto">
                    <a:xfrm>
                      <a:off x="0" y="0"/>
                      <a:ext cx="5620321" cy="269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4D8E1" w14:textId="08DAB253" w:rsidR="00B418E4" w:rsidRDefault="00B418E4">
      <w:pPr>
        <w:widowControl/>
        <w:autoSpaceDE/>
        <w:autoSpaceDN/>
      </w:pPr>
    </w:p>
    <w:p w14:paraId="08BA60E5" w14:textId="06F6E00F" w:rsidR="00823C80" w:rsidRDefault="00044CB6" w:rsidP="00FF44B5">
      <w:pPr>
        <w:pStyle w:val="Heading1"/>
        <w:ind w:left="0"/>
      </w:pPr>
      <w:bookmarkStart w:id="6" w:name="_Toc203481209"/>
      <w:r>
        <w:t>3</w:t>
      </w:r>
      <w:r w:rsidR="00FF44B5">
        <w:t xml:space="preserve">. </w:t>
      </w:r>
      <w:r w:rsidR="00FB6427">
        <w:t xml:space="preserve">Installing and Setting up </w:t>
      </w:r>
      <w:proofErr w:type="spellStart"/>
      <w:r w:rsidR="00FB6427">
        <w:t>Ansible</w:t>
      </w:r>
      <w:bookmarkEnd w:id="6"/>
      <w:proofErr w:type="spellEnd"/>
    </w:p>
    <w:p w14:paraId="49292DE9" w14:textId="549B6517" w:rsidR="00FB6427" w:rsidRDefault="00FB6427" w:rsidP="00F56598">
      <w:pPr>
        <w:pStyle w:val="Heading2"/>
        <w:numPr>
          <w:ilvl w:val="0"/>
          <w:numId w:val="46"/>
        </w:numPr>
      </w:pPr>
      <w:bookmarkStart w:id="7" w:name="_Toc203481210"/>
      <w:r>
        <w:t>Installation</w:t>
      </w:r>
      <w:bookmarkEnd w:id="7"/>
    </w:p>
    <w:p w14:paraId="4A55F1CE" w14:textId="6595ACB2" w:rsidR="00FB6427" w:rsidRDefault="00FB6427" w:rsidP="00FB6427">
      <w:pPr>
        <w:ind w:left="720"/>
      </w:pPr>
      <w:r>
        <w:t xml:space="preserve">Refer this for </w:t>
      </w:r>
      <w:proofErr w:type="spellStart"/>
      <w:r>
        <w:t>Ansible</w:t>
      </w:r>
      <w:proofErr w:type="spellEnd"/>
      <w:r>
        <w:t xml:space="preserve"> Installation: </w:t>
      </w:r>
      <w:hyperlink r:id="rId21" w:history="1">
        <w:r w:rsidRPr="00FB6427">
          <w:rPr>
            <w:rStyle w:val="Hyperlink"/>
          </w:rPr>
          <w:t xml:space="preserve">Installation Guide — </w:t>
        </w:r>
        <w:proofErr w:type="spellStart"/>
        <w:r w:rsidRPr="00FB6427">
          <w:rPr>
            <w:rStyle w:val="Hyperlink"/>
          </w:rPr>
          <w:t>Ansible</w:t>
        </w:r>
        <w:proofErr w:type="spellEnd"/>
        <w:r w:rsidRPr="00FB6427">
          <w:rPr>
            <w:rStyle w:val="Hyperlink"/>
          </w:rPr>
          <w:t xml:space="preserve"> Documentation</w:t>
        </w:r>
      </w:hyperlink>
    </w:p>
    <w:p w14:paraId="3A0F22A6" w14:textId="77777777" w:rsidR="00FB6427" w:rsidRDefault="00FB6427" w:rsidP="00FB6427"/>
    <w:p w14:paraId="41A3715A" w14:textId="0374B171" w:rsidR="00FB6427" w:rsidRDefault="00FB6427" w:rsidP="00F56598">
      <w:pPr>
        <w:pStyle w:val="Heading2"/>
      </w:pPr>
      <w:bookmarkStart w:id="8" w:name="_Toc203481211"/>
      <w:r>
        <w:lastRenderedPageBreak/>
        <w:t>Setting up SSH Access from control node to managed nodes</w:t>
      </w:r>
      <w:bookmarkEnd w:id="8"/>
    </w:p>
    <w:p w14:paraId="2EC7DEF8" w14:textId="3778E7D3" w:rsidR="00FB6427" w:rsidRDefault="00FB6427" w:rsidP="00FB6427">
      <w:pPr>
        <w:ind w:left="720"/>
      </w:pPr>
      <w:r>
        <w:t>1. Generate SSH key on control node - `</w:t>
      </w:r>
      <w:proofErr w:type="spellStart"/>
      <w:r>
        <w:t>ssh-keygen</w:t>
      </w:r>
      <w:proofErr w:type="spellEnd"/>
      <w:r>
        <w:t>`</w:t>
      </w:r>
    </w:p>
    <w:p w14:paraId="346259C0" w14:textId="71B1090D" w:rsidR="00FB6427" w:rsidRDefault="00FB6427" w:rsidP="00FB6427">
      <w:pPr>
        <w:ind w:left="720"/>
      </w:pPr>
      <w:r>
        <w:t>2. Copy public key to managed nodes - `</w:t>
      </w:r>
      <w:proofErr w:type="spellStart"/>
      <w:r>
        <w:t>ssh</w:t>
      </w:r>
      <w:proofErr w:type="spellEnd"/>
      <w:r>
        <w:t>-copy-id user@&lt;managed-node-</w:t>
      </w:r>
      <w:proofErr w:type="spellStart"/>
      <w:r>
        <w:t>ip</w:t>
      </w:r>
      <w:proofErr w:type="spellEnd"/>
      <w:r>
        <w:t>&gt;`</w:t>
      </w:r>
    </w:p>
    <w:p w14:paraId="2FB53441" w14:textId="55A27741" w:rsidR="00FB6427" w:rsidRDefault="00FB6427" w:rsidP="00FB6427"/>
    <w:tbl>
      <w:tblPr>
        <w:tblStyle w:val="TableGrid"/>
        <w:tblpPr w:leftFromText="180" w:rightFromText="180" w:vertAnchor="text" w:horzAnchor="page" w:tblpX="7666" w:tblpY="-130"/>
        <w:tblOverlap w:val="never"/>
        <w:tblW w:w="0" w:type="auto"/>
        <w:tblLook w:val="04A0" w:firstRow="1" w:lastRow="0" w:firstColumn="1" w:lastColumn="0" w:noHBand="0" w:noVBand="1"/>
      </w:tblPr>
      <w:tblGrid>
        <w:gridCol w:w="2677"/>
      </w:tblGrid>
      <w:tr w:rsidR="00FB6427" w14:paraId="0C9FFC7B" w14:textId="77777777" w:rsidTr="00FB6427">
        <w:tc>
          <w:tcPr>
            <w:tcW w:w="2677" w:type="dxa"/>
          </w:tcPr>
          <w:p w14:paraId="055B44A2" w14:textId="77777777" w:rsidR="00FB6427" w:rsidRDefault="00FB6427" w:rsidP="00FB6427">
            <w:r>
              <w:t>[webservers]</w:t>
            </w:r>
          </w:p>
          <w:p w14:paraId="1964B992" w14:textId="77777777" w:rsidR="00FB6427" w:rsidRDefault="00FB6427" w:rsidP="00FB6427">
            <w:r>
              <w:t>web1.example.com</w:t>
            </w:r>
          </w:p>
          <w:p w14:paraId="482FCACA" w14:textId="77777777" w:rsidR="00FB6427" w:rsidRDefault="00FB6427" w:rsidP="00FB6427">
            <w:r>
              <w:t>web2.example.com</w:t>
            </w:r>
          </w:p>
          <w:p w14:paraId="0B4941A9" w14:textId="77777777" w:rsidR="00FB6427" w:rsidRDefault="00FB6427" w:rsidP="00FB6427">
            <w:r>
              <w:t>[</w:t>
            </w:r>
            <w:proofErr w:type="spellStart"/>
            <w:r>
              <w:t>dbservers</w:t>
            </w:r>
            <w:proofErr w:type="spellEnd"/>
            <w:r>
              <w:t>]</w:t>
            </w:r>
          </w:p>
          <w:p w14:paraId="14689EC7" w14:textId="77777777" w:rsidR="00FB6427" w:rsidRDefault="00FB6427" w:rsidP="00FB6427">
            <w:r>
              <w:t>db1.example.com</w:t>
            </w:r>
          </w:p>
        </w:tc>
      </w:tr>
    </w:tbl>
    <w:p w14:paraId="54C5EA0E" w14:textId="1C7EA13A" w:rsidR="00FB6427" w:rsidRDefault="00FB6427" w:rsidP="00F56598">
      <w:pPr>
        <w:pStyle w:val="Heading2"/>
      </w:pPr>
      <w:bookmarkStart w:id="9" w:name="_Toc203481212"/>
      <w:r>
        <w:t>Configuring Inventory file</w:t>
      </w:r>
      <w:bookmarkEnd w:id="9"/>
    </w:p>
    <w:p w14:paraId="10BDD4B3" w14:textId="77777777" w:rsidR="00FB6427" w:rsidRDefault="00FB6427" w:rsidP="00FB6427">
      <w:pPr>
        <w:ind w:left="720"/>
      </w:pPr>
      <w:r>
        <w:t xml:space="preserve">The inventory file lists hosts managed by </w:t>
      </w:r>
      <w:proofErr w:type="spellStart"/>
      <w:r>
        <w:t>Ansible</w:t>
      </w:r>
      <w:proofErr w:type="spellEnd"/>
      <w:r>
        <w:t>.</w:t>
      </w:r>
    </w:p>
    <w:p w14:paraId="40FBFBEC" w14:textId="57BC48A0" w:rsidR="00FB6427" w:rsidRDefault="00FB6427" w:rsidP="00FB6427">
      <w:pPr>
        <w:ind w:left="720"/>
      </w:pPr>
      <w:r>
        <w:t>Default location: `/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/hosts`</w:t>
      </w:r>
    </w:p>
    <w:p w14:paraId="6D3AF5BE" w14:textId="23B2C24E" w:rsidR="00FB6427" w:rsidRDefault="00FB6427" w:rsidP="00FB6427">
      <w:pPr>
        <w:ind w:left="720"/>
      </w:pPr>
      <w:r w:rsidRPr="00FB6427">
        <w:t>You can group hosts and refer to groups in playbooks.</w:t>
      </w:r>
    </w:p>
    <w:p w14:paraId="1BD4DF17" w14:textId="306EE271" w:rsidR="00FB6427" w:rsidRDefault="00FB6427" w:rsidP="00FB6427"/>
    <w:p w14:paraId="28F1C824" w14:textId="029A21D1" w:rsidR="00FB6427" w:rsidRDefault="00FB6427" w:rsidP="00F56598">
      <w:pPr>
        <w:pStyle w:val="Heading2"/>
      </w:pPr>
      <w:bookmarkStart w:id="10" w:name="_Toc203481213"/>
      <w:proofErr w:type="spellStart"/>
      <w:proofErr w:type="gramStart"/>
      <w:r>
        <w:t>ansible.cfg</w:t>
      </w:r>
      <w:proofErr w:type="spellEnd"/>
      <w:proofErr w:type="gramEnd"/>
      <w:r>
        <w:t xml:space="preserve"> Configuration File</w:t>
      </w:r>
      <w:bookmarkEnd w:id="10"/>
    </w:p>
    <w:tbl>
      <w:tblPr>
        <w:tblStyle w:val="TableGrid"/>
        <w:tblpPr w:leftFromText="180" w:rightFromText="180" w:vertAnchor="text" w:horzAnchor="margin" w:tblpXSpec="right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3386"/>
      </w:tblGrid>
      <w:tr w:rsidR="00FB6427" w14:paraId="7D65AB0C" w14:textId="77777777" w:rsidTr="00FB6427">
        <w:tc>
          <w:tcPr>
            <w:tcW w:w="3386" w:type="dxa"/>
          </w:tcPr>
          <w:p w14:paraId="5D860BD1" w14:textId="77777777" w:rsidR="00FB6427" w:rsidRDefault="00FB6427" w:rsidP="00FB6427">
            <w:r>
              <w:t>[defaults]</w:t>
            </w:r>
          </w:p>
          <w:p w14:paraId="7A804BE1" w14:textId="77777777" w:rsidR="00FB6427" w:rsidRDefault="00FB6427" w:rsidP="00FB6427">
            <w:r>
              <w:t>inventory = ./hosts</w:t>
            </w:r>
          </w:p>
          <w:p w14:paraId="26EBF9B7" w14:textId="77777777" w:rsidR="00FB6427" w:rsidRDefault="00FB6427" w:rsidP="00FB6427">
            <w:proofErr w:type="spellStart"/>
            <w:r>
              <w:t>remote_user</w:t>
            </w:r>
            <w:proofErr w:type="spellEnd"/>
            <w:r>
              <w:t xml:space="preserve"> = </w:t>
            </w:r>
            <w:proofErr w:type="spellStart"/>
            <w:r>
              <w:t>ubuntu</w:t>
            </w:r>
            <w:proofErr w:type="spellEnd"/>
          </w:p>
          <w:p w14:paraId="45D7A870" w14:textId="77777777" w:rsidR="00FB6427" w:rsidRDefault="00FB6427" w:rsidP="00FB6427">
            <w:proofErr w:type="spellStart"/>
            <w:r>
              <w:t>private_key_file</w:t>
            </w:r>
            <w:proofErr w:type="spellEnd"/>
            <w:r>
              <w:t xml:space="preserve"> = ~/.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id_rsa</w:t>
            </w:r>
            <w:proofErr w:type="spellEnd"/>
          </w:p>
        </w:tc>
      </w:tr>
    </w:tbl>
    <w:p w14:paraId="3178A6F5" w14:textId="77777777" w:rsidR="00FB6427" w:rsidRDefault="00FB6427" w:rsidP="00FB6427">
      <w:pPr>
        <w:ind w:left="720"/>
      </w:pPr>
      <w:r>
        <w:t xml:space="preserve">Controls </w:t>
      </w:r>
      <w:proofErr w:type="spellStart"/>
      <w:r>
        <w:t>Ansible</w:t>
      </w:r>
      <w:proofErr w:type="spellEnd"/>
      <w:r>
        <w:t xml:space="preserve"> settings such as:</w:t>
      </w:r>
    </w:p>
    <w:p w14:paraId="6726F7B5" w14:textId="77777777" w:rsidR="00FB6427" w:rsidRDefault="00FB6427" w:rsidP="00FB6427">
      <w:pPr>
        <w:pStyle w:val="ListParagraph"/>
        <w:numPr>
          <w:ilvl w:val="1"/>
          <w:numId w:val="10"/>
        </w:numPr>
      </w:pPr>
      <w:r>
        <w:t>Default inventory location</w:t>
      </w:r>
    </w:p>
    <w:p w14:paraId="1CAAA8D5" w14:textId="77777777" w:rsidR="00FB6427" w:rsidRDefault="00FB6427" w:rsidP="00FB6427">
      <w:pPr>
        <w:pStyle w:val="ListParagraph"/>
        <w:numPr>
          <w:ilvl w:val="1"/>
          <w:numId w:val="10"/>
        </w:numPr>
      </w:pPr>
      <w:r>
        <w:t>Remote user</w:t>
      </w:r>
    </w:p>
    <w:p w14:paraId="72606EAF" w14:textId="77777777" w:rsidR="00FB6427" w:rsidRDefault="00FB6427" w:rsidP="00FB6427">
      <w:pPr>
        <w:pStyle w:val="ListParagraph"/>
        <w:numPr>
          <w:ilvl w:val="1"/>
          <w:numId w:val="10"/>
        </w:numPr>
      </w:pPr>
      <w:r>
        <w:t>SSH options</w:t>
      </w:r>
    </w:p>
    <w:p w14:paraId="6E0FF955" w14:textId="1EE5D671" w:rsidR="00FB6427" w:rsidRDefault="00FB6427" w:rsidP="00FB6427">
      <w:pPr>
        <w:pStyle w:val="ListParagraph"/>
        <w:numPr>
          <w:ilvl w:val="1"/>
          <w:numId w:val="10"/>
        </w:numPr>
      </w:pPr>
      <w:r>
        <w:t>Privilege escalation settings (</w:t>
      </w:r>
      <w:proofErr w:type="spellStart"/>
      <w:r>
        <w:t>sudo</w:t>
      </w:r>
      <w:proofErr w:type="spellEnd"/>
      <w:r>
        <w:t>)</w:t>
      </w:r>
    </w:p>
    <w:p w14:paraId="0F160F9A" w14:textId="0C9D8DF0" w:rsidR="00FB6427" w:rsidRDefault="00FB6427" w:rsidP="00C42C98">
      <w:pPr>
        <w:ind w:left="720"/>
      </w:pPr>
      <w:r w:rsidRPr="00FB6427">
        <w:t xml:space="preserve">Place </w:t>
      </w:r>
      <w:r w:rsidR="00C42C98">
        <w:t>`</w:t>
      </w:r>
      <w:proofErr w:type="spellStart"/>
      <w:r w:rsidRPr="00FB6427">
        <w:t>ansible.cfg</w:t>
      </w:r>
      <w:proofErr w:type="spellEnd"/>
      <w:r w:rsidR="00C42C98">
        <w:t>`</w:t>
      </w:r>
      <w:r w:rsidRPr="00FB6427">
        <w:t xml:space="preserve"> in your project directory or home directory.</w:t>
      </w:r>
    </w:p>
    <w:p w14:paraId="135AD581" w14:textId="1E2C7466" w:rsidR="00C42C98" w:rsidRDefault="00C42C98" w:rsidP="00C42C98"/>
    <w:p w14:paraId="2A7A2434" w14:textId="04809941" w:rsidR="00EE09AF" w:rsidRDefault="00044CB6" w:rsidP="00EE09AF">
      <w:pPr>
        <w:pStyle w:val="Heading1"/>
        <w:ind w:left="0"/>
      </w:pPr>
      <w:bookmarkStart w:id="11" w:name="_Toc203481214"/>
      <w:r>
        <w:t>4</w:t>
      </w:r>
      <w:r w:rsidR="00EE09AF">
        <w:t>. Basic Usage</w:t>
      </w:r>
      <w:bookmarkEnd w:id="11"/>
    </w:p>
    <w:p w14:paraId="489B74BA" w14:textId="02DF3791" w:rsidR="00EE09AF" w:rsidRPr="00F56598" w:rsidRDefault="00EE09AF" w:rsidP="00F56598">
      <w:pPr>
        <w:pStyle w:val="Heading2"/>
        <w:numPr>
          <w:ilvl w:val="0"/>
          <w:numId w:val="23"/>
        </w:numPr>
        <w:rPr>
          <w:lang w:val="en-IN"/>
        </w:rPr>
      </w:pPr>
      <w:bookmarkStart w:id="12" w:name="_Toc203481215"/>
      <w:r w:rsidRPr="00F56598">
        <w:rPr>
          <w:lang w:val="en-IN"/>
        </w:rPr>
        <w:t>Running Ad-Hoc Commands</w:t>
      </w:r>
      <w:bookmarkEnd w:id="12"/>
    </w:p>
    <w:p w14:paraId="0ED9D180" w14:textId="77777777" w:rsidR="00EE09AF" w:rsidRPr="00EE09AF" w:rsidRDefault="00EE09AF" w:rsidP="00EE09AF">
      <w:pPr>
        <w:ind w:left="720"/>
        <w:rPr>
          <w:lang w:val="en-IN"/>
        </w:rPr>
      </w:pPr>
      <w:r w:rsidRPr="00EE09AF">
        <w:rPr>
          <w:lang w:val="en-IN"/>
        </w:rPr>
        <w:t>Ad-hoc commands let you execute simple tasks directly from the command line without writing a playbook.</w:t>
      </w:r>
    </w:p>
    <w:p w14:paraId="17F524B4" w14:textId="71216640" w:rsidR="00EE09AF" w:rsidRPr="00EE09AF" w:rsidRDefault="00B418E4" w:rsidP="00B418E4">
      <w:pPr>
        <w:ind w:left="720"/>
        <w:rPr>
          <w:lang w:val="en-IN"/>
        </w:rPr>
      </w:pPr>
      <w:r>
        <w:rPr>
          <w:b/>
          <w:bCs/>
          <w:lang w:val="en-IN"/>
        </w:rPr>
        <w:t>Syntax: `</w:t>
      </w:r>
      <w:proofErr w:type="spellStart"/>
      <w:r w:rsidR="00EE09AF" w:rsidRPr="00EE09AF">
        <w:rPr>
          <w:lang w:val="en-IN"/>
        </w:rPr>
        <w:t>ansible</w:t>
      </w:r>
      <w:proofErr w:type="spellEnd"/>
      <w:r w:rsidR="00EE09AF" w:rsidRPr="00EE09AF">
        <w:rPr>
          <w:lang w:val="en-IN"/>
        </w:rPr>
        <w:t xml:space="preserve"> &lt;host-pattern&gt; -m &lt;module&gt; -a "&lt;module-arguments&gt;"</w:t>
      </w:r>
      <w:r>
        <w:rPr>
          <w:lang w:val="en-IN"/>
        </w:rPr>
        <w:t>`</w:t>
      </w:r>
    </w:p>
    <w:p w14:paraId="328DC66A" w14:textId="77777777" w:rsidR="00EE09AF" w:rsidRPr="00EE09AF" w:rsidRDefault="00EE09AF" w:rsidP="00B418E4">
      <w:pPr>
        <w:ind w:left="720"/>
        <w:rPr>
          <w:lang w:val="en-IN"/>
        </w:rPr>
      </w:pPr>
      <w:r w:rsidRPr="00EE09AF">
        <w:rPr>
          <w:b/>
          <w:bCs/>
          <w:lang w:val="en-IN"/>
        </w:rPr>
        <w:t>Examples:</w:t>
      </w:r>
    </w:p>
    <w:p w14:paraId="4A817D16" w14:textId="1CEA6C60" w:rsidR="00EE09AF" w:rsidRPr="00B418E4" w:rsidRDefault="00EE09AF" w:rsidP="00B418E4">
      <w:pPr>
        <w:numPr>
          <w:ilvl w:val="0"/>
          <w:numId w:val="21"/>
        </w:numPr>
        <w:tabs>
          <w:tab w:val="clear" w:pos="720"/>
          <w:tab w:val="num" w:pos="1134"/>
        </w:tabs>
        <w:ind w:left="1440" w:hanging="589"/>
        <w:rPr>
          <w:lang w:val="en-IN"/>
        </w:rPr>
      </w:pPr>
      <w:r w:rsidRPr="00EE09AF">
        <w:rPr>
          <w:lang w:val="en-IN"/>
        </w:rPr>
        <w:t>Ping all hosts in inventory:</w:t>
      </w:r>
      <w:r w:rsidR="00B418E4">
        <w:rPr>
          <w:lang w:val="en-IN"/>
        </w:rPr>
        <w:t xml:space="preserve"> `</w:t>
      </w:r>
      <w:proofErr w:type="spellStart"/>
      <w:r w:rsidRPr="00B418E4">
        <w:rPr>
          <w:lang w:val="en-IN"/>
        </w:rPr>
        <w:t>ansible</w:t>
      </w:r>
      <w:proofErr w:type="spellEnd"/>
      <w:r w:rsidRPr="00B418E4">
        <w:rPr>
          <w:lang w:val="en-IN"/>
        </w:rPr>
        <w:t xml:space="preserve"> all -m ping</w:t>
      </w:r>
      <w:r w:rsidR="00B418E4">
        <w:rPr>
          <w:lang w:val="en-IN"/>
        </w:rPr>
        <w:t>`</w:t>
      </w:r>
    </w:p>
    <w:p w14:paraId="33E6573F" w14:textId="7CE03242" w:rsidR="00EE09AF" w:rsidRPr="00B418E4" w:rsidRDefault="00EE09AF" w:rsidP="00B51626">
      <w:pPr>
        <w:numPr>
          <w:ilvl w:val="0"/>
          <w:numId w:val="21"/>
        </w:numPr>
        <w:tabs>
          <w:tab w:val="clear" w:pos="720"/>
          <w:tab w:val="num" w:pos="1134"/>
        </w:tabs>
        <w:ind w:left="1440" w:hanging="589"/>
        <w:rPr>
          <w:lang w:val="en-IN"/>
        </w:rPr>
      </w:pPr>
      <w:r w:rsidRPr="00B418E4">
        <w:rPr>
          <w:lang w:val="en-IN"/>
        </w:rPr>
        <w:t>Check uptime on webservers:</w:t>
      </w:r>
      <w:r w:rsidR="00B418E4">
        <w:rPr>
          <w:lang w:val="en-IN"/>
        </w:rPr>
        <w:t xml:space="preserve"> `</w:t>
      </w:r>
      <w:proofErr w:type="spellStart"/>
      <w:r w:rsidRPr="00B418E4">
        <w:rPr>
          <w:lang w:val="en-IN"/>
        </w:rPr>
        <w:t>ansible</w:t>
      </w:r>
      <w:proofErr w:type="spellEnd"/>
      <w:r w:rsidRPr="00B418E4">
        <w:rPr>
          <w:lang w:val="en-IN"/>
        </w:rPr>
        <w:t xml:space="preserve"> webservers -m command -a "uptime"</w:t>
      </w:r>
      <w:r w:rsidR="00B418E4">
        <w:rPr>
          <w:lang w:val="en-IN"/>
        </w:rPr>
        <w:t>`</w:t>
      </w:r>
    </w:p>
    <w:p w14:paraId="77B4C95A" w14:textId="6C152925" w:rsidR="00EE09AF" w:rsidRPr="00B418E4" w:rsidRDefault="00EE09AF" w:rsidP="00B51626">
      <w:pPr>
        <w:numPr>
          <w:ilvl w:val="0"/>
          <w:numId w:val="21"/>
        </w:numPr>
        <w:tabs>
          <w:tab w:val="clear" w:pos="720"/>
          <w:tab w:val="num" w:pos="1134"/>
        </w:tabs>
        <w:ind w:left="1440" w:hanging="589"/>
        <w:rPr>
          <w:lang w:val="en-IN"/>
        </w:rPr>
      </w:pPr>
      <w:r w:rsidRPr="00B418E4">
        <w:rPr>
          <w:lang w:val="en-IN"/>
        </w:rPr>
        <w:t>Install a package using apt:</w:t>
      </w:r>
      <w:r w:rsidR="00B418E4">
        <w:rPr>
          <w:lang w:val="en-IN"/>
        </w:rPr>
        <w:t xml:space="preserve"> `</w:t>
      </w:r>
      <w:proofErr w:type="spellStart"/>
      <w:r w:rsidRPr="00B418E4">
        <w:rPr>
          <w:lang w:val="en-IN"/>
        </w:rPr>
        <w:t>ansible</w:t>
      </w:r>
      <w:proofErr w:type="spellEnd"/>
      <w:r w:rsidRPr="00B418E4">
        <w:rPr>
          <w:lang w:val="en-IN"/>
        </w:rPr>
        <w:t xml:space="preserve"> all -m apt -a "name=</w:t>
      </w:r>
      <w:proofErr w:type="spellStart"/>
      <w:r w:rsidRPr="00B418E4">
        <w:rPr>
          <w:lang w:val="en-IN"/>
        </w:rPr>
        <w:t>htop</w:t>
      </w:r>
      <w:proofErr w:type="spellEnd"/>
      <w:r w:rsidRPr="00B418E4">
        <w:rPr>
          <w:lang w:val="en-IN"/>
        </w:rPr>
        <w:t xml:space="preserve"> state=present" --become</w:t>
      </w:r>
      <w:r w:rsidR="00B418E4">
        <w:rPr>
          <w:lang w:val="en-IN"/>
        </w:rPr>
        <w:t>`</w:t>
      </w:r>
    </w:p>
    <w:p w14:paraId="6D9D7DED" w14:textId="02D865DC" w:rsidR="00EE09AF" w:rsidRPr="00EE09AF" w:rsidRDefault="00EE09AF" w:rsidP="00EE09AF">
      <w:pPr>
        <w:rPr>
          <w:lang w:val="en-IN"/>
        </w:rPr>
      </w:pPr>
    </w:p>
    <w:p w14:paraId="4DF4CD3B" w14:textId="73279B08" w:rsidR="00EE09AF" w:rsidRPr="00EE09AF" w:rsidRDefault="00EE09AF" w:rsidP="00F56598">
      <w:pPr>
        <w:pStyle w:val="Heading2"/>
        <w:rPr>
          <w:lang w:val="en-IN"/>
        </w:rPr>
      </w:pPr>
      <w:bookmarkStart w:id="13" w:name="_Toc203481216"/>
      <w:r w:rsidRPr="00EE09AF">
        <w:rPr>
          <w:lang w:val="en-IN"/>
        </w:rPr>
        <w:t>Running Playbooks</w:t>
      </w:r>
      <w:bookmarkEnd w:id="13"/>
    </w:p>
    <w:p w14:paraId="43722C12" w14:textId="4C10658B" w:rsidR="00EE09AF" w:rsidRDefault="00EE09AF" w:rsidP="00B418E4">
      <w:pPr>
        <w:ind w:left="720"/>
        <w:rPr>
          <w:lang w:val="en-IN"/>
        </w:rPr>
      </w:pPr>
      <w:r w:rsidRPr="00EE09AF">
        <w:rPr>
          <w:lang w:val="en-IN"/>
        </w:rPr>
        <w:t>A playbook is a YAML file containing tasks to run on specified hosts.</w:t>
      </w:r>
    </w:p>
    <w:p w14:paraId="2C14548C" w14:textId="77777777" w:rsidR="00B51626" w:rsidRDefault="00B51626" w:rsidP="00B418E4">
      <w:pPr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6"/>
        <w:gridCol w:w="4563"/>
      </w:tblGrid>
      <w:tr w:rsidR="00B418E4" w14:paraId="2103D723" w14:textId="77777777" w:rsidTr="00B418E4">
        <w:trPr>
          <w:trHeight w:val="312"/>
        </w:trPr>
        <w:tc>
          <w:tcPr>
            <w:tcW w:w="4924" w:type="dxa"/>
          </w:tcPr>
          <w:p w14:paraId="421DADC4" w14:textId="7BF8EC12" w:rsidR="00B418E4" w:rsidRDefault="00B418E4" w:rsidP="00B418E4">
            <w:pPr>
              <w:rPr>
                <w:lang w:val="en-IN"/>
              </w:rPr>
            </w:pPr>
            <w:proofErr w:type="spellStart"/>
            <w:r w:rsidRPr="00EE09AF">
              <w:rPr>
                <w:b/>
                <w:bCs/>
                <w:lang w:val="en-IN"/>
              </w:rPr>
              <w:t>install_apache.yml</w:t>
            </w:r>
            <w:proofErr w:type="spellEnd"/>
          </w:p>
        </w:tc>
        <w:tc>
          <w:tcPr>
            <w:tcW w:w="4925" w:type="dxa"/>
          </w:tcPr>
          <w:p w14:paraId="07A0059C" w14:textId="1E13BF2B" w:rsidR="00B418E4" w:rsidRDefault="00B418E4" w:rsidP="00B418E4">
            <w:pPr>
              <w:rPr>
                <w:lang w:val="en-IN"/>
              </w:rPr>
            </w:pPr>
            <w:r w:rsidRPr="00EE09AF">
              <w:rPr>
                <w:b/>
                <w:bCs/>
                <w:lang w:val="en-IN"/>
              </w:rPr>
              <w:t>Run it</w:t>
            </w:r>
          </w:p>
        </w:tc>
      </w:tr>
      <w:tr w:rsidR="00B418E4" w14:paraId="43D9CF6D" w14:textId="77777777" w:rsidTr="00B418E4">
        <w:tc>
          <w:tcPr>
            <w:tcW w:w="4924" w:type="dxa"/>
          </w:tcPr>
          <w:p w14:paraId="3B07F4E9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>- name: Install Apache web server</w:t>
            </w:r>
          </w:p>
          <w:p w14:paraId="3B4B5F7E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hosts: webservers</w:t>
            </w:r>
          </w:p>
          <w:p w14:paraId="559B3E3D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become: true</w:t>
            </w:r>
          </w:p>
          <w:p w14:paraId="4AB58DB1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tasks:</w:t>
            </w:r>
          </w:p>
          <w:p w14:paraId="32098BA7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- name: Ensure Apache is installed</w:t>
            </w:r>
          </w:p>
          <w:p w14:paraId="333F6308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apt:</w:t>
            </w:r>
          </w:p>
          <w:p w14:paraId="21C6E9D2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  name: apache2</w:t>
            </w:r>
          </w:p>
          <w:p w14:paraId="443062AB" w14:textId="1E380B89" w:rsidR="00B418E4" w:rsidRPr="00B418E4" w:rsidRDefault="00B418E4" w:rsidP="00B418E4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state: present</w:t>
            </w:r>
          </w:p>
          <w:p w14:paraId="0F46202D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- name: Ensure Apache is running</w:t>
            </w:r>
          </w:p>
          <w:p w14:paraId="104D20F6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service:</w:t>
            </w:r>
          </w:p>
          <w:p w14:paraId="79F64332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  name: apache2</w:t>
            </w:r>
          </w:p>
          <w:p w14:paraId="777CE074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  state: started</w:t>
            </w:r>
          </w:p>
          <w:p w14:paraId="2B612CA9" w14:textId="0CBBB5C2" w:rsid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    enabled: true</w:t>
            </w:r>
          </w:p>
        </w:tc>
        <w:tc>
          <w:tcPr>
            <w:tcW w:w="4925" w:type="dxa"/>
          </w:tcPr>
          <w:p w14:paraId="49FB2C28" w14:textId="43C45524" w:rsidR="00B418E4" w:rsidRDefault="00B51626" w:rsidP="00B418E4">
            <w:pPr>
              <w:rPr>
                <w:lang w:val="en-IN"/>
              </w:rPr>
            </w:pPr>
            <w:r>
              <w:rPr>
                <w:lang w:val="en-IN"/>
              </w:rPr>
              <w:t>`</w:t>
            </w:r>
            <w:proofErr w:type="spellStart"/>
            <w:r w:rsidR="00B418E4" w:rsidRPr="00B418E4">
              <w:rPr>
                <w:lang w:val="en-IN"/>
              </w:rPr>
              <w:t>ansible</w:t>
            </w:r>
            <w:proofErr w:type="spellEnd"/>
            <w:r w:rsidR="00B418E4" w:rsidRPr="00B418E4">
              <w:rPr>
                <w:lang w:val="en-IN"/>
              </w:rPr>
              <w:t xml:space="preserve">-playbook </w:t>
            </w:r>
            <w:proofErr w:type="spellStart"/>
            <w:r w:rsidR="00B418E4" w:rsidRPr="00B418E4">
              <w:rPr>
                <w:lang w:val="en-IN"/>
              </w:rPr>
              <w:t>install_apache.yml</w:t>
            </w:r>
            <w:proofErr w:type="spellEnd"/>
            <w:r>
              <w:rPr>
                <w:lang w:val="en-IN"/>
              </w:rPr>
              <w:t>`</w:t>
            </w:r>
          </w:p>
        </w:tc>
      </w:tr>
    </w:tbl>
    <w:p w14:paraId="5D3D353E" w14:textId="671F4795" w:rsidR="00EE09AF" w:rsidRPr="00EE09AF" w:rsidRDefault="00EE09AF" w:rsidP="00EE09AF">
      <w:pPr>
        <w:rPr>
          <w:lang w:val="en-IN"/>
        </w:rPr>
      </w:pPr>
    </w:p>
    <w:p w14:paraId="10307D7E" w14:textId="3609FD8A" w:rsidR="00EE09AF" w:rsidRPr="00EE09AF" w:rsidRDefault="00EE09AF" w:rsidP="00F56598">
      <w:pPr>
        <w:pStyle w:val="Heading2"/>
        <w:rPr>
          <w:lang w:val="en-IN"/>
        </w:rPr>
      </w:pPr>
      <w:bookmarkStart w:id="14" w:name="_Toc203481217"/>
      <w:r w:rsidRPr="00EE09AF">
        <w:rPr>
          <w:lang w:val="en-IN"/>
        </w:rPr>
        <w:lastRenderedPageBreak/>
        <w:t>Using Variables</w:t>
      </w:r>
      <w:bookmarkEnd w:id="14"/>
    </w:p>
    <w:p w14:paraId="6CC84A47" w14:textId="59E98ED3" w:rsidR="00EE09AF" w:rsidRDefault="00EE09AF" w:rsidP="00B418E4">
      <w:pPr>
        <w:ind w:left="720"/>
        <w:rPr>
          <w:lang w:val="en-IN"/>
        </w:rPr>
      </w:pPr>
      <w:r w:rsidRPr="00EE09AF">
        <w:rPr>
          <w:lang w:val="en-IN"/>
        </w:rPr>
        <w:t>Variables let you customize your playbooks without hardcoding value</w:t>
      </w:r>
    </w:p>
    <w:p w14:paraId="70192B43" w14:textId="77777777" w:rsidR="00B51626" w:rsidRDefault="00B51626" w:rsidP="00B418E4">
      <w:pPr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B418E4" w14:paraId="2F685601" w14:textId="77777777" w:rsidTr="00B418E4">
        <w:tc>
          <w:tcPr>
            <w:tcW w:w="4662" w:type="dxa"/>
          </w:tcPr>
          <w:p w14:paraId="50B84060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>- name: Install a package with a variable</w:t>
            </w:r>
          </w:p>
          <w:p w14:paraId="478A7ED0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hosts: all</w:t>
            </w:r>
          </w:p>
          <w:p w14:paraId="272FC688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</w:t>
            </w:r>
            <w:proofErr w:type="spellStart"/>
            <w:r w:rsidRPr="00EE09AF">
              <w:rPr>
                <w:lang w:val="en-IN"/>
              </w:rPr>
              <w:t>vars</w:t>
            </w:r>
            <w:proofErr w:type="spellEnd"/>
            <w:r w:rsidRPr="00EE09AF">
              <w:rPr>
                <w:lang w:val="en-IN"/>
              </w:rPr>
              <w:t>:</w:t>
            </w:r>
          </w:p>
          <w:p w14:paraId="6EE0287E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</w:t>
            </w:r>
            <w:proofErr w:type="spellStart"/>
            <w:r w:rsidRPr="00EE09AF">
              <w:rPr>
                <w:lang w:val="en-IN"/>
              </w:rPr>
              <w:t>package_name</w:t>
            </w:r>
            <w:proofErr w:type="spellEnd"/>
            <w:r w:rsidRPr="00EE09AF">
              <w:rPr>
                <w:lang w:val="en-IN"/>
              </w:rPr>
              <w:t xml:space="preserve">: </w:t>
            </w:r>
            <w:proofErr w:type="spellStart"/>
            <w:r w:rsidRPr="00EE09AF">
              <w:rPr>
                <w:lang w:val="en-IN"/>
              </w:rPr>
              <w:t>htop</w:t>
            </w:r>
            <w:proofErr w:type="spellEnd"/>
          </w:p>
          <w:p w14:paraId="287E68DB" w14:textId="77777777" w:rsidR="00B418E4" w:rsidRPr="00EE09AF" w:rsidRDefault="00B418E4" w:rsidP="00B418E4">
            <w:pPr>
              <w:rPr>
                <w:lang w:val="en-IN"/>
              </w:rPr>
            </w:pPr>
          </w:p>
          <w:p w14:paraId="14894F6F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tasks:</w:t>
            </w:r>
          </w:p>
          <w:p w14:paraId="72B91FCD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- name: Install package</w:t>
            </w:r>
          </w:p>
          <w:p w14:paraId="4305EA71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apt:</w:t>
            </w:r>
          </w:p>
          <w:p w14:paraId="54FFCB57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name: "{{ </w:t>
            </w:r>
            <w:proofErr w:type="spellStart"/>
            <w:r w:rsidRPr="00EE09AF">
              <w:rPr>
                <w:lang w:val="en-IN"/>
              </w:rPr>
              <w:t>package_name</w:t>
            </w:r>
            <w:proofErr w:type="spellEnd"/>
            <w:r w:rsidRPr="00EE09AF">
              <w:rPr>
                <w:lang w:val="en-IN"/>
              </w:rPr>
              <w:t xml:space="preserve"> }}"</w:t>
            </w:r>
          </w:p>
          <w:p w14:paraId="2943F705" w14:textId="2B5DEE2D" w:rsidR="00B418E4" w:rsidRDefault="00B418E4" w:rsidP="0022449A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state: present</w:t>
            </w:r>
          </w:p>
        </w:tc>
      </w:tr>
    </w:tbl>
    <w:p w14:paraId="78A5FA72" w14:textId="77777777" w:rsidR="00B418E4" w:rsidRPr="00EE09AF" w:rsidRDefault="00B418E4" w:rsidP="00B418E4">
      <w:pPr>
        <w:ind w:left="720"/>
        <w:rPr>
          <w:lang w:val="en-IN"/>
        </w:rPr>
      </w:pPr>
    </w:p>
    <w:p w14:paraId="5AD66B9F" w14:textId="665501AA" w:rsidR="00EE09AF" w:rsidRDefault="00EE09AF" w:rsidP="00F56598">
      <w:pPr>
        <w:pStyle w:val="Heading2"/>
        <w:rPr>
          <w:lang w:val="en-IN"/>
        </w:rPr>
      </w:pPr>
      <w:bookmarkStart w:id="15" w:name="_Toc203481218"/>
      <w:r w:rsidRPr="00EE09AF">
        <w:rPr>
          <w:lang w:val="en-IN"/>
        </w:rPr>
        <w:t>Conditionals and Loops</w:t>
      </w:r>
      <w:bookmarkEnd w:id="15"/>
    </w:p>
    <w:p w14:paraId="662DB70A" w14:textId="77777777" w:rsidR="00B51626" w:rsidRPr="00B51626" w:rsidRDefault="00B51626" w:rsidP="00B51626">
      <w:pPr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58"/>
        <w:gridCol w:w="4471"/>
      </w:tblGrid>
      <w:tr w:rsidR="00B418E4" w14:paraId="4570FB6D" w14:textId="77777777" w:rsidTr="00B418E4">
        <w:tc>
          <w:tcPr>
            <w:tcW w:w="4924" w:type="dxa"/>
          </w:tcPr>
          <w:p w14:paraId="241D0999" w14:textId="41F3106F" w:rsidR="00B418E4" w:rsidRDefault="00B418E4" w:rsidP="00B418E4">
            <w:pPr>
              <w:rPr>
                <w:lang w:val="en-IN"/>
              </w:rPr>
            </w:pPr>
            <w:r w:rsidRPr="00EE09AF">
              <w:rPr>
                <w:b/>
                <w:bCs/>
                <w:lang w:val="en-IN"/>
              </w:rPr>
              <w:t>Conditionals</w:t>
            </w:r>
          </w:p>
        </w:tc>
        <w:tc>
          <w:tcPr>
            <w:tcW w:w="4925" w:type="dxa"/>
          </w:tcPr>
          <w:p w14:paraId="0905FABE" w14:textId="63902182" w:rsidR="00B418E4" w:rsidRDefault="00B418E4" w:rsidP="00B418E4">
            <w:pPr>
              <w:rPr>
                <w:lang w:val="en-IN"/>
              </w:rPr>
            </w:pPr>
            <w:r w:rsidRPr="00EE09AF">
              <w:rPr>
                <w:b/>
                <w:bCs/>
                <w:lang w:val="en-IN"/>
              </w:rPr>
              <w:t>Loops</w:t>
            </w:r>
          </w:p>
        </w:tc>
      </w:tr>
      <w:tr w:rsidR="00B418E4" w14:paraId="347D5BCA" w14:textId="77777777" w:rsidTr="00B418E4">
        <w:tc>
          <w:tcPr>
            <w:tcW w:w="4924" w:type="dxa"/>
          </w:tcPr>
          <w:p w14:paraId="39AC26E2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- name: Install Nginx only on </w:t>
            </w:r>
            <w:proofErr w:type="spellStart"/>
            <w:r w:rsidRPr="00EE09AF">
              <w:rPr>
                <w:lang w:val="en-IN"/>
              </w:rPr>
              <w:t>Debian</w:t>
            </w:r>
            <w:proofErr w:type="spellEnd"/>
          </w:p>
          <w:p w14:paraId="1C5C7742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apt:</w:t>
            </w:r>
          </w:p>
          <w:p w14:paraId="2257D993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name: </w:t>
            </w:r>
            <w:proofErr w:type="spellStart"/>
            <w:r w:rsidRPr="00EE09AF">
              <w:rPr>
                <w:lang w:val="en-IN"/>
              </w:rPr>
              <w:t>nginx</w:t>
            </w:r>
            <w:proofErr w:type="spellEnd"/>
          </w:p>
          <w:p w14:paraId="1F429187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state: present</w:t>
            </w:r>
          </w:p>
          <w:p w14:paraId="1A6A6B7A" w14:textId="5DE3B774" w:rsidR="00B418E4" w:rsidRPr="00B418E4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when: </w:t>
            </w:r>
            <w:proofErr w:type="spellStart"/>
            <w:r w:rsidRPr="00EE09AF">
              <w:rPr>
                <w:lang w:val="en-IN"/>
              </w:rPr>
              <w:t>ansible_facts</w:t>
            </w:r>
            <w:proofErr w:type="spellEnd"/>
            <w:r w:rsidRPr="00EE09AF">
              <w:rPr>
                <w:lang w:val="en-IN"/>
              </w:rPr>
              <w:t>['</w:t>
            </w:r>
            <w:proofErr w:type="spellStart"/>
            <w:r w:rsidRPr="00EE09AF">
              <w:rPr>
                <w:lang w:val="en-IN"/>
              </w:rPr>
              <w:t>os_family</w:t>
            </w:r>
            <w:proofErr w:type="spellEnd"/>
            <w:r w:rsidRPr="00EE09AF">
              <w:rPr>
                <w:lang w:val="en-IN"/>
              </w:rPr>
              <w:t>'] == "</w:t>
            </w:r>
            <w:proofErr w:type="spellStart"/>
            <w:r w:rsidRPr="00EE09AF">
              <w:rPr>
                <w:lang w:val="en-IN"/>
              </w:rPr>
              <w:t>Debian</w:t>
            </w:r>
            <w:proofErr w:type="spellEnd"/>
            <w:r w:rsidRPr="00EE09AF">
              <w:rPr>
                <w:lang w:val="en-IN"/>
              </w:rPr>
              <w:t>"</w:t>
            </w:r>
          </w:p>
        </w:tc>
        <w:tc>
          <w:tcPr>
            <w:tcW w:w="4925" w:type="dxa"/>
          </w:tcPr>
          <w:p w14:paraId="2DB55307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>- name: Install multiple packages</w:t>
            </w:r>
          </w:p>
          <w:p w14:paraId="203F1002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apt:</w:t>
            </w:r>
          </w:p>
          <w:p w14:paraId="2E55D5C0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name: "{{ item }}"</w:t>
            </w:r>
          </w:p>
          <w:p w14:paraId="2DF5E2FE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state: present</w:t>
            </w:r>
          </w:p>
          <w:p w14:paraId="4D12059C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loop:</w:t>
            </w:r>
          </w:p>
          <w:p w14:paraId="476E1B9F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- git</w:t>
            </w:r>
          </w:p>
          <w:p w14:paraId="66267674" w14:textId="77777777" w:rsidR="00B418E4" w:rsidRP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- curl</w:t>
            </w:r>
          </w:p>
          <w:p w14:paraId="7FA9E9DA" w14:textId="6C9B3C38" w:rsidR="00B418E4" w:rsidRDefault="00B418E4" w:rsidP="00B418E4">
            <w:pPr>
              <w:rPr>
                <w:lang w:val="en-IN"/>
              </w:rPr>
            </w:pPr>
            <w:r w:rsidRPr="00B418E4">
              <w:rPr>
                <w:lang w:val="en-IN"/>
              </w:rPr>
              <w:t xml:space="preserve">    - </w:t>
            </w:r>
            <w:proofErr w:type="spellStart"/>
            <w:r w:rsidRPr="00B418E4">
              <w:rPr>
                <w:lang w:val="en-IN"/>
              </w:rPr>
              <w:t>htop</w:t>
            </w:r>
            <w:proofErr w:type="spellEnd"/>
          </w:p>
        </w:tc>
      </w:tr>
    </w:tbl>
    <w:p w14:paraId="3D9ED44C" w14:textId="77777777" w:rsidR="00B418E4" w:rsidRDefault="00B418E4" w:rsidP="00B418E4">
      <w:pPr>
        <w:ind w:left="720"/>
        <w:rPr>
          <w:b/>
          <w:bCs/>
          <w:lang w:val="en-IN"/>
        </w:rPr>
      </w:pPr>
    </w:p>
    <w:p w14:paraId="045471C4" w14:textId="23E79DA7" w:rsidR="00EE09AF" w:rsidRDefault="00EE09AF" w:rsidP="00F56598">
      <w:pPr>
        <w:pStyle w:val="Heading2"/>
        <w:rPr>
          <w:lang w:val="en-IN"/>
        </w:rPr>
      </w:pPr>
      <w:bookmarkStart w:id="16" w:name="_Toc203481219"/>
      <w:r w:rsidRPr="00EE09AF">
        <w:rPr>
          <w:lang w:val="en-IN"/>
        </w:rPr>
        <w:t>Tags and Includes</w:t>
      </w:r>
      <w:bookmarkEnd w:id="16"/>
    </w:p>
    <w:p w14:paraId="0797E264" w14:textId="4EE3C63E" w:rsidR="00B418E4" w:rsidRPr="00B418E4" w:rsidRDefault="00B418E4" w:rsidP="00B418E4">
      <w:pPr>
        <w:pStyle w:val="ListParagraph"/>
        <w:numPr>
          <w:ilvl w:val="1"/>
          <w:numId w:val="22"/>
        </w:numPr>
        <w:tabs>
          <w:tab w:val="clear" w:pos="1440"/>
          <w:tab w:val="num" w:pos="1276"/>
        </w:tabs>
        <w:ind w:hanging="447"/>
        <w:rPr>
          <w:lang w:val="en-IN"/>
        </w:rPr>
      </w:pPr>
      <w:r w:rsidRPr="00B418E4">
        <w:rPr>
          <w:b/>
          <w:bCs/>
          <w:lang w:val="en-IN"/>
        </w:rPr>
        <w:t>Tags</w:t>
      </w:r>
      <w:r w:rsidRPr="00B418E4">
        <w:rPr>
          <w:lang w:val="en-IN"/>
        </w:rPr>
        <w:t xml:space="preserve"> allow you to run specific parts of a playbook</w:t>
      </w:r>
    </w:p>
    <w:p w14:paraId="13392745" w14:textId="02D3E423" w:rsidR="00B418E4" w:rsidRDefault="00B418E4" w:rsidP="00B418E4">
      <w:pPr>
        <w:pStyle w:val="ListParagraph"/>
        <w:numPr>
          <w:ilvl w:val="1"/>
          <w:numId w:val="22"/>
        </w:numPr>
        <w:tabs>
          <w:tab w:val="clear" w:pos="1440"/>
          <w:tab w:val="num" w:pos="1276"/>
        </w:tabs>
        <w:ind w:hanging="447"/>
        <w:rPr>
          <w:lang w:val="en-IN"/>
        </w:rPr>
      </w:pPr>
      <w:r w:rsidRPr="00B418E4">
        <w:rPr>
          <w:b/>
          <w:bCs/>
          <w:lang w:val="en-IN"/>
        </w:rPr>
        <w:t>Includes</w:t>
      </w:r>
      <w:r w:rsidRPr="00B418E4">
        <w:rPr>
          <w:lang w:val="en-IN"/>
        </w:rPr>
        <w:t xml:space="preserve"> break playbooks into smaller files</w:t>
      </w:r>
    </w:p>
    <w:p w14:paraId="15E3BC9A" w14:textId="77777777" w:rsidR="00B51626" w:rsidRPr="00B51626" w:rsidRDefault="00B51626" w:rsidP="00B51626">
      <w:pPr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9"/>
        <w:gridCol w:w="4520"/>
      </w:tblGrid>
      <w:tr w:rsidR="00B418E4" w14:paraId="28549466" w14:textId="77777777" w:rsidTr="00B418E4">
        <w:tc>
          <w:tcPr>
            <w:tcW w:w="4924" w:type="dxa"/>
          </w:tcPr>
          <w:p w14:paraId="64C8C1DD" w14:textId="4A832322" w:rsidR="00B418E4" w:rsidRPr="00B418E4" w:rsidRDefault="00B418E4" w:rsidP="00B418E4">
            <w:pPr>
              <w:rPr>
                <w:b/>
                <w:lang w:val="en-IN"/>
              </w:rPr>
            </w:pPr>
            <w:r w:rsidRPr="00B418E4">
              <w:rPr>
                <w:b/>
                <w:lang w:val="en-IN"/>
              </w:rPr>
              <w:t>Tags</w:t>
            </w:r>
          </w:p>
        </w:tc>
        <w:tc>
          <w:tcPr>
            <w:tcW w:w="4925" w:type="dxa"/>
          </w:tcPr>
          <w:p w14:paraId="04C22D68" w14:textId="7B7D6B33" w:rsidR="00B418E4" w:rsidRPr="00B418E4" w:rsidRDefault="00B418E4" w:rsidP="00B418E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Includes</w:t>
            </w:r>
          </w:p>
        </w:tc>
      </w:tr>
      <w:tr w:rsidR="00B418E4" w14:paraId="30D80161" w14:textId="77777777" w:rsidTr="00B418E4">
        <w:tc>
          <w:tcPr>
            <w:tcW w:w="4924" w:type="dxa"/>
          </w:tcPr>
          <w:p w14:paraId="6ABF4EA9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>- name: Install and configure</w:t>
            </w:r>
          </w:p>
          <w:p w14:paraId="48399331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hosts: all</w:t>
            </w:r>
          </w:p>
          <w:p w14:paraId="63D0AAEC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tasks:</w:t>
            </w:r>
          </w:p>
          <w:p w14:paraId="5739FDB2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- name: Install </w:t>
            </w:r>
            <w:proofErr w:type="spellStart"/>
            <w:r w:rsidRPr="00EE09AF">
              <w:rPr>
                <w:lang w:val="en-IN"/>
              </w:rPr>
              <w:t>nginx</w:t>
            </w:r>
            <w:proofErr w:type="spellEnd"/>
          </w:p>
          <w:p w14:paraId="66C666F6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apt:</w:t>
            </w:r>
          </w:p>
          <w:p w14:paraId="6468C847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name: </w:t>
            </w:r>
            <w:proofErr w:type="spellStart"/>
            <w:r w:rsidRPr="00EE09AF">
              <w:rPr>
                <w:lang w:val="en-IN"/>
              </w:rPr>
              <w:t>nginx</w:t>
            </w:r>
            <w:proofErr w:type="spellEnd"/>
          </w:p>
          <w:p w14:paraId="22D82EA0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state: present</w:t>
            </w:r>
          </w:p>
          <w:p w14:paraId="5A817A01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tags: install</w:t>
            </w:r>
          </w:p>
          <w:p w14:paraId="343255F3" w14:textId="77777777" w:rsidR="00B418E4" w:rsidRPr="00EE09AF" w:rsidRDefault="00B418E4" w:rsidP="00B418E4">
            <w:pPr>
              <w:rPr>
                <w:lang w:val="en-IN"/>
              </w:rPr>
            </w:pPr>
          </w:p>
          <w:p w14:paraId="0A18201A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- name: Configure </w:t>
            </w:r>
            <w:proofErr w:type="spellStart"/>
            <w:r w:rsidRPr="00EE09AF">
              <w:rPr>
                <w:lang w:val="en-IN"/>
              </w:rPr>
              <w:t>nginx</w:t>
            </w:r>
            <w:proofErr w:type="spellEnd"/>
          </w:p>
          <w:p w14:paraId="5A942A3C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template:</w:t>
            </w:r>
          </w:p>
          <w:p w14:paraId="012520C2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</w:t>
            </w:r>
            <w:proofErr w:type="spellStart"/>
            <w:r w:rsidRPr="00EE09AF">
              <w:rPr>
                <w:lang w:val="en-IN"/>
              </w:rPr>
              <w:t>src</w:t>
            </w:r>
            <w:proofErr w:type="spellEnd"/>
            <w:r w:rsidRPr="00EE09AF">
              <w:rPr>
                <w:lang w:val="en-IN"/>
              </w:rPr>
              <w:t>: nginx.conf.j2</w:t>
            </w:r>
          </w:p>
          <w:p w14:paraId="0866679B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  </w:t>
            </w:r>
            <w:proofErr w:type="spellStart"/>
            <w:r w:rsidRPr="00EE09AF">
              <w:rPr>
                <w:lang w:val="en-IN"/>
              </w:rPr>
              <w:t>dest</w:t>
            </w:r>
            <w:proofErr w:type="spellEnd"/>
            <w:r w:rsidRPr="00EE09AF">
              <w:rPr>
                <w:lang w:val="en-IN"/>
              </w:rPr>
              <w:t>: /</w:t>
            </w:r>
            <w:proofErr w:type="spellStart"/>
            <w:r w:rsidRPr="00EE09AF">
              <w:rPr>
                <w:lang w:val="en-IN"/>
              </w:rPr>
              <w:t>etc</w:t>
            </w:r>
            <w:proofErr w:type="spellEnd"/>
            <w:r w:rsidRPr="00EE09AF">
              <w:rPr>
                <w:lang w:val="en-IN"/>
              </w:rPr>
              <w:t>/</w:t>
            </w:r>
            <w:proofErr w:type="spellStart"/>
            <w:r w:rsidRPr="00EE09AF">
              <w:rPr>
                <w:lang w:val="en-IN"/>
              </w:rPr>
              <w:t>nginx</w:t>
            </w:r>
            <w:proofErr w:type="spellEnd"/>
            <w:r w:rsidRPr="00EE09AF">
              <w:rPr>
                <w:lang w:val="en-IN"/>
              </w:rPr>
              <w:t>/</w:t>
            </w:r>
            <w:proofErr w:type="spellStart"/>
            <w:r w:rsidRPr="00EE09AF">
              <w:rPr>
                <w:lang w:val="en-IN"/>
              </w:rPr>
              <w:t>nginx.conf</w:t>
            </w:r>
            <w:proofErr w:type="spellEnd"/>
          </w:p>
          <w:p w14:paraId="4FCDC793" w14:textId="15867EB6" w:rsidR="00B418E4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    tags: </w:t>
            </w:r>
            <w:proofErr w:type="spellStart"/>
            <w:r w:rsidRPr="00EE09AF">
              <w:rPr>
                <w:lang w:val="en-IN"/>
              </w:rPr>
              <w:t>config</w:t>
            </w:r>
            <w:proofErr w:type="spellEnd"/>
          </w:p>
        </w:tc>
        <w:tc>
          <w:tcPr>
            <w:tcW w:w="4925" w:type="dxa"/>
          </w:tcPr>
          <w:p w14:paraId="79878D68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>- name: Load common tasks</w:t>
            </w:r>
          </w:p>
          <w:p w14:paraId="6048CF35" w14:textId="77777777" w:rsidR="00B418E4" w:rsidRPr="00EE09AF" w:rsidRDefault="00B418E4" w:rsidP="00B418E4">
            <w:pPr>
              <w:rPr>
                <w:lang w:val="en-IN"/>
              </w:rPr>
            </w:pPr>
            <w:r w:rsidRPr="00EE09AF">
              <w:rPr>
                <w:lang w:val="en-IN"/>
              </w:rPr>
              <w:t xml:space="preserve">  </w:t>
            </w:r>
            <w:proofErr w:type="spellStart"/>
            <w:r w:rsidRPr="00EE09AF">
              <w:rPr>
                <w:lang w:val="en-IN"/>
              </w:rPr>
              <w:t>import_tasks</w:t>
            </w:r>
            <w:proofErr w:type="spellEnd"/>
            <w:r w:rsidRPr="00EE09AF">
              <w:rPr>
                <w:lang w:val="en-IN"/>
              </w:rPr>
              <w:t xml:space="preserve">: </w:t>
            </w:r>
            <w:proofErr w:type="spellStart"/>
            <w:r w:rsidRPr="00EE09AF">
              <w:rPr>
                <w:lang w:val="en-IN"/>
              </w:rPr>
              <w:t>common.yml</w:t>
            </w:r>
            <w:proofErr w:type="spellEnd"/>
          </w:p>
          <w:p w14:paraId="246E26EC" w14:textId="77777777" w:rsidR="00B418E4" w:rsidRDefault="00B418E4" w:rsidP="00B418E4">
            <w:pPr>
              <w:rPr>
                <w:lang w:val="en-IN"/>
              </w:rPr>
            </w:pPr>
          </w:p>
        </w:tc>
      </w:tr>
    </w:tbl>
    <w:p w14:paraId="75C2AA77" w14:textId="77777777" w:rsidR="00B418E4" w:rsidRDefault="00B418E4" w:rsidP="00B418E4">
      <w:pPr>
        <w:ind w:left="720"/>
        <w:rPr>
          <w:lang w:val="en-IN"/>
        </w:rPr>
      </w:pPr>
    </w:p>
    <w:p w14:paraId="6850821B" w14:textId="46D133BB" w:rsidR="00EE09AF" w:rsidRPr="00EE09AF" w:rsidRDefault="00EE09AF" w:rsidP="00B418E4">
      <w:pPr>
        <w:ind w:left="720"/>
        <w:rPr>
          <w:lang w:val="en-IN"/>
        </w:rPr>
      </w:pPr>
      <w:r w:rsidRPr="00EE09AF">
        <w:rPr>
          <w:lang w:val="en-IN"/>
        </w:rPr>
        <w:t>Run only the install task:</w:t>
      </w:r>
      <w:r w:rsidR="00B418E4">
        <w:rPr>
          <w:lang w:val="en-IN"/>
        </w:rPr>
        <w:t xml:space="preserve"> `</w:t>
      </w:r>
      <w:proofErr w:type="spellStart"/>
      <w:r w:rsidRPr="00EE09AF">
        <w:rPr>
          <w:lang w:val="en-IN"/>
        </w:rPr>
        <w:t>ansible</w:t>
      </w:r>
      <w:proofErr w:type="spellEnd"/>
      <w:r w:rsidRPr="00EE09AF">
        <w:rPr>
          <w:lang w:val="en-IN"/>
        </w:rPr>
        <w:t xml:space="preserve">-playbook </w:t>
      </w:r>
      <w:proofErr w:type="spellStart"/>
      <w:r w:rsidRPr="00EE09AF">
        <w:rPr>
          <w:lang w:val="en-IN"/>
        </w:rPr>
        <w:t>site.yml</w:t>
      </w:r>
      <w:proofErr w:type="spellEnd"/>
      <w:r w:rsidRPr="00EE09AF">
        <w:rPr>
          <w:lang w:val="en-IN"/>
        </w:rPr>
        <w:t xml:space="preserve"> --tags install</w:t>
      </w:r>
      <w:r w:rsidR="00B418E4">
        <w:rPr>
          <w:lang w:val="en-IN"/>
        </w:rPr>
        <w:t>`</w:t>
      </w:r>
    </w:p>
    <w:p w14:paraId="066540F4" w14:textId="68660C77" w:rsidR="0022449A" w:rsidRPr="0022449A" w:rsidRDefault="00044CB6" w:rsidP="0022449A">
      <w:pPr>
        <w:pStyle w:val="Heading1"/>
        <w:ind w:left="0"/>
        <w:rPr>
          <w:lang w:val="en-IN"/>
        </w:rPr>
      </w:pPr>
      <w:bookmarkStart w:id="17" w:name="_Toc203481220"/>
      <w:r>
        <w:rPr>
          <w:lang w:val="en-IN"/>
        </w:rPr>
        <w:lastRenderedPageBreak/>
        <w:t>5</w:t>
      </w:r>
      <w:r w:rsidR="0022449A">
        <w:rPr>
          <w:lang w:val="en-IN"/>
        </w:rPr>
        <w:t xml:space="preserve">. </w:t>
      </w:r>
      <w:r w:rsidR="0022449A" w:rsidRPr="0022449A">
        <w:rPr>
          <w:lang w:val="en-IN"/>
        </w:rPr>
        <w:t>Playbook Structure and Syntax</w:t>
      </w:r>
      <w:bookmarkEnd w:id="17"/>
    </w:p>
    <w:p w14:paraId="164544A6" w14:textId="2D91585F" w:rsidR="0022449A" w:rsidRPr="00F56598" w:rsidRDefault="0022449A" w:rsidP="00F56598">
      <w:pPr>
        <w:pStyle w:val="Heading2"/>
        <w:numPr>
          <w:ilvl w:val="0"/>
          <w:numId w:val="26"/>
        </w:numPr>
        <w:rPr>
          <w:lang w:val="en-IN"/>
        </w:rPr>
      </w:pPr>
      <w:bookmarkStart w:id="18" w:name="_Toc203481221"/>
      <w:r w:rsidRPr="00F56598">
        <w:rPr>
          <w:lang w:val="en-IN"/>
        </w:rPr>
        <w:t>Basic Playbook Structure</w:t>
      </w:r>
      <w:bookmarkEnd w:id="18"/>
    </w:p>
    <w:p w14:paraId="3BF80C67" w14:textId="77777777" w:rsidR="0022449A" w:rsidRPr="0022449A" w:rsidRDefault="0022449A" w:rsidP="0022449A">
      <w:pPr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4237"/>
      </w:tblGrid>
      <w:tr w:rsidR="0022449A" w14:paraId="443053FC" w14:textId="77777777" w:rsidTr="00B51626">
        <w:tc>
          <w:tcPr>
            <w:tcW w:w="4237" w:type="dxa"/>
          </w:tcPr>
          <w:p w14:paraId="549C0D1A" w14:textId="4752F3CC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b/>
                <w:bCs/>
                <w:lang w:val="en-IN"/>
              </w:rPr>
              <w:t>General Description</w:t>
            </w:r>
          </w:p>
        </w:tc>
        <w:tc>
          <w:tcPr>
            <w:tcW w:w="4237" w:type="dxa"/>
          </w:tcPr>
          <w:p w14:paraId="01AF7BE3" w14:textId="73A9D6D9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b/>
                <w:bCs/>
                <w:lang w:val="en-IN"/>
              </w:rPr>
              <w:t>Example</w:t>
            </w:r>
          </w:p>
        </w:tc>
      </w:tr>
      <w:tr w:rsidR="0022449A" w14:paraId="2BAC7CE0" w14:textId="18250B2A" w:rsidTr="00B51626">
        <w:tc>
          <w:tcPr>
            <w:tcW w:w="4237" w:type="dxa"/>
          </w:tcPr>
          <w:p w14:paraId="133F625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- name: Description of the play</w:t>
            </w:r>
          </w:p>
          <w:p w14:paraId="01AB4EB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hosts: </w:t>
            </w:r>
            <w:proofErr w:type="spellStart"/>
            <w:r w:rsidRPr="0022449A">
              <w:rPr>
                <w:lang w:val="en-IN"/>
              </w:rPr>
              <w:t>group_or_host</w:t>
            </w:r>
            <w:proofErr w:type="spellEnd"/>
          </w:p>
          <w:p w14:paraId="23F85A9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become: true  # for privilege escalation</w:t>
            </w:r>
          </w:p>
          <w:p w14:paraId="09B71F1C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</w:t>
            </w:r>
            <w:proofErr w:type="spellStart"/>
            <w:r w:rsidRPr="0022449A">
              <w:rPr>
                <w:lang w:val="en-IN"/>
              </w:rPr>
              <w:t>vars</w:t>
            </w:r>
            <w:proofErr w:type="spellEnd"/>
            <w:r w:rsidRPr="0022449A">
              <w:rPr>
                <w:lang w:val="en-IN"/>
              </w:rPr>
              <w:t>:</w:t>
            </w:r>
          </w:p>
          <w:p w14:paraId="513122A7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</w:t>
            </w:r>
            <w:proofErr w:type="spellStart"/>
            <w:r w:rsidRPr="0022449A">
              <w:rPr>
                <w:lang w:val="en-IN"/>
              </w:rPr>
              <w:t>some_var</w:t>
            </w:r>
            <w:proofErr w:type="spellEnd"/>
            <w:r w:rsidRPr="0022449A">
              <w:rPr>
                <w:lang w:val="en-IN"/>
              </w:rPr>
              <w:t>: value</w:t>
            </w:r>
          </w:p>
          <w:p w14:paraId="650B4452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</w:p>
          <w:p w14:paraId="7C48EDF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tasks:</w:t>
            </w:r>
          </w:p>
          <w:p w14:paraId="14DDA6A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- name: Description of task 1</w:t>
            </w:r>
          </w:p>
          <w:p w14:paraId="164DFAB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</w:t>
            </w:r>
            <w:proofErr w:type="spellStart"/>
            <w:r w:rsidRPr="0022449A">
              <w:rPr>
                <w:lang w:val="en-IN"/>
              </w:rPr>
              <w:t>module_name</w:t>
            </w:r>
            <w:proofErr w:type="spellEnd"/>
            <w:r w:rsidRPr="0022449A">
              <w:rPr>
                <w:lang w:val="en-IN"/>
              </w:rPr>
              <w:t>:</w:t>
            </w:r>
          </w:p>
          <w:p w14:paraId="4897962B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option1: value1</w:t>
            </w:r>
          </w:p>
          <w:p w14:paraId="7A68D419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option2: value2</w:t>
            </w:r>
          </w:p>
          <w:p w14:paraId="229DB32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</w:p>
          <w:p w14:paraId="16EF950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- name: Description of task 2</w:t>
            </w:r>
          </w:p>
          <w:p w14:paraId="0033D7B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</w:t>
            </w:r>
            <w:proofErr w:type="spellStart"/>
            <w:r w:rsidRPr="0022449A">
              <w:rPr>
                <w:lang w:val="en-IN"/>
              </w:rPr>
              <w:t>module_name</w:t>
            </w:r>
            <w:proofErr w:type="spellEnd"/>
            <w:r w:rsidRPr="0022449A">
              <w:rPr>
                <w:lang w:val="en-IN"/>
              </w:rPr>
              <w:t>:</w:t>
            </w:r>
          </w:p>
          <w:p w14:paraId="1494CDEB" w14:textId="3B8F3917" w:rsid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...</w:t>
            </w:r>
          </w:p>
        </w:tc>
        <w:tc>
          <w:tcPr>
            <w:tcW w:w="4237" w:type="dxa"/>
          </w:tcPr>
          <w:p w14:paraId="0D12BDF3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- name: Install and start Apache</w:t>
            </w:r>
          </w:p>
          <w:p w14:paraId="230DBDC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hosts: webservers</w:t>
            </w:r>
          </w:p>
          <w:p w14:paraId="6135BB4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become: true</w:t>
            </w:r>
          </w:p>
          <w:p w14:paraId="655F7487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</w:p>
          <w:p w14:paraId="1A064D0A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tasks:</w:t>
            </w:r>
          </w:p>
          <w:p w14:paraId="7EC644FB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- name: Install Apache</w:t>
            </w:r>
          </w:p>
          <w:p w14:paraId="175154E9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apt:</w:t>
            </w:r>
          </w:p>
          <w:p w14:paraId="26332EB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name: apache2</w:t>
            </w:r>
          </w:p>
          <w:p w14:paraId="1493BB3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state: present</w:t>
            </w:r>
          </w:p>
          <w:p w14:paraId="0281B7D9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</w:t>
            </w:r>
            <w:proofErr w:type="spellStart"/>
            <w:r w:rsidRPr="0022449A">
              <w:rPr>
                <w:lang w:val="en-IN"/>
              </w:rPr>
              <w:t>update_cache</w:t>
            </w:r>
            <w:proofErr w:type="spellEnd"/>
            <w:r w:rsidRPr="0022449A">
              <w:rPr>
                <w:lang w:val="en-IN"/>
              </w:rPr>
              <w:t>: yes</w:t>
            </w:r>
          </w:p>
          <w:p w14:paraId="4576C045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</w:p>
          <w:p w14:paraId="77BAF8FF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- name: Start Apache</w:t>
            </w:r>
          </w:p>
          <w:p w14:paraId="5AEF4EF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service:</w:t>
            </w:r>
          </w:p>
          <w:p w14:paraId="29B61F98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name: apache2</w:t>
            </w:r>
          </w:p>
          <w:p w14:paraId="4AE6E25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state: started</w:t>
            </w:r>
          </w:p>
          <w:p w14:paraId="602A1436" w14:textId="1685C819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    enabled: true</w:t>
            </w:r>
          </w:p>
        </w:tc>
      </w:tr>
    </w:tbl>
    <w:p w14:paraId="097560AB" w14:textId="77777777" w:rsidR="0022449A" w:rsidRDefault="0022449A" w:rsidP="0022449A">
      <w:pPr>
        <w:widowControl/>
        <w:autoSpaceDE/>
        <w:autoSpaceDN/>
        <w:rPr>
          <w:b/>
          <w:bCs/>
          <w:lang w:val="en-IN"/>
        </w:rPr>
      </w:pPr>
    </w:p>
    <w:p w14:paraId="76AF1A90" w14:textId="31E58B9C" w:rsidR="0022449A" w:rsidRDefault="0022449A" w:rsidP="00F56598">
      <w:pPr>
        <w:pStyle w:val="Heading2"/>
        <w:rPr>
          <w:lang w:val="en-IN"/>
        </w:rPr>
      </w:pPr>
      <w:bookmarkStart w:id="19" w:name="_Toc203481222"/>
      <w:r w:rsidRPr="0022449A">
        <w:rPr>
          <w:lang w:val="en-IN"/>
        </w:rPr>
        <w:t>Common Modules and Syntax</w:t>
      </w:r>
      <w:bookmarkEnd w:id="19"/>
    </w:p>
    <w:p w14:paraId="4E299DA3" w14:textId="77777777" w:rsidR="0022449A" w:rsidRPr="0022449A" w:rsidRDefault="0022449A" w:rsidP="0022449A">
      <w:pPr>
        <w:rPr>
          <w:lang w:val="en-IN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276"/>
        <w:gridCol w:w="2835"/>
        <w:gridCol w:w="4252"/>
      </w:tblGrid>
      <w:tr w:rsidR="0022449A" w:rsidRPr="0022449A" w14:paraId="3A0F7193" w14:textId="77777777" w:rsidTr="0022449A">
        <w:tc>
          <w:tcPr>
            <w:tcW w:w="1276" w:type="dxa"/>
            <w:vAlign w:val="center"/>
            <w:hideMark/>
          </w:tcPr>
          <w:p w14:paraId="369B0AB6" w14:textId="77777777" w:rsidR="0022449A" w:rsidRPr="0022449A" w:rsidRDefault="0022449A" w:rsidP="0022449A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22449A">
              <w:rPr>
                <w:b/>
                <w:bCs/>
                <w:lang w:val="en-IN"/>
              </w:rPr>
              <w:t>Module</w:t>
            </w:r>
          </w:p>
        </w:tc>
        <w:tc>
          <w:tcPr>
            <w:tcW w:w="2835" w:type="dxa"/>
            <w:vAlign w:val="center"/>
            <w:hideMark/>
          </w:tcPr>
          <w:p w14:paraId="74F6C074" w14:textId="77777777" w:rsidR="0022449A" w:rsidRPr="0022449A" w:rsidRDefault="0022449A" w:rsidP="0022449A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22449A">
              <w:rPr>
                <w:b/>
                <w:bCs/>
                <w:lang w:val="en-IN"/>
              </w:rPr>
              <w:t>Purpose</w:t>
            </w:r>
          </w:p>
        </w:tc>
        <w:tc>
          <w:tcPr>
            <w:tcW w:w="4252" w:type="dxa"/>
            <w:vAlign w:val="center"/>
            <w:hideMark/>
          </w:tcPr>
          <w:p w14:paraId="39422843" w14:textId="77777777" w:rsidR="0022449A" w:rsidRPr="0022449A" w:rsidRDefault="0022449A" w:rsidP="0022449A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22449A">
              <w:rPr>
                <w:b/>
                <w:bCs/>
                <w:lang w:val="en-IN"/>
              </w:rPr>
              <w:t>Example</w:t>
            </w:r>
          </w:p>
        </w:tc>
      </w:tr>
      <w:tr w:rsidR="0022449A" w:rsidRPr="0022449A" w14:paraId="057194C5" w14:textId="77777777" w:rsidTr="0022449A">
        <w:tc>
          <w:tcPr>
            <w:tcW w:w="1276" w:type="dxa"/>
            <w:vAlign w:val="center"/>
            <w:hideMark/>
          </w:tcPr>
          <w:p w14:paraId="7D84E911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apt, yum</w:t>
            </w:r>
          </w:p>
        </w:tc>
        <w:tc>
          <w:tcPr>
            <w:tcW w:w="2835" w:type="dxa"/>
            <w:vAlign w:val="center"/>
            <w:hideMark/>
          </w:tcPr>
          <w:p w14:paraId="6EEE3B1E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Package management</w:t>
            </w:r>
          </w:p>
        </w:tc>
        <w:tc>
          <w:tcPr>
            <w:tcW w:w="4252" w:type="dxa"/>
            <w:vAlign w:val="center"/>
            <w:hideMark/>
          </w:tcPr>
          <w:p w14:paraId="445ED72C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name=</w:t>
            </w:r>
            <w:proofErr w:type="spellStart"/>
            <w:r w:rsidRPr="0022449A">
              <w:rPr>
                <w:lang w:val="en-IN"/>
              </w:rPr>
              <w:t>nginx</w:t>
            </w:r>
            <w:proofErr w:type="spellEnd"/>
            <w:r w:rsidRPr="0022449A">
              <w:rPr>
                <w:lang w:val="en-IN"/>
              </w:rPr>
              <w:t xml:space="preserve"> state=present</w:t>
            </w:r>
          </w:p>
        </w:tc>
      </w:tr>
      <w:tr w:rsidR="0022449A" w:rsidRPr="0022449A" w14:paraId="4C2D38F1" w14:textId="77777777" w:rsidTr="0022449A">
        <w:tc>
          <w:tcPr>
            <w:tcW w:w="1276" w:type="dxa"/>
            <w:vAlign w:val="center"/>
            <w:hideMark/>
          </w:tcPr>
          <w:p w14:paraId="7164FE9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service</w:t>
            </w:r>
          </w:p>
        </w:tc>
        <w:tc>
          <w:tcPr>
            <w:tcW w:w="2835" w:type="dxa"/>
            <w:vAlign w:val="center"/>
            <w:hideMark/>
          </w:tcPr>
          <w:p w14:paraId="4A88BDF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Manage services</w:t>
            </w:r>
          </w:p>
        </w:tc>
        <w:tc>
          <w:tcPr>
            <w:tcW w:w="4252" w:type="dxa"/>
            <w:vAlign w:val="center"/>
            <w:hideMark/>
          </w:tcPr>
          <w:p w14:paraId="7AEC0949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name=</w:t>
            </w:r>
            <w:proofErr w:type="spellStart"/>
            <w:r w:rsidRPr="0022449A">
              <w:rPr>
                <w:lang w:val="en-IN"/>
              </w:rPr>
              <w:t>nginx</w:t>
            </w:r>
            <w:proofErr w:type="spellEnd"/>
            <w:r w:rsidRPr="0022449A">
              <w:rPr>
                <w:lang w:val="en-IN"/>
              </w:rPr>
              <w:t xml:space="preserve"> state=started enabled=true</w:t>
            </w:r>
          </w:p>
        </w:tc>
      </w:tr>
      <w:tr w:rsidR="0022449A" w:rsidRPr="0022449A" w14:paraId="111D26C0" w14:textId="77777777" w:rsidTr="0022449A">
        <w:tc>
          <w:tcPr>
            <w:tcW w:w="1276" w:type="dxa"/>
            <w:vAlign w:val="center"/>
            <w:hideMark/>
          </w:tcPr>
          <w:p w14:paraId="7DEE6677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copy</w:t>
            </w:r>
          </w:p>
        </w:tc>
        <w:tc>
          <w:tcPr>
            <w:tcW w:w="2835" w:type="dxa"/>
            <w:vAlign w:val="center"/>
            <w:hideMark/>
          </w:tcPr>
          <w:p w14:paraId="3DDDD92B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Copy files to remote hosts</w:t>
            </w:r>
          </w:p>
        </w:tc>
        <w:tc>
          <w:tcPr>
            <w:tcW w:w="4252" w:type="dxa"/>
            <w:vAlign w:val="center"/>
            <w:hideMark/>
          </w:tcPr>
          <w:p w14:paraId="02E11CDE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22449A">
              <w:rPr>
                <w:lang w:val="en-IN"/>
              </w:rPr>
              <w:t>src</w:t>
            </w:r>
            <w:proofErr w:type="spellEnd"/>
            <w:r w:rsidRPr="0022449A">
              <w:rPr>
                <w:lang w:val="en-IN"/>
              </w:rPr>
              <w:t>=</w:t>
            </w:r>
            <w:proofErr w:type="spellStart"/>
            <w:r w:rsidRPr="0022449A">
              <w:rPr>
                <w:lang w:val="en-IN"/>
              </w:rPr>
              <w:t>local.conf</w:t>
            </w:r>
            <w:proofErr w:type="spellEnd"/>
            <w:r w:rsidRPr="0022449A">
              <w:rPr>
                <w:lang w:val="en-IN"/>
              </w:rPr>
              <w:t xml:space="preserve"> </w:t>
            </w:r>
            <w:proofErr w:type="spellStart"/>
            <w:r w:rsidRPr="0022449A">
              <w:rPr>
                <w:lang w:val="en-IN"/>
              </w:rPr>
              <w:t>dest</w:t>
            </w:r>
            <w:proofErr w:type="spellEnd"/>
            <w:r w:rsidRPr="0022449A">
              <w:rPr>
                <w:lang w:val="en-IN"/>
              </w:rPr>
              <w:t>=/</w:t>
            </w:r>
            <w:proofErr w:type="spellStart"/>
            <w:r w:rsidRPr="0022449A">
              <w:rPr>
                <w:lang w:val="en-IN"/>
              </w:rPr>
              <w:t>etc</w:t>
            </w:r>
            <w:proofErr w:type="spellEnd"/>
            <w:r w:rsidRPr="0022449A">
              <w:rPr>
                <w:lang w:val="en-IN"/>
              </w:rPr>
              <w:t>/</w:t>
            </w:r>
            <w:proofErr w:type="spellStart"/>
            <w:r w:rsidRPr="0022449A">
              <w:rPr>
                <w:lang w:val="en-IN"/>
              </w:rPr>
              <w:t>config.conf</w:t>
            </w:r>
            <w:proofErr w:type="spellEnd"/>
          </w:p>
        </w:tc>
      </w:tr>
      <w:tr w:rsidR="0022449A" w:rsidRPr="0022449A" w14:paraId="0D161B53" w14:textId="77777777" w:rsidTr="0022449A">
        <w:tc>
          <w:tcPr>
            <w:tcW w:w="1276" w:type="dxa"/>
            <w:vAlign w:val="center"/>
            <w:hideMark/>
          </w:tcPr>
          <w:p w14:paraId="26644CC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template</w:t>
            </w:r>
          </w:p>
        </w:tc>
        <w:tc>
          <w:tcPr>
            <w:tcW w:w="2835" w:type="dxa"/>
            <w:vAlign w:val="center"/>
            <w:hideMark/>
          </w:tcPr>
          <w:p w14:paraId="70E21B2C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Use Jinja2 templates</w:t>
            </w:r>
          </w:p>
        </w:tc>
        <w:tc>
          <w:tcPr>
            <w:tcW w:w="4252" w:type="dxa"/>
            <w:vAlign w:val="center"/>
            <w:hideMark/>
          </w:tcPr>
          <w:p w14:paraId="2D395F9F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22449A">
              <w:rPr>
                <w:lang w:val="en-IN"/>
              </w:rPr>
              <w:t>src</w:t>
            </w:r>
            <w:proofErr w:type="spellEnd"/>
            <w:r w:rsidRPr="0022449A">
              <w:rPr>
                <w:lang w:val="en-IN"/>
              </w:rPr>
              <w:t xml:space="preserve">=file.j2 </w:t>
            </w:r>
            <w:proofErr w:type="spellStart"/>
            <w:r w:rsidRPr="0022449A">
              <w:rPr>
                <w:lang w:val="en-IN"/>
              </w:rPr>
              <w:t>dest</w:t>
            </w:r>
            <w:proofErr w:type="spellEnd"/>
            <w:r w:rsidRPr="0022449A">
              <w:rPr>
                <w:lang w:val="en-IN"/>
              </w:rPr>
              <w:t>=/</w:t>
            </w:r>
            <w:proofErr w:type="spellStart"/>
            <w:r w:rsidRPr="0022449A">
              <w:rPr>
                <w:lang w:val="en-IN"/>
              </w:rPr>
              <w:t>etc</w:t>
            </w:r>
            <w:proofErr w:type="spellEnd"/>
            <w:r w:rsidRPr="0022449A">
              <w:rPr>
                <w:lang w:val="en-IN"/>
              </w:rPr>
              <w:t>/</w:t>
            </w:r>
            <w:proofErr w:type="spellStart"/>
            <w:r w:rsidRPr="0022449A">
              <w:rPr>
                <w:lang w:val="en-IN"/>
              </w:rPr>
              <w:t>file.conf</w:t>
            </w:r>
            <w:proofErr w:type="spellEnd"/>
          </w:p>
        </w:tc>
      </w:tr>
      <w:tr w:rsidR="0022449A" w:rsidRPr="0022449A" w14:paraId="32D105A1" w14:textId="77777777" w:rsidTr="0022449A">
        <w:tc>
          <w:tcPr>
            <w:tcW w:w="1276" w:type="dxa"/>
            <w:vAlign w:val="center"/>
            <w:hideMark/>
          </w:tcPr>
          <w:p w14:paraId="2422FA59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command</w:t>
            </w:r>
          </w:p>
        </w:tc>
        <w:tc>
          <w:tcPr>
            <w:tcW w:w="2835" w:type="dxa"/>
            <w:vAlign w:val="center"/>
            <w:hideMark/>
          </w:tcPr>
          <w:p w14:paraId="6CEAEED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Run raw shell commands</w:t>
            </w:r>
          </w:p>
        </w:tc>
        <w:tc>
          <w:tcPr>
            <w:tcW w:w="4252" w:type="dxa"/>
            <w:vAlign w:val="center"/>
            <w:hideMark/>
          </w:tcPr>
          <w:p w14:paraId="0BD98507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command: uptime</w:t>
            </w:r>
          </w:p>
        </w:tc>
      </w:tr>
      <w:tr w:rsidR="0022449A" w:rsidRPr="0022449A" w14:paraId="667C56B1" w14:textId="77777777" w:rsidTr="0022449A">
        <w:tc>
          <w:tcPr>
            <w:tcW w:w="1276" w:type="dxa"/>
            <w:vAlign w:val="center"/>
            <w:hideMark/>
          </w:tcPr>
          <w:p w14:paraId="17D1D226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file</w:t>
            </w:r>
          </w:p>
        </w:tc>
        <w:tc>
          <w:tcPr>
            <w:tcW w:w="2835" w:type="dxa"/>
            <w:vAlign w:val="center"/>
            <w:hideMark/>
          </w:tcPr>
          <w:p w14:paraId="6777BB6B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Set file attributes</w:t>
            </w:r>
          </w:p>
        </w:tc>
        <w:tc>
          <w:tcPr>
            <w:tcW w:w="4252" w:type="dxa"/>
            <w:vAlign w:val="center"/>
            <w:hideMark/>
          </w:tcPr>
          <w:p w14:paraId="775DD9E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path=/</w:t>
            </w:r>
            <w:proofErr w:type="spellStart"/>
            <w:r w:rsidRPr="0022449A">
              <w:rPr>
                <w:lang w:val="en-IN"/>
              </w:rPr>
              <w:t>etc</w:t>
            </w:r>
            <w:proofErr w:type="spellEnd"/>
            <w:r w:rsidRPr="0022449A">
              <w:rPr>
                <w:lang w:val="en-IN"/>
              </w:rPr>
              <w:t>/file mode=0644 state=touch</w:t>
            </w:r>
          </w:p>
        </w:tc>
      </w:tr>
      <w:tr w:rsidR="0022449A" w:rsidRPr="0022449A" w14:paraId="5BC38F80" w14:textId="77777777" w:rsidTr="0022449A">
        <w:tc>
          <w:tcPr>
            <w:tcW w:w="1276" w:type="dxa"/>
            <w:vAlign w:val="center"/>
            <w:hideMark/>
          </w:tcPr>
          <w:p w14:paraId="4B16A8EE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user</w:t>
            </w:r>
          </w:p>
        </w:tc>
        <w:tc>
          <w:tcPr>
            <w:tcW w:w="2835" w:type="dxa"/>
            <w:vAlign w:val="center"/>
            <w:hideMark/>
          </w:tcPr>
          <w:p w14:paraId="3F5B8A21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Manage users</w:t>
            </w:r>
          </w:p>
        </w:tc>
        <w:tc>
          <w:tcPr>
            <w:tcW w:w="4252" w:type="dxa"/>
            <w:vAlign w:val="center"/>
            <w:hideMark/>
          </w:tcPr>
          <w:p w14:paraId="35CEDB65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name=john state=present shell=/bin/bash</w:t>
            </w:r>
          </w:p>
        </w:tc>
      </w:tr>
    </w:tbl>
    <w:p w14:paraId="25D173B1" w14:textId="6C6B208E" w:rsidR="0022449A" w:rsidRPr="0022449A" w:rsidRDefault="0022449A" w:rsidP="0022449A">
      <w:pPr>
        <w:widowControl/>
        <w:autoSpaceDE/>
        <w:autoSpaceDN/>
        <w:rPr>
          <w:lang w:val="en-IN"/>
        </w:rPr>
      </w:pPr>
    </w:p>
    <w:p w14:paraId="766DFB5B" w14:textId="0592CDA4" w:rsidR="0022449A" w:rsidRDefault="0022449A" w:rsidP="00F56598">
      <w:pPr>
        <w:pStyle w:val="Heading2"/>
        <w:rPr>
          <w:lang w:val="en-IN"/>
        </w:rPr>
      </w:pPr>
      <w:bookmarkStart w:id="20" w:name="_Toc203481223"/>
      <w:r>
        <w:rPr>
          <w:lang w:val="en-IN"/>
        </w:rPr>
        <w:t>Other Concepts</w:t>
      </w:r>
      <w:bookmarkEnd w:id="20"/>
    </w:p>
    <w:p w14:paraId="6BE7AD05" w14:textId="77777777" w:rsidR="0022449A" w:rsidRPr="0022449A" w:rsidRDefault="0022449A" w:rsidP="0022449A">
      <w:pPr>
        <w:rPr>
          <w:lang w:val="en-IN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078"/>
        <w:gridCol w:w="4285"/>
      </w:tblGrid>
      <w:tr w:rsidR="0022449A" w14:paraId="21484D45" w14:textId="77777777" w:rsidTr="0022449A">
        <w:tc>
          <w:tcPr>
            <w:tcW w:w="4078" w:type="dxa"/>
          </w:tcPr>
          <w:p w14:paraId="34D54954" w14:textId="0AB571FA" w:rsidR="0022449A" w:rsidRDefault="0022449A" w:rsidP="0022449A">
            <w:pPr>
              <w:rPr>
                <w:lang w:val="en-IN"/>
              </w:rPr>
            </w:pPr>
            <w:r w:rsidRPr="0022449A">
              <w:rPr>
                <w:b/>
                <w:lang w:val="en-IN"/>
              </w:rPr>
              <w:t>Error Handling and Retries</w:t>
            </w:r>
          </w:p>
        </w:tc>
        <w:tc>
          <w:tcPr>
            <w:tcW w:w="4285" w:type="dxa"/>
          </w:tcPr>
          <w:p w14:paraId="756AE7B7" w14:textId="3D61162B" w:rsidR="0022449A" w:rsidRPr="00227E67" w:rsidRDefault="0022449A" w:rsidP="0022449A">
            <w:pPr>
              <w:rPr>
                <w:b/>
                <w:lang w:val="en-IN"/>
              </w:rPr>
            </w:pPr>
            <w:r w:rsidRPr="00227E67">
              <w:rPr>
                <w:b/>
                <w:lang w:val="en-IN"/>
              </w:rPr>
              <w:t>Debugging</w:t>
            </w:r>
          </w:p>
        </w:tc>
      </w:tr>
      <w:tr w:rsidR="0022449A" w14:paraId="2FE51DFC" w14:textId="77777777" w:rsidTr="0022449A">
        <w:tc>
          <w:tcPr>
            <w:tcW w:w="4078" w:type="dxa"/>
          </w:tcPr>
          <w:p w14:paraId="1E10712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- name: Try a command with retries</w:t>
            </w:r>
          </w:p>
          <w:p w14:paraId="77D13BF4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command: /path/to/sometimes_fails.sh</w:t>
            </w:r>
          </w:p>
          <w:p w14:paraId="30F60397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register: result</w:t>
            </w:r>
          </w:p>
          <w:p w14:paraId="68F48CBF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retries: 3</w:t>
            </w:r>
          </w:p>
          <w:p w14:paraId="08C873E0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delay: 5</w:t>
            </w:r>
          </w:p>
          <w:p w14:paraId="0D120EDA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until: </w:t>
            </w:r>
            <w:proofErr w:type="spellStart"/>
            <w:r w:rsidRPr="0022449A">
              <w:rPr>
                <w:lang w:val="en-IN"/>
              </w:rPr>
              <w:t>result.rc</w:t>
            </w:r>
            <w:proofErr w:type="spellEnd"/>
            <w:r w:rsidRPr="0022449A">
              <w:rPr>
                <w:lang w:val="en-IN"/>
              </w:rPr>
              <w:t xml:space="preserve"> == 0</w:t>
            </w:r>
          </w:p>
          <w:p w14:paraId="6DC91838" w14:textId="77777777" w:rsidR="0022449A" w:rsidRDefault="0022449A" w:rsidP="0022449A">
            <w:pPr>
              <w:rPr>
                <w:lang w:val="en-IN"/>
              </w:rPr>
            </w:pPr>
          </w:p>
        </w:tc>
        <w:tc>
          <w:tcPr>
            <w:tcW w:w="4285" w:type="dxa"/>
          </w:tcPr>
          <w:p w14:paraId="0F8C3108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- name: Show variable value</w:t>
            </w:r>
          </w:p>
          <w:p w14:paraId="1041C418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debug:</w:t>
            </w:r>
          </w:p>
          <w:p w14:paraId="460C8B6F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</w:t>
            </w:r>
            <w:proofErr w:type="spellStart"/>
            <w:r w:rsidRPr="0022449A">
              <w:rPr>
                <w:lang w:val="en-IN"/>
              </w:rPr>
              <w:t>var</w:t>
            </w:r>
            <w:proofErr w:type="spellEnd"/>
            <w:r w:rsidRPr="0022449A">
              <w:rPr>
                <w:lang w:val="en-IN"/>
              </w:rPr>
              <w:t xml:space="preserve">: </w:t>
            </w:r>
            <w:proofErr w:type="spellStart"/>
            <w:r w:rsidRPr="0022449A">
              <w:rPr>
                <w:lang w:val="en-IN"/>
              </w:rPr>
              <w:t>ansible_facts</w:t>
            </w:r>
            <w:proofErr w:type="spellEnd"/>
            <w:r w:rsidRPr="0022449A">
              <w:rPr>
                <w:lang w:val="en-IN"/>
              </w:rPr>
              <w:t>['distribution']</w:t>
            </w:r>
          </w:p>
          <w:p w14:paraId="6A4DFC6F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Or for custom messages:</w:t>
            </w:r>
          </w:p>
          <w:p w14:paraId="4CDA29BB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>- debug:</w:t>
            </w:r>
          </w:p>
          <w:p w14:paraId="687FCAFD" w14:textId="77777777" w:rsidR="0022449A" w:rsidRPr="0022449A" w:rsidRDefault="0022449A" w:rsidP="0022449A">
            <w:pPr>
              <w:widowControl/>
              <w:autoSpaceDE/>
              <w:autoSpaceDN/>
              <w:rPr>
                <w:lang w:val="en-IN"/>
              </w:rPr>
            </w:pPr>
            <w:r w:rsidRPr="0022449A">
              <w:rPr>
                <w:lang w:val="en-IN"/>
              </w:rPr>
              <w:t xml:space="preserve">    </w:t>
            </w:r>
            <w:proofErr w:type="spellStart"/>
            <w:r w:rsidRPr="0022449A">
              <w:rPr>
                <w:lang w:val="en-IN"/>
              </w:rPr>
              <w:t>msg</w:t>
            </w:r>
            <w:proofErr w:type="spellEnd"/>
            <w:r w:rsidRPr="0022449A">
              <w:rPr>
                <w:lang w:val="en-IN"/>
              </w:rPr>
              <w:t>: "This is a debug message"</w:t>
            </w:r>
          </w:p>
          <w:p w14:paraId="56B31979" w14:textId="77777777" w:rsidR="0022449A" w:rsidRDefault="0022449A" w:rsidP="0022449A">
            <w:pPr>
              <w:rPr>
                <w:lang w:val="en-IN"/>
              </w:rPr>
            </w:pPr>
          </w:p>
        </w:tc>
      </w:tr>
    </w:tbl>
    <w:p w14:paraId="0774DF7B" w14:textId="04F7653D" w:rsidR="00AE6A95" w:rsidRDefault="00AE6A95" w:rsidP="0022449A">
      <w:pPr>
        <w:rPr>
          <w:lang w:val="en-IN"/>
        </w:rPr>
      </w:pPr>
    </w:p>
    <w:p w14:paraId="21F38CC2" w14:textId="77777777" w:rsidR="00AE6A95" w:rsidRDefault="00AE6A95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4C6DA8DA" w14:textId="75291E37" w:rsidR="00B418E4" w:rsidRDefault="0022449A" w:rsidP="00F56598">
      <w:pPr>
        <w:pStyle w:val="Heading2"/>
      </w:pPr>
      <w:bookmarkStart w:id="21" w:name="_Toc203481224"/>
      <w:r>
        <w:lastRenderedPageBreak/>
        <w:t>Best Practices</w:t>
      </w:r>
      <w:bookmarkEnd w:id="21"/>
    </w:p>
    <w:p w14:paraId="3DB2C944" w14:textId="77777777" w:rsidR="0022449A" w:rsidRPr="0022449A" w:rsidRDefault="0022449A" w:rsidP="0022449A">
      <w:pPr>
        <w:numPr>
          <w:ilvl w:val="0"/>
          <w:numId w:val="25"/>
        </w:numPr>
        <w:tabs>
          <w:tab w:val="num" w:pos="720"/>
        </w:tabs>
        <w:rPr>
          <w:lang w:val="en-IN"/>
        </w:rPr>
      </w:pPr>
      <w:r w:rsidRPr="0022449A">
        <w:rPr>
          <w:b/>
          <w:bCs/>
          <w:lang w:val="en-IN"/>
        </w:rPr>
        <w:t>Use descriptive names</w:t>
      </w:r>
      <w:r w:rsidRPr="0022449A">
        <w:rPr>
          <w:lang w:val="en-IN"/>
        </w:rPr>
        <w:t>: Makes tasks easier to understand.</w:t>
      </w:r>
    </w:p>
    <w:p w14:paraId="0EE00B33" w14:textId="77777777" w:rsidR="0022449A" w:rsidRPr="0022449A" w:rsidRDefault="0022449A" w:rsidP="0022449A">
      <w:pPr>
        <w:numPr>
          <w:ilvl w:val="0"/>
          <w:numId w:val="25"/>
        </w:numPr>
        <w:tabs>
          <w:tab w:val="num" w:pos="720"/>
        </w:tabs>
        <w:rPr>
          <w:lang w:val="en-IN"/>
        </w:rPr>
      </w:pPr>
      <w:r w:rsidRPr="0022449A">
        <w:rPr>
          <w:b/>
          <w:bCs/>
          <w:lang w:val="en-IN"/>
        </w:rPr>
        <w:t>Group related tasks</w:t>
      </w:r>
      <w:r w:rsidRPr="0022449A">
        <w:rPr>
          <w:lang w:val="en-IN"/>
        </w:rPr>
        <w:t>: Keeps your work organized and readable.</w:t>
      </w:r>
    </w:p>
    <w:p w14:paraId="441A60AB" w14:textId="77777777" w:rsidR="0022449A" w:rsidRPr="0022449A" w:rsidRDefault="0022449A" w:rsidP="0022449A">
      <w:pPr>
        <w:numPr>
          <w:ilvl w:val="0"/>
          <w:numId w:val="25"/>
        </w:numPr>
        <w:tabs>
          <w:tab w:val="num" w:pos="720"/>
        </w:tabs>
        <w:rPr>
          <w:lang w:val="en-IN"/>
        </w:rPr>
      </w:pPr>
      <w:r w:rsidRPr="0022449A">
        <w:rPr>
          <w:b/>
          <w:bCs/>
          <w:lang w:val="en-IN"/>
        </w:rPr>
        <w:t>Use variables</w:t>
      </w:r>
      <w:r w:rsidRPr="0022449A">
        <w:rPr>
          <w:lang w:val="en-IN"/>
        </w:rPr>
        <w:t>: Avoids hardcoding and makes reuse easier.</w:t>
      </w:r>
    </w:p>
    <w:p w14:paraId="42FB625A" w14:textId="77777777" w:rsidR="0022449A" w:rsidRPr="0022449A" w:rsidRDefault="0022449A" w:rsidP="0022449A">
      <w:pPr>
        <w:numPr>
          <w:ilvl w:val="0"/>
          <w:numId w:val="25"/>
        </w:numPr>
        <w:tabs>
          <w:tab w:val="num" w:pos="720"/>
        </w:tabs>
        <w:rPr>
          <w:lang w:val="en-IN"/>
        </w:rPr>
      </w:pPr>
      <w:r w:rsidRPr="0022449A">
        <w:rPr>
          <w:b/>
          <w:bCs/>
          <w:lang w:val="en-IN"/>
        </w:rPr>
        <w:t>Separate logic into roles</w:t>
      </w:r>
      <w:r w:rsidRPr="0022449A">
        <w:rPr>
          <w:lang w:val="en-IN"/>
        </w:rPr>
        <w:t>: Helps make playbooks modular and reusable.</w:t>
      </w:r>
    </w:p>
    <w:p w14:paraId="40F8F58E" w14:textId="77777777" w:rsidR="0022449A" w:rsidRPr="0022449A" w:rsidRDefault="0022449A" w:rsidP="0022449A">
      <w:pPr>
        <w:numPr>
          <w:ilvl w:val="0"/>
          <w:numId w:val="25"/>
        </w:numPr>
        <w:tabs>
          <w:tab w:val="num" w:pos="720"/>
        </w:tabs>
        <w:rPr>
          <w:lang w:val="en-IN"/>
        </w:rPr>
      </w:pPr>
      <w:r w:rsidRPr="0022449A">
        <w:rPr>
          <w:b/>
          <w:bCs/>
          <w:lang w:val="en-IN"/>
        </w:rPr>
        <w:t>Use version control</w:t>
      </w:r>
      <w:r w:rsidRPr="0022449A">
        <w:rPr>
          <w:lang w:val="en-IN"/>
        </w:rPr>
        <w:t>: Lets you track and manage changes with tools like Git.</w:t>
      </w:r>
    </w:p>
    <w:p w14:paraId="457929F4" w14:textId="77777777" w:rsidR="0022449A" w:rsidRPr="0022449A" w:rsidRDefault="0022449A" w:rsidP="0022449A"/>
    <w:p w14:paraId="2755E777" w14:textId="4849CAC5" w:rsidR="000A4450" w:rsidRPr="000A4450" w:rsidRDefault="00044CB6" w:rsidP="000A4450">
      <w:pPr>
        <w:pStyle w:val="Heading1"/>
        <w:ind w:left="0"/>
        <w:rPr>
          <w:lang w:val="en-IN"/>
        </w:rPr>
      </w:pPr>
      <w:bookmarkStart w:id="22" w:name="_Toc203481225"/>
      <w:r>
        <w:rPr>
          <w:lang w:val="en-IN"/>
        </w:rPr>
        <w:t>6</w:t>
      </w:r>
      <w:r w:rsidR="000A4450">
        <w:rPr>
          <w:lang w:val="en-IN"/>
        </w:rPr>
        <w:t xml:space="preserve">. </w:t>
      </w:r>
      <w:r w:rsidR="000A4450" w:rsidRPr="000A4450">
        <w:rPr>
          <w:lang w:val="en-IN"/>
        </w:rPr>
        <w:t>Roles and Reusability</w:t>
      </w:r>
      <w:bookmarkEnd w:id="22"/>
    </w:p>
    <w:p w14:paraId="78F31E21" w14:textId="3F1E1EFD" w:rsidR="000A4450" w:rsidRPr="00F56598" w:rsidRDefault="000A4450" w:rsidP="00F56598">
      <w:pPr>
        <w:pStyle w:val="Heading2"/>
        <w:numPr>
          <w:ilvl w:val="0"/>
          <w:numId w:val="30"/>
        </w:numPr>
        <w:rPr>
          <w:lang w:val="en-IN"/>
        </w:rPr>
      </w:pPr>
      <w:bookmarkStart w:id="23" w:name="_Toc203481226"/>
      <w:r w:rsidRPr="00F56598">
        <w:rPr>
          <w:lang w:val="en-IN"/>
        </w:rPr>
        <w:t>What Is a Role?</w:t>
      </w:r>
      <w:bookmarkEnd w:id="23"/>
    </w:p>
    <w:p w14:paraId="21D7CF93" w14:textId="77777777" w:rsidR="000A4450" w:rsidRPr="000A4450" w:rsidRDefault="000A4450" w:rsidP="000A4450">
      <w:pPr>
        <w:widowControl/>
        <w:autoSpaceDE/>
        <w:autoSpaceDN/>
        <w:ind w:left="720"/>
        <w:rPr>
          <w:lang w:val="en-IN"/>
        </w:rPr>
      </w:pPr>
      <w:r w:rsidRPr="000A4450">
        <w:rPr>
          <w:lang w:val="en-IN"/>
        </w:rPr>
        <w:t xml:space="preserve">A </w:t>
      </w:r>
      <w:r w:rsidRPr="000A4450">
        <w:rPr>
          <w:b/>
          <w:bCs/>
          <w:lang w:val="en-IN"/>
        </w:rPr>
        <w:t>role</w:t>
      </w:r>
      <w:r w:rsidRPr="000A4450">
        <w:rPr>
          <w:lang w:val="en-IN"/>
        </w:rPr>
        <w:t xml:space="preserve"> is a structured directory layout that contains everything needed to automate a specific task or feature, such as installing a web server or setting up a database.</w:t>
      </w:r>
    </w:p>
    <w:p w14:paraId="6F431058" w14:textId="77777777" w:rsidR="000A4450" w:rsidRPr="000A4450" w:rsidRDefault="000A4450" w:rsidP="000A4450">
      <w:pPr>
        <w:widowControl/>
        <w:autoSpaceDE/>
        <w:autoSpaceDN/>
        <w:ind w:left="720"/>
        <w:rPr>
          <w:lang w:val="en-IN"/>
        </w:rPr>
      </w:pPr>
      <w:r w:rsidRPr="000A4450">
        <w:rPr>
          <w:lang w:val="en-IN"/>
        </w:rPr>
        <w:t>Each role can contain:</w:t>
      </w:r>
    </w:p>
    <w:p w14:paraId="7AD6E6EB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Tasks</w:t>
      </w:r>
    </w:p>
    <w:p w14:paraId="2165B564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Handlers</w:t>
      </w:r>
    </w:p>
    <w:p w14:paraId="55EC8615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Variables</w:t>
      </w:r>
    </w:p>
    <w:p w14:paraId="6DE0BBC7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Templates</w:t>
      </w:r>
    </w:p>
    <w:p w14:paraId="6190AD90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Files</w:t>
      </w:r>
    </w:p>
    <w:p w14:paraId="065F594A" w14:textId="77777777" w:rsidR="000A4450" w:rsidRP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Defaults</w:t>
      </w:r>
    </w:p>
    <w:p w14:paraId="12F1158C" w14:textId="1BA5FDF7" w:rsidR="000A4450" w:rsidRDefault="000A4450" w:rsidP="000A4450">
      <w:pPr>
        <w:widowControl/>
        <w:numPr>
          <w:ilvl w:val="0"/>
          <w:numId w:val="27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0A4450">
        <w:rPr>
          <w:lang w:val="en-IN"/>
        </w:rPr>
        <w:t>Metadata</w:t>
      </w:r>
    </w:p>
    <w:p w14:paraId="4A0CBFC0" w14:textId="77777777" w:rsidR="00D12688" w:rsidRPr="000A4450" w:rsidRDefault="00D12688" w:rsidP="00D12688">
      <w:pPr>
        <w:widowControl/>
        <w:autoSpaceDE/>
        <w:autoSpaceDN/>
        <w:rPr>
          <w:lang w:val="en-IN"/>
        </w:rPr>
      </w:pPr>
    </w:p>
    <w:p w14:paraId="7CE8E86E" w14:textId="6B5BEE95" w:rsidR="000A4450" w:rsidRDefault="000A4450" w:rsidP="00F56598">
      <w:pPr>
        <w:pStyle w:val="Heading2"/>
        <w:rPr>
          <w:lang w:val="en-IN"/>
        </w:rPr>
      </w:pPr>
      <w:bookmarkStart w:id="24" w:name="_Toc203481227"/>
      <w:r w:rsidRPr="000A4450">
        <w:rPr>
          <w:lang w:val="en-IN"/>
        </w:rPr>
        <w:t>Role Directory Structure</w:t>
      </w:r>
      <w:bookmarkEnd w:id="24"/>
    </w:p>
    <w:p w14:paraId="40DCCD8E" w14:textId="03D2477C" w:rsidR="00D12688" w:rsidRDefault="00D12688" w:rsidP="00D12688">
      <w:pPr>
        <w:widowControl/>
        <w:autoSpaceDE/>
        <w:autoSpaceDN/>
        <w:ind w:left="720"/>
        <w:rPr>
          <w:lang w:val="en-IN"/>
        </w:rPr>
      </w:pPr>
      <w:r w:rsidRPr="000A4450">
        <w:rPr>
          <w:lang w:val="en-IN"/>
        </w:rPr>
        <w:t>Only tasks/</w:t>
      </w:r>
      <w:proofErr w:type="spellStart"/>
      <w:r w:rsidRPr="000A4450">
        <w:rPr>
          <w:lang w:val="en-IN"/>
        </w:rPr>
        <w:t>main.yml</w:t>
      </w:r>
      <w:proofErr w:type="spellEnd"/>
      <w:r w:rsidRPr="000A4450">
        <w:rPr>
          <w:lang w:val="en-IN"/>
        </w:rPr>
        <w:t xml:space="preserve"> is </w:t>
      </w:r>
      <w:r w:rsidRPr="000A4450">
        <w:rPr>
          <w:b/>
          <w:bCs/>
          <w:lang w:val="en-IN"/>
        </w:rPr>
        <w:t>required</w:t>
      </w:r>
      <w:r w:rsidRPr="000A4450">
        <w:rPr>
          <w:lang w:val="en-IN"/>
        </w:rPr>
        <w:t>; the rest are optional.</w:t>
      </w:r>
    </w:p>
    <w:p w14:paraId="350D1BFE" w14:textId="77777777" w:rsidR="00D12688" w:rsidRPr="00D12688" w:rsidRDefault="00D12688" w:rsidP="00D12688">
      <w:pPr>
        <w:widowControl/>
        <w:autoSpaceDE/>
        <w:autoSpaceDN/>
        <w:ind w:left="72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</w:tblGrid>
      <w:tr w:rsidR="000A4450" w14:paraId="02799BC6" w14:textId="77777777" w:rsidTr="00D12688">
        <w:tc>
          <w:tcPr>
            <w:tcW w:w="6221" w:type="dxa"/>
          </w:tcPr>
          <w:p w14:paraId="50BCA874" w14:textId="65676134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proofErr w:type="spellStart"/>
            <w:r w:rsidRPr="00D12688">
              <w:rPr>
                <w:rFonts w:cs="Times New Roman"/>
                <w:lang w:val="en-IN"/>
              </w:rPr>
              <w:t>my_role</w:t>
            </w:r>
            <w:proofErr w:type="spellEnd"/>
            <w:r w:rsidRPr="00D12688">
              <w:rPr>
                <w:rFonts w:cs="Times New Roman"/>
                <w:lang w:val="en-IN"/>
              </w:rPr>
              <w:t>/</w:t>
            </w:r>
          </w:p>
          <w:p w14:paraId="55212E11" w14:textId="3A651BC6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defaults/</w:t>
            </w:r>
          </w:p>
          <w:p w14:paraId="53E74170" w14:textId="6F748A9E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Pr="00D12688">
              <w:rPr>
                <w:rFonts w:cs="Times New Roman"/>
                <w:lang w:val="en-IN"/>
              </w:rPr>
              <w:t>main.yml</w:t>
            </w:r>
            <w:proofErr w:type="spellEnd"/>
            <w:r w:rsidRPr="00D12688">
              <w:rPr>
                <w:rFonts w:cs="Times New Roman"/>
                <w:lang w:val="en-IN"/>
              </w:rPr>
              <w:t xml:space="preserve">         </w:t>
            </w:r>
            <w:r w:rsidR="00D12688" w:rsidRPr="00D12688">
              <w:rPr>
                <w:rFonts w:cs="Times New Roman"/>
                <w:lang w:val="en-IN"/>
              </w:rPr>
              <w:t xml:space="preserve">   </w:t>
            </w:r>
            <w:r w:rsidRPr="00D12688">
              <w:rPr>
                <w:rFonts w:cs="Times New Roman"/>
                <w:lang w:val="en-IN"/>
              </w:rPr>
              <w:t># Default variables</w:t>
            </w:r>
          </w:p>
          <w:p w14:paraId="2C8AADE3" w14:textId="782A20AF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files/</w:t>
            </w:r>
          </w:p>
          <w:p w14:paraId="0334D80F" w14:textId="46AD25BE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Pr="00D12688">
              <w:rPr>
                <w:rFonts w:cs="Times New Roman"/>
                <w:lang w:val="en-IN"/>
              </w:rPr>
              <w:t>example.conf</w:t>
            </w:r>
            <w:proofErr w:type="spellEnd"/>
            <w:r w:rsidRPr="00D12688">
              <w:rPr>
                <w:rFonts w:cs="Times New Roman"/>
                <w:lang w:val="en-IN"/>
              </w:rPr>
              <w:t xml:space="preserve">     </w:t>
            </w:r>
            <w:r w:rsidR="00D12688" w:rsidRPr="00D12688">
              <w:rPr>
                <w:rFonts w:cs="Times New Roman"/>
                <w:lang w:val="en-IN"/>
              </w:rPr>
              <w:t xml:space="preserve">   </w:t>
            </w:r>
            <w:r w:rsidRPr="00D12688">
              <w:rPr>
                <w:rFonts w:cs="Times New Roman"/>
                <w:lang w:val="en-IN"/>
              </w:rPr>
              <w:t># Static files to copy</w:t>
            </w:r>
          </w:p>
          <w:p w14:paraId="26D0D755" w14:textId="317849F9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handlers/</w:t>
            </w:r>
          </w:p>
          <w:p w14:paraId="6EBAAFD1" w14:textId="58ECF72D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Pr="00D12688">
              <w:rPr>
                <w:rFonts w:cs="Times New Roman"/>
                <w:lang w:val="en-IN"/>
              </w:rPr>
              <w:t>main.yml</w:t>
            </w:r>
            <w:proofErr w:type="spellEnd"/>
            <w:r w:rsidRPr="00D12688">
              <w:rPr>
                <w:rFonts w:cs="Times New Roman"/>
                <w:lang w:val="en-IN"/>
              </w:rPr>
              <w:t xml:space="preserve">         </w:t>
            </w:r>
            <w:r w:rsidR="00D12688" w:rsidRPr="00D12688">
              <w:rPr>
                <w:rFonts w:cs="Times New Roman"/>
                <w:lang w:val="en-IN"/>
              </w:rPr>
              <w:t xml:space="preserve">   </w:t>
            </w:r>
            <w:r w:rsidRPr="00D12688">
              <w:rPr>
                <w:rFonts w:cs="Times New Roman"/>
                <w:lang w:val="en-IN"/>
              </w:rPr>
              <w:t># Handlers triggered by tasks</w:t>
            </w:r>
          </w:p>
          <w:p w14:paraId="45FCA4E8" w14:textId="6F714D37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meta/</w:t>
            </w:r>
          </w:p>
          <w:p w14:paraId="68AC32FC" w14:textId="5C30CB31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Pr="00D12688">
              <w:rPr>
                <w:rFonts w:cs="Times New Roman"/>
                <w:lang w:val="en-IN"/>
              </w:rPr>
              <w:t>main.yml</w:t>
            </w:r>
            <w:proofErr w:type="spellEnd"/>
            <w:r w:rsidRPr="00D12688">
              <w:rPr>
                <w:rFonts w:cs="Times New Roman"/>
                <w:lang w:val="en-IN"/>
              </w:rPr>
              <w:t xml:space="preserve">         </w:t>
            </w:r>
            <w:r w:rsidR="00D12688" w:rsidRPr="00D12688">
              <w:rPr>
                <w:rFonts w:cs="Times New Roman"/>
                <w:lang w:val="en-IN"/>
              </w:rPr>
              <w:t xml:space="preserve">   </w:t>
            </w:r>
            <w:r w:rsidRPr="00D12688">
              <w:rPr>
                <w:rFonts w:cs="Times New Roman"/>
                <w:lang w:val="en-IN"/>
              </w:rPr>
              <w:t># Role metadata (dependencies, etc.)</w:t>
            </w:r>
          </w:p>
          <w:p w14:paraId="744BD4C1" w14:textId="549E789B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tasks/</w:t>
            </w:r>
          </w:p>
          <w:p w14:paraId="5E85C420" w14:textId="5FA90DC1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Pr="00D12688">
              <w:rPr>
                <w:rFonts w:cs="Times New Roman"/>
                <w:lang w:val="en-IN"/>
              </w:rPr>
              <w:t>main.yml</w:t>
            </w:r>
            <w:proofErr w:type="spellEnd"/>
            <w:r w:rsidRPr="00D12688">
              <w:rPr>
                <w:rFonts w:cs="Times New Roman"/>
                <w:lang w:val="en-IN"/>
              </w:rPr>
              <w:t xml:space="preserve">         </w:t>
            </w:r>
            <w:r w:rsidR="00D12688" w:rsidRPr="00D12688">
              <w:rPr>
                <w:rFonts w:cs="Times New Roman"/>
                <w:lang w:val="en-IN"/>
              </w:rPr>
              <w:t xml:space="preserve">   </w:t>
            </w:r>
            <w:r w:rsidRPr="00D12688">
              <w:rPr>
                <w:rFonts w:cs="Times New Roman"/>
                <w:lang w:val="en-IN"/>
              </w:rPr>
              <w:t># Main list of tasks</w:t>
            </w:r>
          </w:p>
          <w:p w14:paraId="36ACF99B" w14:textId="048659CE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templates/</w:t>
            </w:r>
          </w:p>
          <w:p w14:paraId="312FDE3F" w14:textId="022329FB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r w:rsidR="00D12688" w:rsidRPr="00D12688">
              <w:rPr>
                <w:rFonts w:cs="Times New Roman"/>
                <w:lang w:val="en-IN"/>
              </w:rPr>
              <w:t>config.j2           # Jinja2 templates</w:t>
            </w:r>
          </w:p>
          <w:p w14:paraId="70B2716A" w14:textId="77777777" w:rsidR="000A4450" w:rsidRPr="00D12688" w:rsidRDefault="000A4450" w:rsidP="000A4450">
            <w:pPr>
              <w:rPr>
                <w:rFonts w:cs="Times New Roman"/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|-- </w:t>
            </w:r>
            <w:proofErr w:type="spellStart"/>
            <w:r w:rsidRPr="00D12688">
              <w:rPr>
                <w:rFonts w:cs="Times New Roman"/>
                <w:lang w:val="en-IN"/>
              </w:rPr>
              <w:t>vars</w:t>
            </w:r>
            <w:proofErr w:type="spellEnd"/>
            <w:r w:rsidRPr="00D12688">
              <w:rPr>
                <w:rFonts w:cs="Times New Roman"/>
                <w:lang w:val="en-IN"/>
              </w:rPr>
              <w:t>/</w:t>
            </w:r>
          </w:p>
          <w:p w14:paraId="2E90C245" w14:textId="0262B59E" w:rsidR="000A4450" w:rsidRDefault="000A4450" w:rsidP="000A4450">
            <w:pPr>
              <w:rPr>
                <w:lang w:val="en-IN"/>
              </w:rPr>
            </w:pPr>
            <w:r w:rsidRPr="00D12688">
              <w:rPr>
                <w:rFonts w:cs="Times New Roman"/>
                <w:lang w:val="en-IN"/>
              </w:rPr>
              <w:t xml:space="preserve">       |-- </w:t>
            </w:r>
            <w:proofErr w:type="spellStart"/>
            <w:r w:rsidR="00D12688" w:rsidRPr="00D12688">
              <w:rPr>
                <w:rFonts w:cs="Times New Roman"/>
                <w:lang w:val="en-IN"/>
              </w:rPr>
              <w:t>main.yml</w:t>
            </w:r>
            <w:proofErr w:type="spellEnd"/>
            <w:r w:rsidR="00D12688" w:rsidRPr="00D12688">
              <w:rPr>
                <w:rFonts w:cs="Times New Roman"/>
                <w:lang w:val="en-IN"/>
              </w:rPr>
              <w:t xml:space="preserve">            # Variables with higher priority</w:t>
            </w:r>
          </w:p>
        </w:tc>
      </w:tr>
    </w:tbl>
    <w:p w14:paraId="2A5DCBB0" w14:textId="77777777" w:rsidR="00D12688" w:rsidRDefault="00D12688" w:rsidP="00D12688">
      <w:pPr>
        <w:widowControl/>
        <w:autoSpaceDE/>
        <w:autoSpaceDN/>
        <w:ind w:left="720"/>
        <w:rPr>
          <w:lang w:val="en-IN"/>
        </w:rPr>
      </w:pPr>
    </w:p>
    <w:p w14:paraId="513F523B" w14:textId="52F79EBD" w:rsidR="000A4450" w:rsidRPr="000A4450" w:rsidRDefault="000A4450" w:rsidP="00F56598">
      <w:pPr>
        <w:pStyle w:val="Heading2"/>
        <w:rPr>
          <w:lang w:val="en-IN"/>
        </w:rPr>
      </w:pPr>
      <w:bookmarkStart w:id="25" w:name="_Toc203481228"/>
      <w:r w:rsidRPr="000A4450">
        <w:rPr>
          <w:lang w:val="en-IN"/>
        </w:rPr>
        <w:t>Creating a Role</w:t>
      </w:r>
      <w:bookmarkEnd w:id="25"/>
    </w:p>
    <w:p w14:paraId="638E31F1" w14:textId="2B10C282" w:rsidR="000A4450" w:rsidRPr="000A4450" w:rsidRDefault="000A4450" w:rsidP="00D12688">
      <w:pPr>
        <w:widowControl/>
        <w:autoSpaceDE/>
        <w:autoSpaceDN/>
        <w:ind w:left="720"/>
        <w:rPr>
          <w:lang w:val="en-IN"/>
        </w:rPr>
      </w:pPr>
      <w:r w:rsidRPr="000A4450">
        <w:rPr>
          <w:lang w:val="en-IN"/>
        </w:rPr>
        <w:t>To create a role:</w:t>
      </w:r>
      <w:r w:rsidR="00D12688">
        <w:rPr>
          <w:lang w:val="en-IN"/>
        </w:rPr>
        <w:t xml:space="preserve"> </w:t>
      </w:r>
      <w:r w:rsidR="00B51626">
        <w:rPr>
          <w:lang w:val="en-IN"/>
        </w:rPr>
        <w:t>`</w:t>
      </w:r>
      <w:proofErr w:type="spellStart"/>
      <w:r w:rsidRPr="000A4450">
        <w:rPr>
          <w:lang w:val="en-IN"/>
        </w:rPr>
        <w:t>ansible</w:t>
      </w:r>
      <w:proofErr w:type="spellEnd"/>
      <w:r w:rsidRPr="000A4450">
        <w:rPr>
          <w:lang w:val="en-IN"/>
        </w:rPr>
        <w:t xml:space="preserve">-galaxy </w:t>
      </w:r>
      <w:proofErr w:type="spellStart"/>
      <w:r w:rsidRPr="000A4450">
        <w:rPr>
          <w:lang w:val="en-IN"/>
        </w:rPr>
        <w:t>init</w:t>
      </w:r>
      <w:proofErr w:type="spellEnd"/>
      <w:r w:rsidRPr="000A4450">
        <w:rPr>
          <w:lang w:val="en-IN"/>
        </w:rPr>
        <w:t xml:space="preserve"> </w:t>
      </w:r>
      <w:proofErr w:type="spellStart"/>
      <w:r w:rsidRPr="000A4450">
        <w:rPr>
          <w:lang w:val="en-IN"/>
        </w:rPr>
        <w:t>my_role</w:t>
      </w:r>
      <w:proofErr w:type="spellEnd"/>
      <w:r w:rsidR="00B51626">
        <w:rPr>
          <w:lang w:val="en-IN"/>
        </w:rPr>
        <w:t>`</w:t>
      </w:r>
    </w:p>
    <w:p w14:paraId="611EE68E" w14:textId="77777777" w:rsidR="000A4450" w:rsidRPr="000A4450" w:rsidRDefault="000A4450" w:rsidP="00D12688">
      <w:pPr>
        <w:widowControl/>
        <w:autoSpaceDE/>
        <w:autoSpaceDN/>
        <w:ind w:left="720"/>
        <w:rPr>
          <w:lang w:val="en-IN"/>
        </w:rPr>
      </w:pPr>
      <w:r w:rsidRPr="000A4450">
        <w:rPr>
          <w:lang w:val="en-IN"/>
        </w:rPr>
        <w:t>This automatically generates the folder structure above.</w:t>
      </w:r>
    </w:p>
    <w:p w14:paraId="143CCA15" w14:textId="6F07539A" w:rsidR="00AE6A95" w:rsidRDefault="00AE6A95">
      <w:pPr>
        <w:widowControl/>
        <w:autoSpaceDE/>
        <w:autoSpaceDN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071F27AC" w14:textId="77777777" w:rsidR="00D12688" w:rsidRDefault="00D12688" w:rsidP="000A4450">
      <w:pPr>
        <w:widowControl/>
        <w:autoSpaceDE/>
        <w:autoSpaceDN/>
        <w:rPr>
          <w:b/>
          <w:bCs/>
          <w:lang w:val="en-IN"/>
        </w:rPr>
      </w:pPr>
    </w:p>
    <w:p w14:paraId="36033188" w14:textId="0A79056F" w:rsidR="000A4450" w:rsidRDefault="000A4450" w:rsidP="00F56598">
      <w:pPr>
        <w:pStyle w:val="Heading2"/>
        <w:rPr>
          <w:lang w:val="en-IN"/>
        </w:rPr>
      </w:pPr>
      <w:bookmarkStart w:id="26" w:name="_Toc203481229"/>
      <w:r w:rsidRPr="000A4450">
        <w:rPr>
          <w:lang w:val="en-IN"/>
        </w:rPr>
        <w:t>Using Roles in a Playbook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566"/>
      </w:tblGrid>
      <w:tr w:rsidR="00D12688" w14:paraId="0E5BB58F" w14:textId="77777777" w:rsidTr="00B51626">
        <w:tc>
          <w:tcPr>
            <w:tcW w:w="4563" w:type="dxa"/>
          </w:tcPr>
          <w:p w14:paraId="37631807" w14:textId="60248B96" w:rsidR="00D12688" w:rsidRPr="00B51626" w:rsidRDefault="00D12688" w:rsidP="00D12688">
            <w:pPr>
              <w:rPr>
                <w:b/>
                <w:lang w:val="en-IN"/>
              </w:rPr>
            </w:pPr>
            <w:r w:rsidRPr="00B51626">
              <w:rPr>
                <w:b/>
                <w:lang w:val="en-IN"/>
              </w:rPr>
              <w:t xml:space="preserve">Basic Role Usage </w:t>
            </w:r>
          </w:p>
        </w:tc>
        <w:tc>
          <w:tcPr>
            <w:tcW w:w="4566" w:type="dxa"/>
          </w:tcPr>
          <w:p w14:paraId="6F9DA8A5" w14:textId="687E46BB" w:rsidR="00D12688" w:rsidRPr="00B51626" w:rsidRDefault="00D12688" w:rsidP="00D12688">
            <w:pPr>
              <w:rPr>
                <w:b/>
                <w:lang w:val="en-IN"/>
              </w:rPr>
            </w:pPr>
            <w:r w:rsidRPr="00B51626">
              <w:rPr>
                <w:b/>
                <w:lang w:val="en-IN"/>
              </w:rPr>
              <w:t>Role with Variables</w:t>
            </w:r>
          </w:p>
        </w:tc>
      </w:tr>
      <w:tr w:rsidR="00D12688" w14:paraId="5255B64C" w14:textId="77777777" w:rsidTr="00B51626">
        <w:tc>
          <w:tcPr>
            <w:tcW w:w="4563" w:type="dxa"/>
          </w:tcPr>
          <w:p w14:paraId="22410F73" w14:textId="77777777" w:rsidR="00D12688" w:rsidRPr="000A4450" w:rsidRDefault="00D12688" w:rsidP="00D12688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>- name: Apply webserver role</w:t>
            </w:r>
          </w:p>
          <w:p w14:paraId="34FA773C" w14:textId="77777777" w:rsidR="00D12688" w:rsidRPr="000A4450" w:rsidRDefault="00D12688" w:rsidP="00D12688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 xml:space="preserve">  hosts: webservers</w:t>
            </w:r>
          </w:p>
          <w:p w14:paraId="07BD0514" w14:textId="77777777" w:rsidR="00D12688" w:rsidRPr="000A4450" w:rsidRDefault="00D12688" w:rsidP="00D12688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 xml:space="preserve">  become: true</w:t>
            </w:r>
          </w:p>
          <w:p w14:paraId="1EDEA7A6" w14:textId="77777777" w:rsidR="00D12688" w:rsidRPr="000A4450" w:rsidRDefault="00D12688" w:rsidP="00D12688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 xml:space="preserve">  roles:</w:t>
            </w:r>
          </w:p>
          <w:p w14:paraId="6F50ECEA" w14:textId="3E929BD7" w:rsidR="00D12688" w:rsidRDefault="00D12688" w:rsidP="00D12688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 xml:space="preserve">    - webserver</w:t>
            </w:r>
          </w:p>
        </w:tc>
        <w:tc>
          <w:tcPr>
            <w:tcW w:w="4566" w:type="dxa"/>
          </w:tcPr>
          <w:p w14:paraId="15BCFB38" w14:textId="77777777" w:rsidR="00D12688" w:rsidRPr="00D12688" w:rsidRDefault="00D12688" w:rsidP="00D12688">
            <w:pPr>
              <w:rPr>
                <w:lang w:val="en-IN"/>
              </w:rPr>
            </w:pPr>
            <w:r w:rsidRPr="00D12688">
              <w:rPr>
                <w:lang w:val="en-IN"/>
              </w:rPr>
              <w:t>roles:</w:t>
            </w:r>
          </w:p>
          <w:p w14:paraId="0DFE5EA6" w14:textId="77777777" w:rsidR="00D12688" w:rsidRPr="00D12688" w:rsidRDefault="00D12688" w:rsidP="00D12688">
            <w:pPr>
              <w:rPr>
                <w:lang w:val="en-IN"/>
              </w:rPr>
            </w:pPr>
            <w:r w:rsidRPr="00D12688">
              <w:rPr>
                <w:lang w:val="en-IN"/>
              </w:rPr>
              <w:t xml:space="preserve">  - role: </w:t>
            </w:r>
            <w:proofErr w:type="spellStart"/>
            <w:r w:rsidRPr="00D12688">
              <w:rPr>
                <w:lang w:val="en-IN"/>
              </w:rPr>
              <w:t>nginx</w:t>
            </w:r>
            <w:proofErr w:type="spellEnd"/>
          </w:p>
          <w:p w14:paraId="7281CED5" w14:textId="77777777" w:rsidR="00D12688" w:rsidRPr="00D12688" w:rsidRDefault="00D12688" w:rsidP="00D12688">
            <w:pPr>
              <w:rPr>
                <w:lang w:val="en-IN"/>
              </w:rPr>
            </w:pPr>
            <w:r w:rsidRPr="00D12688">
              <w:rPr>
                <w:lang w:val="en-IN"/>
              </w:rPr>
              <w:t xml:space="preserve">    </w:t>
            </w:r>
            <w:proofErr w:type="spellStart"/>
            <w:r w:rsidRPr="00D12688">
              <w:rPr>
                <w:lang w:val="en-IN"/>
              </w:rPr>
              <w:t>vars</w:t>
            </w:r>
            <w:proofErr w:type="spellEnd"/>
            <w:r w:rsidRPr="00D12688">
              <w:rPr>
                <w:lang w:val="en-IN"/>
              </w:rPr>
              <w:t>:</w:t>
            </w:r>
          </w:p>
          <w:p w14:paraId="0E9DAF2B" w14:textId="78E8BAFC" w:rsidR="00D12688" w:rsidRDefault="00D12688" w:rsidP="00D12688">
            <w:pPr>
              <w:rPr>
                <w:lang w:val="en-IN"/>
              </w:rPr>
            </w:pPr>
            <w:r w:rsidRPr="00D12688">
              <w:rPr>
                <w:lang w:val="en-IN"/>
              </w:rPr>
              <w:t xml:space="preserve">      </w:t>
            </w:r>
            <w:proofErr w:type="spellStart"/>
            <w:r w:rsidRPr="00D12688">
              <w:rPr>
                <w:lang w:val="en-IN"/>
              </w:rPr>
              <w:t>listen_port</w:t>
            </w:r>
            <w:proofErr w:type="spellEnd"/>
            <w:r w:rsidRPr="00D12688">
              <w:rPr>
                <w:lang w:val="en-IN"/>
              </w:rPr>
              <w:t>: 8080</w:t>
            </w:r>
          </w:p>
        </w:tc>
      </w:tr>
    </w:tbl>
    <w:p w14:paraId="2C662A63" w14:textId="77777777" w:rsidR="00D12688" w:rsidRPr="00D12688" w:rsidRDefault="00D12688" w:rsidP="00D12688">
      <w:pPr>
        <w:ind w:left="720"/>
        <w:rPr>
          <w:lang w:val="en-IN"/>
        </w:rPr>
      </w:pPr>
    </w:p>
    <w:p w14:paraId="70088C47" w14:textId="135A4E42" w:rsidR="000A4450" w:rsidRPr="000A4450" w:rsidRDefault="000A4450" w:rsidP="00F56598">
      <w:pPr>
        <w:pStyle w:val="Heading2"/>
        <w:rPr>
          <w:lang w:val="en-IN"/>
        </w:rPr>
      </w:pPr>
      <w:bookmarkStart w:id="27" w:name="_Toc203481230"/>
      <w:r w:rsidRPr="000A4450">
        <w:rPr>
          <w:lang w:val="en-IN"/>
        </w:rPr>
        <w:t>Sharing and Downloading Roles (</w:t>
      </w:r>
      <w:proofErr w:type="spellStart"/>
      <w:r w:rsidRPr="000A4450">
        <w:rPr>
          <w:lang w:val="en-IN"/>
        </w:rPr>
        <w:t>Ansible</w:t>
      </w:r>
      <w:proofErr w:type="spellEnd"/>
      <w:r w:rsidRPr="000A4450">
        <w:rPr>
          <w:lang w:val="en-IN"/>
        </w:rPr>
        <w:t xml:space="preserve"> Galaxy)</w:t>
      </w:r>
      <w:bookmarkEnd w:id="27"/>
    </w:p>
    <w:p w14:paraId="12FA7462" w14:textId="120A5843" w:rsidR="000A4450" w:rsidRDefault="00AE6A95" w:rsidP="00AE6A95">
      <w:pPr>
        <w:widowControl/>
        <w:autoSpaceDE/>
        <w:autoSpaceDN/>
        <w:ind w:left="720"/>
        <w:rPr>
          <w:lang w:val="en-IN"/>
        </w:rPr>
      </w:pPr>
      <w:hyperlink r:id="rId22" w:history="1">
        <w:proofErr w:type="spellStart"/>
        <w:r w:rsidR="000A4450" w:rsidRPr="000A4450">
          <w:rPr>
            <w:rStyle w:val="Hyperlink"/>
            <w:lang w:val="en-IN"/>
          </w:rPr>
          <w:t>Ansible</w:t>
        </w:r>
        <w:proofErr w:type="spellEnd"/>
        <w:r w:rsidR="000A4450" w:rsidRPr="000A4450">
          <w:rPr>
            <w:rStyle w:val="Hyperlink"/>
            <w:lang w:val="en-IN"/>
          </w:rPr>
          <w:t xml:space="preserve"> Galaxy</w:t>
        </w:r>
      </w:hyperlink>
      <w:r w:rsidR="000A4450" w:rsidRPr="000A4450">
        <w:rPr>
          <w:lang w:val="en-IN"/>
        </w:rPr>
        <w:t xml:space="preserve"> is a hub where you can find and share roles.</w:t>
      </w:r>
    </w:p>
    <w:p w14:paraId="31E8BE5C" w14:textId="77777777" w:rsidR="00B51626" w:rsidRDefault="00B51626" w:rsidP="00B51626">
      <w:pPr>
        <w:widowControl/>
        <w:autoSpaceDE/>
        <w:autoSpaceDN/>
        <w:ind w:left="1080"/>
        <w:rPr>
          <w:lang w:val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9"/>
        <w:gridCol w:w="4560"/>
      </w:tblGrid>
      <w:tr w:rsidR="00B51626" w14:paraId="6FAB3EFF" w14:textId="77777777" w:rsidTr="00AE6A95">
        <w:tc>
          <w:tcPr>
            <w:tcW w:w="4569" w:type="dxa"/>
          </w:tcPr>
          <w:p w14:paraId="32A873FC" w14:textId="27774505" w:rsid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b/>
                <w:bCs/>
                <w:lang w:val="en-IN"/>
              </w:rPr>
              <w:t>Installing a role</w:t>
            </w:r>
          </w:p>
        </w:tc>
        <w:tc>
          <w:tcPr>
            <w:tcW w:w="4560" w:type="dxa"/>
          </w:tcPr>
          <w:p w14:paraId="03766271" w14:textId="016CAD33" w:rsid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b/>
                <w:bCs/>
                <w:lang w:val="en-IN"/>
              </w:rPr>
              <w:t>Using installed role</w:t>
            </w:r>
          </w:p>
        </w:tc>
      </w:tr>
      <w:tr w:rsidR="00B51626" w14:paraId="6FED18CC" w14:textId="77777777" w:rsidTr="00AE6A95">
        <w:trPr>
          <w:trHeight w:val="388"/>
        </w:trPr>
        <w:tc>
          <w:tcPr>
            <w:tcW w:w="4569" w:type="dxa"/>
          </w:tcPr>
          <w:p w14:paraId="179CB473" w14:textId="2EB7BD65" w:rsid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`</w:t>
            </w:r>
            <w:proofErr w:type="spellStart"/>
            <w:r w:rsidRPr="000A4450">
              <w:rPr>
                <w:lang w:val="en-IN"/>
              </w:rPr>
              <w:t>ansible</w:t>
            </w:r>
            <w:proofErr w:type="spellEnd"/>
            <w:r w:rsidRPr="000A4450">
              <w:rPr>
                <w:lang w:val="en-IN"/>
              </w:rPr>
              <w:t xml:space="preserve">-galaxy install </w:t>
            </w:r>
            <w:proofErr w:type="spellStart"/>
            <w:r w:rsidRPr="000A4450">
              <w:rPr>
                <w:lang w:val="en-IN"/>
              </w:rPr>
              <w:t>geerlingguy.nginx</w:t>
            </w:r>
            <w:proofErr w:type="spellEnd"/>
            <w:r>
              <w:rPr>
                <w:lang w:val="en-IN"/>
              </w:rPr>
              <w:t>`</w:t>
            </w:r>
          </w:p>
        </w:tc>
        <w:tc>
          <w:tcPr>
            <w:tcW w:w="4560" w:type="dxa"/>
          </w:tcPr>
          <w:p w14:paraId="36F2641C" w14:textId="77777777" w:rsidR="00B51626" w:rsidRPr="000A4450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>roles:</w:t>
            </w:r>
          </w:p>
          <w:p w14:paraId="71C36456" w14:textId="47E35F54" w:rsid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0A4450">
              <w:rPr>
                <w:lang w:val="en-IN"/>
              </w:rPr>
              <w:t xml:space="preserve">  - </w:t>
            </w:r>
            <w:proofErr w:type="spellStart"/>
            <w:r w:rsidRPr="000A4450">
              <w:rPr>
                <w:lang w:val="en-IN"/>
              </w:rPr>
              <w:t>geerlingguy.nginx</w:t>
            </w:r>
            <w:proofErr w:type="spellEnd"/>
          </w:p>
        </w:tc>
      </w:tr>
    </w:tbl>
    <w:p w14:paraId="44B72C78" w14:textId="77777777" w:rsidR="00AE6A95" w:rsidRDefault="00AE6A95" w:rsidP="00F56598">
      <w:pPr>
        <w:pStyle w:val="Heading2"/>
        <w:numPr>
          <w:ilvl w:val="0"/>
          <w:numId w:val="0"/>
        </w:numPr>
        <w:ind w:left="720"/>
        <w:rPr>
          <w:lang w:val="en-IN"/>
        </w:rPr>
      </w:pPr>
    </w:p>
    <w:p w14:paraId="19FEAB3F" w14:textId="0089E231" w:rsidR="000A4450" w:rsidRPr="000A4450" w:rsidRDefault="000A4450" w:rsidP="00F56598">
      <w:pPr>
        <w:pStyle w:val="Heading2"/>
        <w:rPr>
          <w:lang w:val="en-IN"/>
        </w:rPr>
      </w:pPr>
      <w:bookmarkStart w:id="28" w:name="_Toc203481231"/>
      <w:proofErr w:type="spellStart"/>
      <w:proofErr w:type="gramStart"/>
      <w:r w:rsidRPr="000A4450">
        <w:rPr>
          <w:lang w:val="en-IN"/>
        </w:rPr>
        <w:t>include_role</w:t>
      </w:r>
      <w:proofErr w:type="spellEnd"/>
      <w:proofErr w:type="gramEnd"/>
      <w:r w:rsidRPr="000A4450">
        <w:rPr>
          <w:lang w:val="en-IN"/>
        </w:rPr>
        <w:t xml:space="preserve"> vs roles</w:t>
      </w:r>
      <w:bookmarkEnd w:id="28"/>
    </w:p>
    <w:p w14:paraId="59FC4921" w14:textId="6640FA1D" w:rsidR="000A4450" w:rsidRPr="000A4450" w:rsidRDefault="000A4450" w:rsidP="000A4450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rPr>
          <w:lang w:val="en-IN"/>
        </w:rPr>
      </w:pPr>
      <w:proofErr w:type="gramStart"/>
      <w:r w:rsidRPr="000A4450">
        <w:rPr>
          <w:lang w:val="en-IN"/>
        </w:rPr>
        <w:t>roles</w:t>
      </w:r>
      <w:proofErr w:type="gramEnd"/>
      <w:r w:rsidRPr="000A4450">
        <w:rPr>
          <w:lang w:val="en-IN"/>
        </w:rPr>
        <w:t xml:space="preserve"> (in a play): used in the </w:t>
      </w:r>
      <w:r w:rsidR="00B51626">
        <w:rPr>
          <w:lang w:val="en-IN"/>
        </w:rPr>
        <w:t>`</w:t>
      </w:r>
      <w:r w:rsidRPr="000A4450">
        <w:rPr>
          <w:lang w:val="en-IN"/>
        </w:rPr>
        <w:t>roles:</w:t>
      </w:r>
      <w:r w:rsidR="00B51626">
        <w:rPr>
          <w:lang w:val="en-IN"/>
        </w:rPr>
        <w:t>`</w:t>
      </w:r>
      <w:r w:rsidRPr="000A4450">
        <w:rPr>
          <w:lang w:val="en-IN"/>
        </w:rPr>
        <w:t xml:space="preserve"> section of a play.</w:t>
      </w:r>
    </w:p>
    <w:p w14:paraId="3E8E6E80" w14:textId="77777777" w:rsidR="000A4450" w:rsidRPr="000A4450" w:rsidRDefault="000A4450" w:rsidP="000A4450">
      <w:pPr>
        <w:widowControl/>
        <w:numPr>
          <w:ilvl w:val="0"/>
          <w:numId w:val="29"/>
        </w:numPr>
        <w:tabs>
          <w:tab w:val="num" w:pos="720"/>
        </w:tabs>
        <w:autoSpaceDE/>
        <w:autoSpaceDN/>
        <w:rPr>
          <w:lang w:val="en-IN"/>
        </w:rPr>
      </w:pPr>
      <w:proofErr w:type="spellStart"/>
      <w:r w:rsidRPr="000A4450">
        <w:rPr>
          <w:lang w:val="en-IN"/>
        </w:rPr>
        <w:t>include_role</w:t>
      </w:r>
      <w:proofErr w:type="spellEnd"/>
      <w:r w:rsidRPr="000A4450">
        <w:rPr>
          <w:lang w:val="en-IN"/>
        </w:rPr>
        <w:t xml:space="preserve"> (in a task): dynamically include a role inside a task.</w:t>
      </w:r>
    </w:p>
    <w:p w14:paraId="18C80641" w14:textId="77777777" w:rsidR="00B51626" w:rsidRDefault="00B51626" w:rsidP="000A4450">
      <w:pPr>
        <w:widowControl/>
        <w:autoSpaceDE/>
        <w:autoSpaceDN/>
        <w:rPr>
          <w:rFonts w:ascii="Segoe UI Symbol" w:hAnsi="Segoe UI Symbol" w:cs="Segoe UI Symbol"/>
          <w:b/>
          <w:bCs/>
          <w:lang w:val="en-IN"/>
        </w:rPr>
      </w:pPr>
    </w:p>
    <w:p w14:paraId="676E8FDD" w14:textId="256E6FE9" w:rsidR="000A4450" w:rsidRPr="000A4450" w:rsidRDefault="000A4450" w:rsidP="00F56598">
      <w:pPr>
        <w:pStyle w:val="Heading2"/>
        <w:rPr>
          <w:lang w:val="en-IN"/>
        </w:rPr>
      </w:pPr>
      <w:bookmarkStart w:id="29" w:name="_Toc203481232"/>
      <w:r w:rsidRPr="000A4450">
        <w:rPr>
          <w:lang w:val="en-IN"/>
        </w:rPr>
        <w:t>Benefits of Using Roles</w:t>
      </w:r>
      <w:bookmarkEnd w:id="29"/>
    </w:p>
    <w:p w14:paraId="40F6E644" w14:textId="77777777" w:rsidR="00B51626" w:rsidRPr="00B51626" w:rsidRDefault="00B51626" w:rsidP="00B51626">
      <w:pPr>
        <w:widowControl/>
        <w:numPr>
          <w:ilvl w:val="0"/>
          <w:numId w:val="31"/>
        </w:numPr>
        <w:tabs>
          <w:tab w:val="clear" w:pos="720"/>
          <w:tab w:val="num" w:pos="1080"/>
        </w:tabs>
        <w:autoSpaceDE/>
        <w:autoSpaceDN/>
        <w:ind w:left="1080"/>
        <w:rPr>
          <w:lang w:val="en-IN"/>
        </w:rPr>
      </w:pPr>
      <w:r w:rsidRPr="00B51626">
        <w:rPr>
          <w:b/>
          <w:bCs/>
          <w:lang w:val="en-IN"/>
        </w:rPr>
        <w:t>Reusability</w:t>
      </w:r>
      <w:r w:rsidRPr="00B51626">
        <w:rPr>
          <w:lang w:val="en-IN"/>
        </w:rPr>
        <w:t>: Use the same role across different playbooks or projects.</w:t>
      </w:r>
    </w:p>
    <w:p w14:paraId="5AEC9971" w14:textId="77777777" w:rsidR="00B51626" w:rsidRPr="00B51626" w:rsidRDefault="00B51626" w:rsidP="00B51626">
      <w:pPr>
        <w:widowControl/>
        <w:numPr>
          <w:ilvl w:val="0"/>
          <w:numId w:val="31"/>
        </w:numPr>
        <w:tabs>
          <w:tab w:val="clear" w:pos="720"/>
          <w:tab w:val="num" w:pos="1080"/>
        </w:tabs>
        <w:autoSpaceDE/>
        <w:autoSpaceDN/>
        <w:ind w:left="1080"/>
        <w:rPr>
          <w:lang w:val="en-IN"/>
        </w:rPr>
      </w:pPr>
      <w:r w:rsidRPr="00B51626">
        <w:rPr>
          <w:b/>
          <w:bCs/>
          <w:lang w:val="en-IN"/>
        </w:rPr>
        <w:t>Organization</w:t>
      </w:r>
      <w:r w:rsidRPr="00B51626">
        <w:rPr>
          <w:lang w:val="en-IN"/>
        </w:rPr>
        <w:t>: Keeps tasks, variables, and templates well-structured.</w:t>
      </w:r>
    </w:p>
    <w:p w14:paraId="41C75C9E" w14:textId="77777777" w:rsidR="00B51626" w:rsidRPr="00B51626" w:rsidRDefault="00B51626" w:rsidP="00B51626">
      <w:pPr>
        <w:widowControl/>
        <w:numPr>
          <w:ilvl w:val="0"/>
          <w:numId w:val="31"/>
        </w:numPr>
        <w:tabs>
          <w:tab w:val="clear" w:pos="720"/>
          <w:tab w:val="num" w:pos="1080"/>
        </w:tabs>
        <w:autoSpaceDE/>
        <w:autoSpaceDN/>
        <w:ind w:left="1080"/>
        <w:rPr>
          <w:lang w:val="en-IN"/>
        </w:rPr>
      </w:pPr>
      <w:r w:rsidRPr="00B51626">
        <w:rPr>
          <w:b/>
          <w:bCs/>
          <w:lang w:val="en-IN"/>
        </w:rPr>
        <w:t>Modularity</w:t>
      </w:r>
      <w:r w:rsidRPr="00B51626">
        <w:rPr>
          <w:lang w:val="en-IN"/>
        </w:rPr>
        <w:t>: Makes it easier to develop and test small parts of automation.</w:t>
      </w:r>
    </w:p>
    <w:p w14:paraId="1838E7B4" w14:textId="77777777" w:rsidR="00B51626" w:rsidRPr="00B51626" w:rsidRDefault="00B51626" w:rsidP="00B51626">
      <w:pPr>
        <w:widowControl/>
        <w:numPr>
          <w:ilvl w:val="0"/>
          <w:numId w:val="31"/>
        </w:numPr>
        <w:tabs>
          <w:tab w:val="clear" w:pos="720"/>
          <w:tab w:val="num" w:pos="1080"/>
        </w:tabs>
        <w:autoSpaceDE/>
        <w:autoSpaceDN/>
        <w:ind w:left="1080"/>
        <w:rPr>
          <w:lang w:val="en-IN"/>
        </w:rPr>
      </w:pPr>
      <w:proofErr w:type="spellStart"/>
      <w:r w:rsidRPr="00B51626">
        <w:rPr>
          <w:b/>
          <w:bCs/>
          <w:lang w:val="en-IN"/>
        </w:rPr>
        <w:t>Shareability</w:t>
      </w:r>
      <w:proofErr w:type="spellEnd"/>
      <w:r w:rsidRPr="00B51626">
        <w:rPr>
          <w:lang w:val="en-IN"/>
        </w:rPr>
        <w:t xml:space="preserve">: Roles can be shared through 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 Galaxy or Git.</w:t>
      </w:r>
    </w:p>
    <w:p w14:paraId="34ADCD99" w14:textId="77777777" w:rsidR="0022449A" w:rsidRDefault="0022449A" w:rsidP="00B51626">
      <w:pPr>
        <w:widowControl/>
        <w:autoSpaceDE/>
        <w:autoSpaceDN/>
      </w:pPr>
    </w:p>
    <w:p w14:paraId="08F988D9" w14:textId="77777777" w:rsidR="00B51626" w:rsidRPr="00B51626" w:rsidRDefault="00B51626" w:rsidP="00F02B31">
      <w:pPr>
        <w:pStyle w:val="Heading1"/>
        <w:ind w:left="0"/>
        <w:rPr>
          <w:lang w:val="en-IN"/>
        </w:rPr>
      </w:pPr>
      <w:bookmarkStart w:id="30" w:name="_Toc203481233"/>
      <w:r w:rsidRPr="00B51626">
        <w:rPr>
          <w:lang w:val="en-IN"/>
        </w:rPr>
        <w:t>7. Advanced Features</w:t>
      </w:r>
      <w:bookmarkEnd w:id="30"/>
    </w:p>
    <w:p w14:paraId="61E48BE2" w14:textId="72CBF9F1" w:rsidR="00B51626" w:rsidRPr="00F56598" w:rsidRDefault="00B51626" w:rsidP="00F56598">
      <w:pPr>
        <w:pStyle w:val="Heading2"/>
        <w:numPr>
          <w:ilvl w:val="0"/>
          <w:numId w:val="48"/>
        </w:numPr>
        <w:rPr>
          <w:lang w:val="en-IN"/>
        </w:rPr>
      </w:pPr>
      <w:bookmarkStart w:id="31" w:name="_Toc203481234"/>
      <w:proofErr w:type="spellStart"/>
      <w:r w:rsidRPr="00F56598">
        <w:rPr>
          <w:lang w:val="en-IN"/>
        </w:rPr>
        <w:t>Ansible</w:t>
      </w:r>
      <w:proofErr w:type="spellEnd"/>
      <w:r w:rsidRPr="00F56598">
        <w:rPr>
          <w:lang w:val="en-IN"/>
        </w:rPr>
        <w:t xml:space="preserve"> Vault</w:t>
      </w:r>
      <w:bookmarkEnd w:id="31"/>
    </w:p>
    <w:p w14:paraId="17D73658" w14:textId="43A1D215" w:rsidR="00B51626" w:rsidRDefault="00B51626" w:rsidP="00F02B31">
      <w:pPr>
        <w:widowControl/>
        <w:autoSpaceDE/>
        <w:autoSpaceDN/>
        <w:ind w:left="720"/>
        <w:rPr>
          <w:lang w:val="en-IN"/>
        </w:rPr>
      </w:pP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 Vault is used to </w:t>
      </w:r>
      <w:r w:rsidRPr="00B51626">
        <w:rPr>
          <w:b/>
          <w:bCs/>
          <w:lang w:val="en-IN"/>
        </w:rPr>
        <w:t>encrypt sensitive data</w:t>
      </w:r>
      <w:r w:rsidRPr="00B51626">
        <w:rPr>
          <w:lang w:val="en-IN"/>
        </w:rPr>
        <w:t xml:space="preserve"> like passwords, keys, or secrets.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103"/>
      </w:tblGrid>
      <w:tr w:rsidR="00F02B31" w:rsidRPr="00F02B31" w14:paraId="0F086715" w14:textId="77777777" w:rsidTr="00F02B31">
        <w:tc>
          <w:tcPr>
            <w:tcW w:w="2835" w:type="dxa"/>
            <w:hideMark/>
          </w:tcPr>
          <w:p w14:paraId="1FB80E16" w14:textId="7D846843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r w:rsidRPr="00F02B31">
              <w:rPr>
                <w:rFonts w:cs="Times New Roman"/>
                <w:bCs/>
                <w:lang w:val="en-IN"/>
              </w:rPr>
              <w:t>Encrypt a file</w:t>
            </w:r>
          </w:p>
        </w:tc>
        <w:tc>
          <w:tcPr>
            <w:tcW w:w="5103" w:type="dxa"/>
            <w:hideMark/>
          </w:tcPr>
          <w:p w14:paraId="73012C2B" w14:textId="77777777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proofErr w:type="spellStart"/>
            <w:r w:rsidRPr="00F02B31">
              <w:rPr>
                <w:rFonts w:cs="Times New Roman"/>
                <w:bCs/>
                <w:lang w:val="en-IN"/>
              </w:rPr>
              <w:t>ansible</w:t>
            </w:r>
            <w:proofErr w:type="spellEnd"/>
            <w:r w:rsidRPr="00F02B31">
              <w:rPr>
                <w:rFonts w:cs="Times New Roman"/>
                <w:bCs/>
                <w:lang w:val="en-IN"/>
              </w:rPr>
              <w:t xml:space="preserve">-vault encrypt </w:t>
            </w:r>
            <w:proofErr w:type="spellStart"/>
            <w:r w:rsidRPr="00F02B31">
              <w:rPr>
                <w:rFonts w:cs="Times New Roman"/>
                <w:bCs/>
                <w:lang w:val="en-IN"/>
              </w:rPr>
              <w:t>secrets.yml</w:t>
            </w:r>
            <w:proofErr w:type="spellEnd"/>
          </w:p>
        </w:tc>
      </w:tr>
      <w:tr w:rsidR="00F02B31" w:rsidRPr="00F02B31" w14:paraId="657F705C" w14:textId="77777777" w:rsidTr="00F02B31">
        <w:tc>
          <w:tcPr>
            <w:tcW w:w="2835" w:type="dxa"/>
            <w:hideMark/>
          </w:tcPr>
          <w:p w14:paraId="5067550A" w14:textId="34E3126D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r w:rsidRPr="00F02B31">
              <w:rPr>
                <w:rFonts w:cs="Times New Roman"/>
                <w:bCs/>
                <w:lang w:val="en-IN"/>
              </w:rPr>
              <w:t>Decrypt a file</w:t>
            </w:r>
          </w:p>
        </w:tc>
        <w:tc>
          <w:tcPr>
            <w:tcW w:w="5103" w:type="dxa"/>
            <w:hideMark/>
          </w:tcPr>
          <w:p w14:paraId="27363441" w14:textId="77E4CB6B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proofErr w:type="spellStart"/>
            <w:r>
              <w:rPr>
                <w:rFonts w:cs="Times New Roman"/>
                <w:bCs/>
                <w:lang w:val="en-IN"/>
              </w:rPr>
              <w:t>a</w:t>
            </w:r>
            <w:r w:rsidRPr="00F02B31">
              <w:rPr>
                <w:rFonts w:cs="Times New Roman"/>
                <w:bCs/>
                <w:lang w:val="en-IN"/>
              </w:rPr>
              <w:t>nsible</w:t>
            </w:r>
            <w:proofErr w:type="spellEnd"/>
            <w:r w:rsidRPr="00F02B31">
              <w:rPr>
                <w:rFonts w:cs="Times New Roman"/>
                <w:bCs/>
                <w:lang w:val="en-IN"/>
              </w:rPr>
              <w:t xml:space="preserve">-vault decrypt </w:t>
            </w:r>
            <w:proofErr w:type="spellStart"/>
            <w:r w:rsidRPr="00F02B31">
              <w:rPr>
                <w:rFonts w:cs="Times New Roman"/>
                <w:bCs/>
                <w:lang w:val="en-IN"/>
              </w:rPr>
              <w:t>secrets.yml</w:t>
            </w:r>
            <w:proofErr w:type="spellEnd"/>
          </w:p>
        </w:tc>
      </w:tr>
      <w:tr w:rsidR="00F02B31" w:rsidRPr="00F02B31" w14:paraId="329AE6DC" w14:textId="77777777" w:rsidTr="00F02B31">
        <w:tc>
          <w:tcPr>
            <w:tcW w:w="2835" w:type="dxa"/>
            <w:hideMark/>
          </w:tcPr>
          <w:p w14:paraId="650675F3" w14:textId="6F244817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r w:rsidRPr="00F02B31">
              <w:rPr>
                <w:rFonts w:cs="Times New Roman"/>
                <w:bCs/>
                <w:lang w:val="en-IN"/>
              </w:rPr>
              <w:t>Edit encrypted file</w:t>
            </w:r>
          </w:p>
        </w:tc>
        <w:tc>
          <w:tcPr>
            <w:tcW w:w="5103" w:type="dxa"/>
            <w:hideMark/>
          </w:tcPr>
          <w:p w14:paraId="43E7E722" w14:textId="77777777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proofErr w:type="spellStart"/>
            <w:r w:rsidRPr="00F02B31">
              <w:rPr>
                <w:rFonts w:cs="Times New Roman"/>
                <w:bCs/>
                <w:lang w:val="en-IN"/>
              </w:rPr>
              <w:t>ansible</w:t>
            </w:r>
            <w:proofErr w:type="spellEnd"/>
            <w:r w:rsidRPr="00F02B31">
              <w:rPr>
                <w:rFonts w:cs="Times New Roman"/>
                <w:bCs/>
                <w:lang w:val="en-IN"/>
              </w:rPr>
              <w:t xml:space="preserve">-vault edit </w:t>
            </w:r>
            <w:proofErr w:type="spellStart"/>
            <w:r w:rsidRPr="00F02B31">
              <w:rPr>
                <w:rFonts w:cs="Times New Roman"/>
                <w:bCs/>
                <w:lang w:val="en-IN"/>
              </w:rPr>
              <w:t>secrets.yml</w:t>
            </w:r>
            <w:proofErr w:type="spellEnd"/>
          </w:p>
        </w:tc>
      </w:tr>
      <w:tr w:rsidR="00F02B31" w:rsidRPr="00F02B31" w14:paraId="14D93FDE" w14:textId="77777777" w:rsidTr="00F02B31">
        <w:tc>
          <w:tcPr>
            <w:tcW w:w="2835" w:type="dxa"/>
            <w:hideMark/>
          </w:tcPr>
          <w:p w14:paraId="7B9741C9" w14:textId="14104A94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r w:rsidRPr="00F02B31">
              <w:rPr>
                <w:rFonts w:cs="Times New Roman"/>
                <w:bCs/>
                <w:lang w:val="en-IN"/>
              </w:rPr>
              <w:t>Run playbook with vault</w:t>
            </w:r>
          </w:p>
        </w:tc>
        <w:tc>
          <w:tcPr>
            <w:tcW w:w="5103" w:type="dxa"/>
            <w:hideMark/>
          </w:tcPr>
          <w:p w14:paraId="74C3C13D" w14:textId="77777777" w:rsidR="00F02B31" w:rsidRPr="00F02B31" w:rsidRDefault="00F02B31" w:rsidP="00F02B31">
            <w:pPr>
              <w:widowControl/>
              <w:autoSpaceDE/>
              <w:autoSpaceDN/>
              <w:rPr>
                <w:rFonts w:cs="Times New Roman"/>
                <w:bCs/>
                <w:lang w:val="en-IN"/>
              </w:rPr>
            </w:pPr>
            <w:proofErr w:type="spellStart"/>
            <w:r w:rsidRPr="00F02B31">
              <w:rPr>
                <w:rFonts w:cs="Times New Roman"/>
                <w:bCs/>
                <w:lang w:val="en-IN"/>
              </w:rPr>
              <w:t>ansible</w:t>
            </w:r>
            <w:proofErr w:type="spellEnd"/>
            <w:r w:rsidRPr="00F02B31">
              <w:rPr>
                <w:rFonts w:cs="Times New Roman"/>
                <w:bCs/>
                <w:lang w:val="en-IN"/>
              </w:rPr>
              <w:t xml:space="preserve">-playbook </w:t>
            </w:r>
            <w:proofErr w:type="spellStart"/>
            <w:r w:rsidRPr="00F02B31">
              <w:rPr>
                <w:rFonts w:cs="Times New Roman"/>
                <w:bCs/>
                <w:lang w:val="en-IN"/>
              </w:rPr>
              <w:t>playbook.yml</w:t>
            </w:r>
            <w:proofErr w:type="spellEnd"/>
            <w:r w:rsidRPr="00F02B31">
              <w:rPr>
                <w:rFonts w:cs="Times New Roman"/>
                <w:bCs/>
                <w:lang w:val="en-IN"/>
              </w:rPr>
              <w:t xml:space="preserve"> --ask-vault-pass</w:t>
            </w:r>
          </w:p>
        </w:tc>
      </w:tr>
    </w:tbl>
    <w:p w14:paraId="360FDCA0" w14:textId="1B6BDFCD" w:rsidR="00B51626" w:rsidRPr="00B51626" w:rsidRDefault="00B51626" w:rsidP="00F02B31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You can also use vault IDs or key files for non-interactive decryption.</w:t>
      </w:r>
    </w:p>
    <w:p w14:paraId="73B5AAB5" w14:textId="77777777" w:rsidR="00F02B31" w:rsidRDefault="00F02B31" w:rsidP="00B51626">
      <w:pPr>
        <w:widowControl/>
        <w:autoSpaceDE/>
        <w:autoSpaceDN/>
        <w:rPr>
          <w:lang w:val="en-IN"/>
        </w:rPr>
      </w:pPr>
    </w:p>
    <w:p w14:paraId="38267689" w14:textId="6BC15A64" w:rsidR="00B51626" w:rsidRPr="00B51626" w:rsidRDefault="00B51626" w:rsidP="00F56598">
      <w:pPr>
        <w:pStyle w:val="Heading2"/>
        <w:rPr>
          <w:lang w:val="en-IN"/>
        </w:rPr>
      </w:pPr>
      <w:bookmarkStart w:id="32" w:name="_Toc203481235"/>
      <w:r w:rsidRPr="00B51626">
        <w:rPr>
          <w:lang w:val="en-IN"/>
        </w:rPr>
        <w:t>Templates with Jinja2</w:t>
      </w:r>
      <w:bookmarkEnd w:id="32"/>
    </w:p>
    <w:p w14:paraId="369E4049" w14:textId="633943B0" w:rsidR="00B51626" w:rsidRDefault="00B51626" w:rsidP="00F02B31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Templates let you create dynamic configuration files using </w:t>
      </w:r>
      <w:r w:rsidRPr="00B51626">
        <w:rPr>
          <w:b/>
          <w:bCs/>
          <w:lang w:val="en-IN"/>
        </w:rPr>
        <w:t>Jinja2</w:t>
      </w:r>
      <w:r w:rsidRPr="00B51626">
        <w:rPr>
          <w:lang w:val="en-IN"/>
        </w:rPr>
        <w:t xml:space="preserve"> syntax and 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 variables.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9"/>
        <w:gridCol w:w="4600"/>
      </w:tblGrid>
      <w:tr w:rsidR="002F5E6F" w14:paraId="371C89BA" w14:textId="77777777" w:rsidTr="002F5E6F">
        <w:tc>
          <w:tcPr>
            <w:tcW w:w="4924" w:type="dxa"/>
          </w:tcPr>
          <w:p w14:paraId="346DA83F" w14:textId="58A198C2" w:rsidR="002F5E6F" w:rsidRDefault="002F5E6F" w:rsidP="00F02B31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b/>
                <w:bCs/>
                <w:lang w:val="en-IN"/>
              </w:rPr>
              <w:t>E</w:t>
            </w:r>
            <w:r>
              <w:rPr>
                <w:b/>
                <w:bCs/>
                <w:lang w:val="en-IN"/>
              </w:rPr>
              <w:t>xample template (nginx.conf.j2)</w:t>
            </w:r>
          </w:p>
        </w:tc>
        <w:tc>
          <w:tcPr>
            <w:tcW w:w="4925" w:type="dxa"/>
          </w:tcPr>
          <w:p w14:paraId="6DDC4A55" w14:textId="6C85E112" w:rsidR="002F5E6F" w:rsidRDefault="002F5E6F" w:rsidP="00F02B31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b/>
                <w:bCs/>
                <w:lang w:val="en-IN"/>
              </w:rPr>
              <w:t>In playbook</w:t>
            </w:r>
          </w:p>
        </w:tc>
      </w:tr>
      <w:tr w:rsidR="002F5E6F" w14:paraId="10EB4902" w14:textId="77777777" w:rsidTr="002F5E6F">
        <w:tc>
          <w:tcPr>
            <w:tcW w:w="4924" w:type="dxa"/>
          </w:tcPr>
          <w:p w14:paraId="6DAD67A8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server {</w:t>
            </w:r>
          </w:p>
          <w:p w14:paraId="306E7C83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listen {{ port }};</w:t>
            </w:r>
          </w:p>
          <w:p w14:paraId="19AB7766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</w:t>
            </w:r>
            <w:proofErr w:type="spellStart"/>
            <w:r w:rsidRPr="00B51626">
              <w:rPr>
                <w:lang w:val="en-IN"/>
              </w:rPr>
              <w:t>server_name</w:t>
            </w:r>
            <w:proofErr w:type="spellEnd"/>
            <w:r w:rsidRPr="00B51626">
              <w:rPr>
                <w:lang w:val="en-IN"/>
              </w:rPr>
              <w:t xml:space="preserve"> {{ domain }};</w:t>
            </w:r>
          </w:p>
          <w:p w14:paraId="6210344F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root {{ </w:t>
            </w:r>
            <w:proofErr w:type="spellStart"/>
            <w:r w:rsidRPr="00B51626">
              <w:rPr>
                <w:lang w:val="en-IN"/>
              </w:rPr>
              <w:t>web_root</w:t>
            </w:r>
            <w:proofErr w:type="spellEnd"/>
            <w:r w:rsidRPr="00B51626">
              <w:rPr>
                <w:lang w:val="en-IN"/>
              </w:rPr>
              <w:t xml:space="preserve"> }};</w:t>
            </w:r>
          </w:p>
          <w:p w14:paraId="5CDC7F4F" w14:textId="22B393A4" w:rsidR="002F5E6F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}</w:t>
            </w:r>
          </w:p>
        </w:tc>
        <w:tc>
          <w:tcPr>
            <w:tcW w:w="4925" w:type="dxa"/>
          </w:tcPr>
          <w:p w14:paraId="0FDE94EC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- name: Deploy </w:t>
            </w:r>
            <w:proofErr w:type="spellStart"/>
            <w:r w:rsidRPr="00B51626">
              <w:rPr>
                <w:lang w:val="en-IN"/>
              </w:rPr>
              <w:t>nginx</w:t>
            </w:r>
            <w:proofErr w:type="spellEnd"/>
            <w:r w:rsidRPr="00B51626">
              <w:rPr>
                <w:lang w:val="en-IN"/>
              </w:rPr>
              <w:t xml:space="preserve"> </w:t>
            </w:r>
            <w:proofErr w:type="spellStart"/>
            <w:r w:rsidRPr="00B51626">
              <w:rPr>
                <w:lang w:val="en-IN"/>
              </w:rPr>
              <w:t>config</w:t>
            </w:r>
            <w:proofErr w:type="spellEnd"/>
          </w:p>
          <w:p w14:paraId="6903CD31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template:</w:t>
            </w:r>
          </w:p>
          <w:p w14:paraId="51E3B820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</w:t>
            </w:r>
            <w:proofErr w:type="spellStart"/>
            <w:r w:rsidRPr="00B51626">
              <w:rPr>
                <w:lang w:val="en-IN"/>
              </w:rPr>
              <w:t>src</w:t>
            </w:r>
            <w:proofErr w:type="spellEnd"/>
            <w:r w:rsidRPr="00B51626">
              <w:rPr>
                <w:lang w:val="en-IN"/>
              </w:rPr>
              <w:t>: nginx.conf.j2</w:t>
            </w:r>
          </w:p>
          <w:p w14:paraId="120CD245" w14:textId="45E8BCF1" w:rsidR="002F5E6F" w:rsidRDefault="002F5E6F" w:rsidP="00F02B31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proofErr w:type="spellStart"/>
            <w:r>
              <w:rPr>
                <w:lang w:val="en-IN"/>
              </w:rPr>
              <w:t>dest</w:t>
            </w:r>
            <w:proofErr w:type="spellEnd"/>
            <w:r>
              <w:rPr>
                <w:lang w:val="en-IN"/>
              </w:rPr>
              <w:t>: /</w:t>
            </w:r>
            <w:proofErr w:type="spellStart"/>
            <w:r>
              <w:rPr>
                <w:lang w:val="en-IN"/>
              </w:rPr>
              <w:t>etc</w:t>
            </w:r>
            <w:proofErr w:type="spellEnd"/>
            <w:r>
              <w:rPr>
                <w:lang w:val="en-IN"/>
              </w:rPr>
              <w:t>/</w:t>
            </w:r>
            <w:proofErr w:type="spellStart"/>
            <w:r>
              <w:rPr>
                <w:lang w:val="en-IN"/>
              </w:rPr>
              <w:t>nginx</w:t>
            </w:r>
            <w:proofErr w:type="spellEnd"/>
            <w:r>
              <w:rPr>
                <w:lang w:val="en-IN"/>
              </w:rPr>
              <w:t>/</w:t>
            </w:r>
            <w:proofErr w:type="spellStart"/>
            <w:r>
              <w:rPr>
                <w:lang w:val="en-IN"/>
              </w:rPr>
              <w:t>nginx.conf</w:t>
            </w:r>
            <w:proofErr w:type="spellEnd"/>
          </w:p>
        </w:tc>
      </w:tr>
    </w:tbl>
    <w:p w14:paraId="26E69593" w14:textId="77777777" w:rsidR="002F5E6F" w:rsidRPr="00B51626" w:rsidRDefault="002F5E6F" w:rsidP="00F02B31">
      <w:pPr>
        <w:widowControl/>
        <w:autoSpaceDE/>
        <w:autoSpaceDN/>
        <w:ind w:left="720"/>
        <w:rPr>
          <w:lang w:val="en-IN"/>
        </w:rPr>
      </w:pPr>
    </w:p>
    <w:p w14:paraId="399BCA2B" w14:textId="0589CEAE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339A935D" w14:textId="3E95239C" w:rsidR="00B51626" w:rsidRPr="00B51626" w:rsidRDefault="00B51626" w:rsidP="00F56598">
      <w:pPr>
        <w:pStyle w:val="Heading2"/>
        <w:rPr>
          <w:lang w:val="en-IN"/>
        </w:rPr>
      </w:pPr>
      <w:bookmarkStart w:id="33" w:name="_Toc203481236"/>
      <w:r w:rsidRPr="00B51626">
        <w:rPr>
          <w:lang w:val="en-IN"/>
        </w:rPr>
        <w:t>Dynamic Inventories</w:t>
      </w:r>
      <w:bookmarkEnd w:id="33"/>
    </w:p>
    <w:p w14:paraId="4C142DC7" w14:textId="77777777" w:rsidR="00B51626" w:rsidRPr="00B51626" w:rsidRDefault="00B51626" w:rsidP="002F5E6F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Instead of static inventory files, you can use </w:t>
      </w:r>
      <w:r w:rsidRPr="00B51626">
        <w:rPr>
          <w:b/>
          <w:bCs/>
          <w:lang w:val="en-IN"/>
        </w:rPr>
        <w:t>scripts or cloud plugins</w:t>
      </w:r>
      <w:r w:rsidRPr="00B51626">
        <w:rPr>
          <w:lang w:val="en-IN"/>
        </w:rPr>
        <w:t xml:space="preserve"> to dynamically generate host lists (e.g., AWS, GCP, </w:t>
      </w:r>
      <w:proofErr w:type="gramStart"/>
      <w:r w:rsidRPr="00B51626">
        <w:rPr>
          <w:lang w:val="en-IN"/>
        </w:rPr>
        <w:t>Azure</w:t>
      </w:r>
      <w:proofErr w:type="gramEnd"/>
      <w:r w:rsidRPr="00B51626">
        <w:rPr>
          <w:lang w:val="en-IN"/>
        </w:rPr>
        <w:t>).</w:t>
      </w:r>
    </w:p>
    <w:p w14:paraId="028122A8" w14:textId="2942ECEF" w:rsidR="00B51626" w:rsidRPr="00B51626" w:rsidRDefault="002F5E6F" w:rsidP="002F5E6F">
      <w:pPr>
        <w:widowControl/>
        <w:autoSpaceDE/>
        <w:autoSpaceDN/>
        <w:ind w:left="1440"/>
        <w:rPr>
          <w:lang w:val="en-IN"/>
        </w:rPr>
      </w:pPr>
      <w:r>
        <w:rPr>
          <w:b/>
          <w:bCs/>
          <w:lang w:val="en-IN"/>
        </w:rPr>
        <w:t>`</w:t>
      </w:r>
      <w:proofErr w:type="spellStart"/>
      <w:proofErr w:type="gramStart"/>
      <w:r w:rsidR="00B51626" w:rsidRPr="00B51626">
        <w:rPr>
          <w:lang w:val="en-IN"/>
        </w:rPr>
        <w:t>ansible</w:t>
      </w:r>
      <w:proofErr w:type="spellEnd"/>
      <w:r w:rsidR="00B51626" w:rsidRPr="00B51626">
        <w:rPr>
          <w:lang w:val="en-IN"/>
        </w:rPr>
        <w:t>-inventory</w:t>
      </w:r>
      <w:proofErr w:type="gramEnd"/>
      <w:r w:rsidR="00B51626" w:rsidRPr="00B51626">
        <w:rPr>
          <w:lang w:val="en-IN"/>
        </w:rPr>
        <w:t xml:space="preserve"> -</w:t>
      </w:r>
      <w:proofErr w:type="spellStart"/>
      <w:r w:rsidR="00B51626" w:rsidRPr="00B51626">
        <w:rPr>
          <w:lang w:val="en-IN"/>
        </w:rPr>
        <w:t>i</w:t>
      </w:r>
      <w:proofErr w:type="spellEnd"/>
      <w:r w:rsidR="00B51626" w:rsidRPr="00B51626">
        <w:rPr>
          <w:lang w:val="en-IN"/>
        </w:rPr>
        <w:t xml:space="preserve"> aws_ec2.yml --graph</w:t>
      </w:r>
      <w:r>
        <w:rPr>
          <w:lang w:val="en-IN"/>
        </w:rPr>
        <w:t>`</w:t>
      </w:r>
    </w:p>
    <w:p w14:paraId="2F1B4705" w14:textId="77777777" w:rsidR="00B51626" w:rsidRPr="00B51626" w:rsidRDefault="00B51626" w:rsidP="002F5E6F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To use:</w:t>
      </w:r>
    </w:p>
    <w:p w14:paraId="4480694E" w14:textId="77777777" w:rsidR="00B51626" w:rsidRPr="00B51626" w:rsidRDefault="00B51626" w:rsidP="002F5E6F">
      <w:pPr>
        <w:widowControl/>
        <w:numPr>
          <w:ilvl w:val="0"/>
          <w:numId w:val="32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 xml:space="preserve">Install cloud collection (e.g., </w:t>
      </w:r>
      <w:proofErr w:type="spellStart"/>
      <w:r w:rsidRPr="00B51626">
        <w:rPr>
          <w:lang w:val="en-IN"/>
        </w:rPr>
        <w:t>amazon.aws</w:t>
      </w:r>
      <w:proofErr w:type="spellEnd"/>
      <w:r w:rsidRPr="00B51626">
        <w:rPr>
          <w:lang w:val="en-IN"/>
        </w:rPr>
        <w:t>)</w:t>
      </w:r>
    </w:p>
    <w:p w14:paraId="0D54A1B1" w14:textId="77777777" w:rsidR="00B51626" w:rsidRPr="00B51626" w:rsidRDefault="00B51626" w:rsidP="002F5E6F">
      <w:pPr>
        <w:widowControl/>
        <w:numPr>
          <w:ilvl w:val="0"/>
          <w:numId w:val="32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 xml:space="preserve">Create inventory plugin </w:t>
      </w:r>
      <w:proofErr w:type="spellStart"/>
      <w:r w:rsidRPr="00B51626">
        <w:rPr>
          <w:lang w:val="en-IN"/>
        </w:rPr>
        <w:t>config</w:t>
      </w:r>
      <w:proofErr w:type="spellEnd"/>
      <w:r w:rsidRPr="00B51626">
        <w:rPr>
          <w:lang w:val="en-IN"/>
        </w:rPr>
        <w:t xml:space="preserve"> (aws_ec2.yml)</w:t>
      </w:r>
    </w:p>
    <w:p w14:paraId="02CBBA4D" w14:textId="77777777" w:rsidR="00B51626" w:rsidRPr="00B51626" w:rsidRDefault="00B51626" w:rsidP="002F5E6F">
      <w:pPr>
        <w:widowControl/>
        <w:numPr>
          <w:ilvl w:val="0"/>
          <w:numId w:val="32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Reference with -</w:t>
      </w:r>
      <w:proofErr w:type="spellStart"/>
      <w:r w:rsidRPr="00B51626">
        <w:rPr>
          <w:lang w:val="en-IN"/>
        </w:rPr>
        <w:t>i</w:t>
      </w:r>
      <w:proofErr w:type="spellEnd"/>
      <w:r w:rsidRPr="00B51626">
        <w:rPr>
          <w:lang w:val="en-IN"/>
        </w:rPr>
        <w:t xml:space="preserve"> aws_ec2.yml</w:t>
      </w:r>
    </w:p>
    <w:p w14:paraId="482C2BCC" w14:textId="77777777" w:rsidR="002F5E6F" w:rsidRDefault="002F5E6F" w:rsidP="00B51626">
      <w:pPr>
        <w:widowControl/>
        <w:autoSpaceDE/>
        <w:autoSpaceDN/>
        <w:rPr>
          <w:lang w:val="en-IN"/>
        </w:rPr>
      </w:pPr>
    </w:p>
    <w:p w14:paraId="6E1E6AFB" w14:textId="398BEDBD" w:rsidR="00B51626" w:rsidRPr="002F5E6F" w:rsidRDefault="00B51626" w:rsidP="00F56598">
      <w:pPr>
        <w:pStyle w:val="Heading2"/>
        <w:rPr>
          <w:lang w:val="en-IN"/>
        </w:rPr>
      </w:pPr>
      <w:bookmarkStart w:id="34" w:name="_Toc203481237"/>
      <w:proofErr w:type="spellStart"/>
      <w:r w:rsidRPr="00B51626">
        <w:rPr>
          <w:lang w:val="en-IN"/>
        </w:rPr>
        <w:t>Callback</w:t>
      </w:r>
      <w:proofErr w:type="spellEnd"/>
      <w:r w:rsidRPr="00B51626">
        <w:rPr>
          <w:lang w:val="en-IN"/>
        </w:rPr>
        <w:t xml:space="preserve"> Plugins</w:t>
      </w:r>
      <w:bookmarkEnd w:id="34"/>
    </w:p>
    <w:p w14:paraId="1FFB1606" w14:textId="77777777" w:rsidR="00B51626" w:rsidRPr="00B51626" w:rsidRDefault="00B51626" w:rsidP="002F5E6F">
      <w:pPr>
        <w:widowControl/>
        <w:autoSpaceDE/>
        <w:autoSpaceDN/>
        <w:ind w:left="720"/>
        <w:rPr>
          <w:lang w:val="en-IN"/>
        </w:rPr>
      </w:pPr>
      <w:proofErr w:type="spellStart"/>
      <w:r w:rsidRPr="00B51626">
        <w:rPr>
          <w:lang w:val="en-IN"/>
        </w:rPr>
        <w:t>Callback</w:t>
      </w:r>
      <w:proofErr w:type="spellEnd"/>
      <w:r w:rsidRPr="00B51626">
        <w:rPr>
          <w:lang w:val="en-IN"/>
        </w:rPr>
        <w:t xml:space="preserve"> plugins change </w:t>
      </w:r>
      <w:r w:rsidRPr="00B51626">
        <w:rPr>
          <w:b/>
          <w:bCs/>
          <w:lang w:val="en-IN"/>
        </w:rPr>
        <w:t xml:space="preserve">how </w:t>
      </w:r>
      <w:proofErr w:type="spellStart"/>
      <w:r w:rsidRPr="00B51626">
        <w:rPr>
          <w:b/>
          <w:bCs/>
          <w:lang w:val="en-IN"/>
        </w:rPr>
        <w:t>Ansible</w:t>
      </w:r>
      <w:proofErr w:type="spellEnd"/>
      <w:r w:rsidRPr="00B51626">
        <w:rPr>
          <w:b/>
          <w:bCs/>
          <w:lang w:val="en-IN"/>
        </w:rPr>
        <w:t xml:space="preserve"> displays output</w:t>
      </w:r>
      <w:r w:rsidRPr="00B51626">
        <w:rPr>
          <w:lang w:val="en-IN"/>
        </w:rPr>
        <w:t xml:space="preserve"> or reports status.</w:t>
      </w:r>
    </w:p>
    <w:tbl>
      <w:tblPr>
        <w:tblStyle w:val="TableGrid"/>
        <w:tblpPr w:leftFromText="180" w:rightFromText="180" w:vertAnchor="text" w:horzAnchor="margin" w:tblpXSpec="right" w:tblpY="483"/>
        <w:tblOverlap w:val="never"/>
        <w:tblW w:w="0" w:type="auto"/>
        <w:tblLook w:val="04A0" w:firstRow="1" w:lastRow="0" w:firstColumn="1" w:lastColumn="0" w:noHBand="0" w:noVBand="1"/>
      </w:tblPr>
      <w:tblGrid>
        <w:gridCol w:w="3103"/>
      </w:tblGrid>
      <w:tr w:rsidR="002F5E6F" w14:paraId="606A61FF" w14:textId="77777777" w:rsidTr="002F5E6F">
        <w:tc>
          <w:tcPr>
            <w:tcW w:w="3103" w:type="dxa"/>
          </w:tcPr>
          <w:p w14:paraId="033697CE" w14:textId="77777777" w:rsidR="002F5E6F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Enable in </w:t>
            </w:r>
            <w:proofErr w:type="spellStart"/>
            <w:r>
              <w:rPr>
                <w:lang w:val="en-IN"/>
              </w:rPr>
              <w:t>ansible.cfg</w:t>
            </w:r>
            <w:proofErr w:type="spellEnd"/>
          </w:p>
        </w:tc>
      </w:tr>
      <w:tr w:rsidR="002F5E6F" w14:paraId="480707EB" w14:textId="77777777" w:rsidTr="002F5E6F">
        <w:tc>
          <w:tcPr>
            <w:tcW w:w="3103" w:type="dxa"/>
          </w:tcPr>
          <w:p w14:paraId="6C3E5B43" w14:textId="77777777" w:rsidR="002F5E6F" w:rsidRPr="002F5E6F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2F5E6F">
              <w:rPr>
                <w:lang w:val="en-IN"/>
              </w:rPr>
              <w:t>[defaults]</w:t>
            </w:r>
          </w:p>
          <w:p w14:paraId="2F401233" w14:textId="77777777" w:rsidR="002F5E6F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2F5E6F">
              <w:rPr>
                <w:lang w:val="en-IN"/>
              </w:rPr>
              <w:t>stdout_callback</w:t>
            </w:r>
            <w:proofErr w:type="spellEnd"/>
            <w:r w:rsidRPr="002F5E6F">
              <w:rPr>
                <w:lang w:val="en-IN"/>
              </w:rPr>
              <w:t xml:space="preserve"> = </w:t>
            </w:r>
            <w:proofErr w:type="spellStart"/>
            <w:r w:rsidRPr="002F5E6F">
              <w:rPr>
                <w:lang w:val="en-IN"/>
              </w:rPr>
              <w:t>yaml</w:t>
            </w:r>
            <w:proofErr w:type="spellEnd"/>
          </w:p>
        </w:tc>
      </w:tr>
    </w:tbl>
    <w:p w14:paraId="7E889AF3" w14:textId="77777777" w:rsidR="00B51626" w:rsidRPr="00B51626" w:rsidRDefault="00B51626" w:rsidP="002F5E6F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Common use: pretty output, JSON logs, sending results to Slack.</w:t>
      </w:r>
    </w:p>
    <w:p w14:paraId="6C0E8EDE" w14:textId="626D9718" w:rsidR="00B51626" w:rsidRPr="00B51626" w:rsidRDefault="00B51626" w:rsidP="002F5E6F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More examples:</w:t>
      </w:r>
    </w:p>
    <w:p w14:paraId="058BDBE7" w14:textId="77777777" w:rsidR="00B51626" w:rsidRPr="00B51626" w:rsidRDefault="00B51626" w:rsidP="002F5E6F">
      <w:pPr>
        <w:widowControl/>
        <w:numPr>
          <w:ilvl w:val="0"/>
          <w:numId w:val="33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proofErr w:type="spellStart"/>
      <w:r w:rsidRPr="00B51626">
        <w:rPr>
          <w:lang w:val="en-IN"/>
        </w:rPr>
        <w:t>json</w:t>
      </w:r>
      <w:proofErr w:type="spellEnd"/>
      <w:r w:rsidRPr="00B51626">
        <w:rPr>
          <w:lang w:val="en-IN"/>
        </w:rPr>
        <w:t>: machine-readable output</w:t>
      </w:r>
    </w:p>
    <w:p w14:paraId="617FED21" w14:textId="77777777" w:rsidR="00B51626" w:rsidRPr="00B51626" w:rsidRDefault="00B51626" w:rsidP="002F5E6F">
      <w:pPr>
        <w:widowControl/>
        <w:numPr>
          <w:ilvl w:val="0"/>
          <w:numId w:val="33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minimal: less noisy output</w:t>
      </w:r>
    </w:p>
    <w:p w14:paraId="03B8FE62" w14:textId="77777777" w:rsidR="00B51626" w:rsidRPr="00B51626" w:rsidRDefault="00B51626" w:rsidP="002F5E6F">
      <w:pPr>
        <w:widowControl/>
        <w:numPr>
          <w:ilvl w:val="0"/>
          <w:numId w:val="33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slack: send playbook results to Slack (custom plugin)</w:t>
      </w:r>
    </w:p>
    <w:p w14:paraId="6B039E96" w14:textId="0AC56109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04E7C80C" w14:textId="165BC93E" w:rsidR="00B51626" w:rsidRPr="00B51626" w:rsidRDefault="00B51626" w:rsidP="00F56598">
      <w:pPr>
        <w:pStyle w:val="Heading2"/>
        <w:rPr>
          <w:lang w:val="en-IN"/>
        </w:rPr>
      </w:pPr>
      <w:bookmarkStart w:id="35" w:name="_Toc203481238"/>
      <w:r w:rsidRPr="00B51626">
        <w:rPr>
          <w:lang w:val="en-IN"/>
        </w:rPr>
        <w:t>Custom Modules</w:t>
      </w:r>
      <w:bookmarkEnd w:id="35"/>
    </w:p>
    <w:p w14:paraId="4AF22909" w14:textId="77777777" w:rsidR="00B51626" w:rsidRPr="00B51626" w:rsidRDefault="00B51626" w:rsidP="00667EDD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You can create your own 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 modules in Python.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095"/>
        <w:gridCol w:w="3050"/>
      </w:tblGrid>
      <w:tr w:rsidR="002F5E6F" w14:paraId="20FC2932" w14:textId="77777777" w:rsidTr="002F5E6F">
        <w:tc>
          <w:tcPr>
            <w:tcW w:w="6095" w:type="dxa"/>
          </w:tcPr>
          <w:p w14:paraId="3146138E" w14:textId="5B7BD037" w:rsidR="002F5E6F" w:rsidRDefault="002F5E6F" w:rsidP="00B51626">
            <w:pPr>
              <w:widowControl/>
              <w:autoSpaceDE/>
              <w:autoSpaceDN/>
              <w:rPr>
                <w:b/>
                <w:bCs/>
                <w:lang w:val="en-IN"/>
              </w:rPr>
            </w:pPr>
            <w:r w:rsidRPr="00B51626">
              <w:rPr>
                <w:b/>
                <w:bCs/>
                <w:lang w:val="en-IN"/>
              </w:rPr>
              <w:t>Structure</w:t>
            </w:r>
          </w:p>
        </w:tc>
        <w:tc>
          <w:tcPr>
            <w:tcW w:w="3050" w:type="dxa"/>
          </w:tcPr>
          <w:p w14:paraId="68690BF2" w14:textId="34F3A961" w:rsidR="002F5E6F" w:rsidRPr="002F5E6F" w:rsidRDefault="002F5E6F" w:rsidP="00B51626">
            <w:pPr>
              <w:widowControl/>
              <w:autoSpaceDE/>
              <w:autoSpaceDN/>
              <w:rPr>
                <w:b/>
                <w:lang w:val="en-IN"/>
              </w:rPr>
            </w:pPr>
            <w:r w:rsidRPr="002F5E6F">
              <w:rPr>
                <w:b/>
                <w:lang w:val="en-IN"/>
              </w:rPr>
              <w:t>Use with</w:t>
            </w:r>
          </w:p>
        </w:tc>
      </w:tr>
      <w:tr w:rsidR="002F5E6F" w14:paraId="541F9507" w14:textId="77777777" w:rsidTr="002F5E6F">
        <w:tc>
          <w:tcPr>
            <w:tcW w:w="6095" w:type="dxa"/>
          </w:tcPr>
          <w:p w14:paraId="11C8E216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#!/</w:t>
            </w:r>
            <w:proofErr w:type="spellStart"/>
            <w:r w:rsidRPr="00B51626">
              <w:rPr>
                <w:lang w:val="en-IN"/>
              </w:rPr>
              <w:t>usr</w:t>
            </w:r>
            <w:proofErr w:type="spellEnd"/>
            <w:r w:rsidRPr="00B51626">
              <w:rPr>
                <w:lang w:val="en-IN"/>
              </w:rPr>
              <w:t>/bin/python</w:t>
            </w:r>
          </w:p>
          <w:p w14:paraId="62962EAC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from </w:t>
            </w:r>
            <w:proofErr w:type="spellStart"/>
            <w:r w:rsidRPr="00B51626">
              <w:rPr>
                <w:lang w:val="en-IN"/>
              </w:rPr>
              <w:t>ansible.module_utils.basic</w:t>
            </w:r>
            <w:proofErr w:type="spellEnd"/>
            <w:r w:rsidRPr="00B51626">
              <w:rPr>
                <w:lang w:val="en-IN"/>
              </w:rPr>
              <w:t xml:space="preserve"> import </w:t>
            </w:r>
            <w:proofErr w:type="spellStart"/>
            <w:r w:rsidRPr="00B51626">
              <w:rPr>
                <w:lang w:val="en-IN"/>
              </w:rPr>
              <w:t>AnsibleModule</w:t>
            </w:r>
            <w:proofErr w:type="spellEnd"/>
          </w:p>
          <w:p w14:paraId="36895DAB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</w:p>
          <w:p w14:paraId="4EDB3326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B51626">
              <w:rPr>
                <w:lang w:val="en-IN"/>
              </w:rPr>
              <w:t>def</w:t>
            </w:r>
            <w:proofErr w:type="spellEnd"/>
            <w:r w:rsidRPr="00B51626">
              <w:rPr>
                <w:lang w:val="en-IN"/>
              </w:rPr>
              <w:t xml:space="preserve"> main():</w:t>
            </w:r>
          </w:p>
          <w:p w14:paraId="4A462454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module = </w:t>
            </w:r>
            <w:proofErr w:type="spellStart"/>
            <w:r w:rsidRPr="00B51626">
              <w:rPr>
                <w:lang w:val="en-IN"/>
              </w:rPr>
              <w:t>AnsibleModule</w:t>
            </w:r>
            <w:proofErr w:type="spellEnd"/>
            <w:r w:rsidRPr="00B51626">
              <w:rPr>
                <w:lang w:val="en-IN"/>
              </w:rPr>
              <w:t>(</w:t>
            </w:r>
            <w:proofErr w:type="spellStart"/>
            <w:r w:rsidRPr="00B51626">
              <w:rPr>
                <w:lang w:val="en-IN"/>
              </w:rPr>
              <w:t>argument_spec</w:t>
            </w:r>
            <w:proofErr w:type="spellEnd"/>
            <w:r w:rsidRPr="00B51626">
              <w:rPr>
                <w:lang w:val="en-IN"/>
              </w:rPr>
              <w:t>=</w:t>
            </w:r>
            <w:proofErr w:type="spellStart"/>
            <w:r w:rsidRPr="00B51626">
              <w:rPr>
                <w:lang w:val="en-IN"/>
              </w:rPr>
              <w:t>dict</w:t>
            </w:r>
            <w:proofErr w:type="spellEnd"/>
            <w:r w:rsidRPr="00B51626">
              <w:rPr>
                <w:lang w:val="en-IN"/>
              </w:rPr>
              <w:t>(name=</w:t>
            </w:r>
            <w:proofErr w:type="spellStart"/>
            <w:r w:rsidRPr="00B51626">
              <w:rPr>
                <w:lang w:val="en-IN"/>
              </w:rPr>
              <w:t>dict</w:t>
            </w:r>
            <w:proofErr w:type="spellEnd"/>
            <w:r w:rsidRPr="00B51626">
              <w:rPr>
                <w:lang w:val="en-IN"/>
              </w:rPr>
              <w:t>(type='</w:t>
            </w:r>
            <w:proofErr w:type="spellStart"/>
            <w:r w:rsidRPr="00B51626">
              <w:rPr>
                <w:lang w:val="en-IN"/>
              </w:rPr>
              <w:t>str</w:t>
            </w:r>
            <w:proofErr w:type="spellEnd"/>
            <w:r w:rsidRPr="00B51626">
              <w:rPr>
                <w:lang w:val="en-IN"/>
              </w:rPr>
              <w:t>', required=True)))</w:t>
            </w:r>
          </w:p>
          <w:p w14:paraId="7FEC7717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name = </w:t>
            </w:r>
            <w:proofErr w:type="spellStart"/>
            <w:r w:rsidRPr="00B51626">
              <w:rPr>
                <w:lang w:val="en-IN"/>
              </w:rPr>
              <w:t>module.params</w:t>
            </w:r>
            <w:proofErr w:type="spellEnd"/>
            <w:r w:rsidRPr="00B51626">
              <w:rPr>
                <w:lang w:val="en-IN"/>
              </w:rPr>
              <w:t>['name']</w:t>
            </w:r>
          </w:p>
          <w:p w14:paraId="2DA19F9F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</w:t>
            </w:r>
            <w:proofErr w:type="spellStart"/>
            <w:r w:rsidRPr="00B51626">
              <w:rPr>
                <w:lang w:val="en-IN"/>
              </w:rPr>
              <w:t>module.exit_json</w:t>
            </w:r>
            <w:proofErr w:type="spellEnd"/>
            <w:r w:rsidRPr="00B51626">
              <w:rPr>
                <w:lang w:val="en-IN"/>
              </w:rPr>
              <w:t xml:space="preserve">(changed=False, </w:t>
            </w:r>
            <w:proofErr w:type="spellStart"/>
            <w:r w:rsidRPr="00B51626">
              <w:rPr>
                <w:lang w:val="en-IN"/>
              </w:rPr>
              <w:t>msg</w:t>
            </w:r>
            <w:proofErr w:type="spellEnd"/>
            <w:r w:rsidRPr="00B51626">
              <w:rPr>
                <w:lang w:val="en-IN"/>
              </w:rPr>
              <w:t>=</w:t>
            </w:r>
            <w:proofErr w:type="spellStart"/>
            <w:r w:rsidRPr="00B51626">
              <w:rPr>
                <w:lang w:val="en-IN"/>
              </w:rPr>
              <w:t>f"Hello</w:t>
            </w:r>
            <w:proofErr w:type="spellEnd"/>
            <w:r w:rsidRPr="00B51626">
              <w:rPr>
                <w:lang w:val="en-IN"/>
              </w:rPr>
              <w:t xml:space="preserve"> {name}")</w:t>
            </w:r>
          </w:p>
          <w:p w14:paraId="2C7570C1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</w:p>
          <w:p w14:paraId="3073555C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if __name__ == '__main__':</w:t>
            </w:r>
          </w:p>
          <w:p w14:paraId="04C51452" w14:textId="351867CD" w:rsidR="002F5E6F" w:rsidRPr="002F5E6F" w:rsidRDefault="002F5E6F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   main()</w:t>
            </w:r>
          </w:p>
        </w:tc>
        <w:tc>
          <w:tcPr>
            <w:tcW w:w="3050" w:type="dxa"/>
          </w:tcPr>
          <w:p w14:paraId="623EAEEE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name: Run custom module</w:t>
            </w:r>
          </w:p>
          <w:p w14:paraId="19C9D068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</w:t>
            </w:r>
            <w:proofErr w:type="spellStart"/>
            <w:r w:rsidRPr="00B51626">
              <w:rPr>
                <w:lang w:val="en-IN"/>
              </w:rPr>
              <w:t>my_module</w:t>
            </w:r>
            <w:proofErr w:type="spellEnd"/>
            <w:r w:rsidRPr="00B51626">
              <w:rPr>
                <w:lang w:val="en-IN"/>
              </w:rPr>
              <w:t>:</w:t>
            </w:r>
          </w:p>
          <w:p w14:paraId="6E4CE77E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name: world</w:t>
            </w:r>
          </w:p>
          <w:p w14:paraId="17A94743" w14:textId="77777777" w:rsidR="002F5E6F" w:rsidRDefault="002F5E6F" w:rsidP="00B51626">
            <w:pPr>
              <w:widowControl/>
              <w:autoSpaceDE/>
              <w:autoSpaceDN/>
              <w:rPr>
                <w:b/>
                <w:bCs/>
                <w:lang w:val="en-IN"/>
              </w:rPr>
            </w:pPr>
          </w:p>
        </w:tc>
      </w:tr>
    </w:tbl>
    <w:p w14:paraId="266D0BD5" w14:textId="4730329B" w:rsidR="002F5E6F" w:rsidRDefault="002F5E6F" w:rsidP="00B51626">
      <w:pPr>
        <w:widowControl/>
        <w:autoSpaceDE/>
        <w:autoSpaceDN/>
        <w:rPr>
          <w:b/>
          <w:bCs/>
          <w:lang w:val="en-IN"/>
        </w:rPr>
      </w:pPr>
    </w:p>
    <w:p w14:paraId="518DD9FA" w14:textId="6D293FA1" w:rsidR="00B51626" w:rsidRPr="00B51626" w:rsidRDefault="00B51626" w:rsidP="00667EDD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Put your module in library/ or set library </w:t>
      </w:r>
      <w:proofErr w:type="gramStart"/>
      <w:r w:rsidRPr="00B51626">
        <w:rPr>
          <w:lang w:val="en-IN"/>
        </w:rPr>
        <w:t>= ./</w:t>
      </w:r>
      <w:proofErr w:type="gramEnd"/>
      <w:r w:rsidRPr="00B51626">
        <w:rPr>
          <w:lang w:val="en-IN"/>
        </w:rPr>
        <w:t xml:space="preserve">library in </w:t>
      </w:r>
      <w:proofErr w:type="spellStart"/>
      <w:r w:rsidRPr="00B51626">
        <w:rPr>
          <w:lang w:val="en-IN"/>
        </w:rPr>
        <w:t>ansible.cfg</w:t>
      </w:r>
      <w:proofErr w:type="spellEnd"/>
      <w:r w:rsidRPr="00B51626">
        <w:rPr>
          <w:lang w:val="en-IN"/>
        </w:rPr>
        <w:t>.</w:t>
      </w:r>
    </w:p>
    <w:p w14:paraId="49F03A7D" w14:textId="4CC93080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2000B21E" w14:textId="63746E8F" w:rsidR="00B51626" w:rsidRPr="00B51626" w:rsidRDefault="00B51626" w:rsidP="00F56598">
      <w:pPr>
        <w:pStyle w:val="Heading2"/>
        <w:rPr>
          <w:lang w:val="en-IN"/>
        </w:rPr>
      </w:pPr>
      <w:bookmarkStart w:id="36" w:name="_Toc203481239"/>
      <w:r w:rsidRPr="00B51626">
        <w:rPr>
          <w:lang w:val="en-IN"/>
        </w:rPr>
        <w:t>Collections</w:t>
      </w:r>
      <w:bookmarkEnd w:id="36"/>
    </w:p>
    <w:p w14:paraId="55BDE12B" w14:textId="22623C66" w:rsidR="00B51626" w:rsidRDefault="00B51626" w:rsidP="00667EDD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Collections package multiple roles, plugins, and modules together.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09"/>
      </w:tblGrid>
      <w:tr w:rsidR="002F5E6F" w14:paraId="67203757" w14:textId="77777777" w:rsidTr="00667EDD">
        <w:tc>
          <w:tcPr>
            <w:tcW w:w="4536" w:type="dxa"/>
          </w:tcPr>
          <w:p w14:paraId="291AC945" w14:textId="1BE6E00F" w:rsidR="002F5E6F" w:rsidRDefault="002F5E6F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b/>
                <w:bCs/>
                <w:lang w:val="en-IN"/>
              </w:rPr>
              <w:t xml:space="preserve">Install from </w:t>
            </w:r>
            <w:proofErr w:type="spellStart"/>
            <w:r w:rsidRPr="00B51626">
              <w:rPr>
                <w:b/>
                <w:bCs/>
                <w:lang w:val="en-IN"/>
              </w:rPr>
              <w:t>Ansible</w:t>
            </w:r>
            <w:proofErr w:type="spellEnd"/>
            <w:r w:rsidRPr="00B51626">
              <w:rPr>
                <w:b/>
                <w:bCs/>
                <w:lang w:val="en-IN"/>
              </w:rPr>
              <w:t xml:space="preserve"> Galaxy</w:t>
            </w:r>
          </w:p>
        </w:tc>
        <w:tc>
          <w:tcPr>
            <w:tcW w:w="4609" w:type="dxa"/>
          </w:tcPr>
          <w:p w14:paraId="03A835AF" w14:textId="25C2EA64" w:rsidR="002F5E6F" w:rsidRDefault="002F5E6F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b/>
                <w:bCs/>
                <w:lang w:val="en-IN"/>
              </w:rPr>
              <w:t>Use in playbook</w:t>
            </w:r>
          </w:p>
        </w:tc>
      </w:tr>
      <w:tr w:rsidR="002F5E6F" w14:paraId="27762300" w14:textId="77777777" w:rsidTr="00667EDD">
        <w:tc>
          <w:tcPr>
            <w:tcW w:w="4536" w:type="dxa"/>
          </w:tcPr>
          <w:p w14:paraId="59F7EA5B" w14:textId="38C468AF" w:rsidR="002F5E6F" w:rsidRDefault="002F5E6F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`</w:t>
            </w:r>
            <w:proofErr w:type="spellStart"/>
            <w:r w:rsidRPr="00B51626">
              <w:rPr>
                <w:lang w:val="en-IN"/>
              </w:rPr>
              <w:t>ansible</w:t>
            </w:r>
            <w:proofErr w:type="spellEnd"/>
            <w:r w:rsidRPr="00B51626">
              <w:rPr>
                <w:lang w:val="en-IN"/>
              </w:rPr>
              <w:t xml:space="preserve">-galaxy collection install </w:t>
            </w:r>
            <w:proofErr w:type="spellStart"/>
            <w:r w:rsidRPr="00B51626">
              <w:rPr>
                <w:lang w:val="en-IN"/>
              </w:rPr>
              <w:t>community.general</w:t>
            </w:r>
            <w:proofErr w:type="spellEnd"/>
            <w:r>
              <w:rPr>
                <w:lang w:val="en-IN"/>
              </w:rPr>
              <w:t>`</w:t>
            </w:r>
          </w:p>
        </w:tc>
        <w:tc>
          <w:tcPr>
            <w:tcW w:w="4609" w:type="dxa"/>
          </w:tcPr>
          <w:p w14:paraId="260C9836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- name: Use </w:t>
            </w:r>
            <w:proofErr w:type="spellStart"/>
            <w:r w:rsidRPr="00B51626">
              <w:rPr>
                <w:lang w:val="en-IN"/>
              </w:rPr>
              <w:t>community.general</w:t>
            </w:r>
            <w:proofErr w:type="spellEnd"/>
            <w:r w:rsidRPr="00B51626">
              <w:rPr>
                <w:lang w:val="en-IN"/>
              </w:rPr>
              <w:t xml:space="preserve"> collection</w:t>
            </w:r>
          </w:p>
          <w:p w14:paraId="4C381F91" w14:textId="77777777" w:rsidR="002F5E6F" w:rsidRPr="00B51626" w:rsidRDefault="002F5E6F" w:rsidP="002F5E6F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</w:t>
            </w:r>
            <w:proofErr w:type="spellStart"/>
            <w:r w:rsidRPr="00B51626">
              <w:rPr>
                <w:lang w:val="en-IN"/>
              </w:rPr>
              <w:t>community.general.handy_module</w:t>
            </w:r>
            <w:proofErr w:type="spellEnd"/>
            <w:r w:rsidRPr="00B51626">
              <w:rPr>
                <w:lang w:val="en-IN"/>
              </w:rPr>
              <w:t>:</w:t>
            </w:r>
          </w:p>
          <w:p w14:paraId="16E69887" w14:textId="7A7FE05C" w:rsidR="002F5E6F" w:rsidRDefault="002F5E6F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  option: value</w:t>
            </w:r>
          </w:p>
        </w:tc>
      </w:tr>
    </w:tbl>
    <w:p w14:paraId="2DB3C9BB" w14:textId="77777777" w:rsidR="002F5E6F" w:rsidRPr="00B51626" w:rsidRDefault="002F5E6F" w:rsidP="00B51626">
      <w:pPr>
        <w:widowControl/>
        <w:autoSpaceDE/>
        <w:autoSpaceDN/>
        <w:rPr>
          <w:lang w:val="en-IN"/>
        </w:rPr>
      </w:pPr>
    </w:p>
    <w:tbl>
      <w:tblPr>
        <w:tblStyle w:val="TableGrid"/>
        <w:tblpPr w:leftFromText="180" w:rightFromText="180" w:vertAnchor="text" w:horzAnchor="margin" w:tblpXSpec="right" w:tblpY="8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667EDD" w14:paraId="00103C5B" w14:textId="77777777" w:rsidTr="00667EDD">
        <w:tc>
          <w:tcPr>
            <w:tcW w:w="3823" w:type="dxa"/>
          </w:tcPr>
          <w:p w14:paraId="3836A042" w14:textId="77777777" w:rsidR="00667EDD" w:rsidRPr="00B51626" w:rsidRDefault="00667EDD" w:rsidP="00667EDD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name: Run a script asynchronously</w:t>
            </w:r>
          </w:p>
          <w:p w14:paraId="22AEE516" w14:textId="77777777" w:rsidR="00667EDD" w:rsidRPr="00B51626" w:rsidRDefault="00667EDD" w:rsidP="00667EDD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command: /usr/bin/long_script.sh</w:t>
            </w:r>
          </w:p>
          <w:p w14:paraId="2A97400E" w14:textId="77777777" w:rsidR="00667EDD" w:rsidRPr="00B51626" w:rsidRDefault="00667EDD" w:rsidP="00667EDD">
            <w:pPr>
              <w:widowControl/>
              <w:tabs>
                <w:tab w:val="left" w:pos="2475"/>
              </w:tabs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</w:t>
            </w:r>
            <w:proofErr w:type="spellStart"/>
            <w:r w:rsidRPr="00B51626">
              <w:rPr>
                <w:lang w:val="en-IN"/>
              </w:rPr>
              <w:t>async</w:t>
            </w:r>
            <w:proofErr w:type="spellEnd"/>
            <w:r w:rsidRPr="00B51626">
              <w:rPr>
                <w:lang w:val="en-IN"/>
              </w:rPr>
              <w:t>: 300</w:t>
            </w:r>
            <w:r>
              <w:rPr>
                <w:lang w:val="en-IN"/>
              </w:rPr>
              <w:tab/>
            </w:r>
          </w:p>
          <w:p w14:paraId="0781225F" w14:textId="77777777" w:rsidR="00667EDD" w:rsidRDefault="00667EDD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 poll: 0</w:t>
            </w:r>
          </w:p>
        </w:tc>
      </w:tr>
    </w:tbl>
    <w:p w14:paraId="296312C5" w14:textId="5E6DA26B" w:rsidR="00B51626" w:rsidRPr="00B51626" w:rsidRDefault="00B51626" w:rsidP="00F56598">
      <w:pPr>
        <w:pStyle w:val="Heading2"/>
        <w:rPr>
          <w:lang w:val="en-IN"/>
        </w:rPr>
      </w:pPr>
      <w:bookmarkStart w:id="37" w:name="_Toc203481240"/>
      <w:r w:rsidRPr="00B51626">
        <w:rPr>
          <w:lang w:val="en-IN"/>
        </w:rPr>
        <w:t>Asynchronous Tasks</w:t>
      </w:r>
      <w:bookmarkEnd w:id="37"/>
    </w:p>
    <w:p w14:paraId="58D3CE21" w14:textId="77777777" w:rsidR="00B51626" w:rsidRPr="00B51626" w:rsidRDefault="00B51626" w:rsidP="00667EDD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Run long tasks </w:t>
      </w:r>
      <w:r w:rsidRPr="00B51626">
        <w:rPr>
          <w:b/>
          <w:bCs/>
          <w:lang w:val="en-IN"/>
        </w:rPr>
        <w:t>in the background</w:t>
      </w:r>
      <w:r w:rsidRPr="00B51626">
        <w:rPr>
          <w:lang w:val="en-IN"/>
        </w:rPr>
        <w:t>:</w:t>
      </w:r>
    </w:p>
    <w:p w14:paraId="543C4857" w14:textId="041D16B9" w:rsidR="00B51626" w:rsidRDefault="00B51626" w:rsidP="00667EDD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You can later check job status with polling.</w:t>
      </w:r>
    </w:p>
    <w:p w14:paraId="6AFD5DDF" w14:textId="77777777" w:rsidR="00667EDD" w:rsidRPr="00B51626" w:rsidRDefault="00667EDD" w:rsidP="00667EDD">
      <w:pPr>
        <w:widowControl/>
        <w:autoSpaceDE/>
        <w:autoSpaceDN/>
        <w:ind w:left="720"/>
        <w:rPr>
          <w:lang w:val="en-IN"/>
        </w:rPr>
      </w:pPr>
    </w:p>
    <w:p w14:paraId="1144FC43" w14:textId="38085307" w:rsidR="00B51626" w:rsidRPr="00B51626" w:rsidRDefault="00B51626" w:rsidP="00667EDD">
      <w:pPr>
        <w:pStyle w:val="Heading1"/>
        <w:ind w:left="0"/>
        <w:rPr>
          <w:lang w:val="en-IN"/>
        </w:rPr>
      </w:pPr>
      <w:bookmarkStart w:id="38" w:name="_Toc203481241"/>
      <w:r w:rsidRPr="00B51626">
        <w:rPr>
          <w:lang w:val="en-IN"/>
        </w:rPr>
        <w:lastRenderedPageBreak/>
        <w:t>8. Best Practices</w:t>
      </w:r>
      <w:bookmarkEnd w:id="38"/>
    </w:p>
    <w:p w14:paraId="6DD0A6F7" w14:textId="1F2C5E0F" w:rsidR="00B51626" w:rsidRPr="00F56598" w:rsidRDefault="00B51626" w:rsidP="00F56598">
      <w:pPr>
        <w:pStyle w:val="Heading2"/>
        <w:numPr>
          <w:ilvl w:val="0"/>
          <w:numId w:val="47"/>
        </w:numPr>
        <w:rPr>
          <w:lang w:val="en-IN"/>
        </w:rPr>
      </w:pPr>
      <w:bookmarkStart w:id="39" w:name="_Toc203481242"/>
      <w:r w:rsidRPr="00F56598">
        <w:rPr>
          <w:lang w:val="en-IN"/>
        </w:rPr>
        <w:t>Directory Structure</w:t>
      </w:r>
      <w:bookmarkEnd w:id="39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812"/>
      </w:tblGrid>
      <w:tr w:rsidR="005D51AA" w14:paraId="10D8425A" w14:textId="4FE06B08" w:rsidTr="005D51AA">
        <w:tc>
          <w:tcPr>
            <w:tcW w:w="2551" w:type="dxa"/>
            <w:tcBorders>
              <w:right w:val="single" w:sz="4" w:space="0" w:color="auto"/>
            </w:tcBorders>
          </w:tcPr>
          <w:p w14:paraId="2163A6A0" w14:textId="77777777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 w:rsidRPr="00667EDD">
              <w:rPr>
                <w:lang w:val="en-IN"/>
              </w:rPr>
              <w:t>project/</w:t>
            </w:r>
          </w:p>
          <w:p w14:paraId="06FC0FAF" w14:textId="0B0BB320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|-- </w:t>
            </w:r>
            <w:proofErr w:type="spellStart"/>
            <w:r w:rsidRPr="00667EDD">
              <w:rPr>
                <w:lang w:val="en-IN"/>
              </w:rPr>
              <w:t>ansible.cfg</w:t>
            </w:r>
            <w:proofErr w:type="spellEnd"/>
          </w:p>
          <w:p w14:paraId="0EF271F6" w14:textId="5AD5ACE9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|-- inventory/</w:t>
            </w:r>
          </w:p>
          <w:p w14:paraId="060AA57D" w14:textId="7ACF7CBB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  |-- </w:t>
            </w:r>
            <w:proofErr w:type="spellStart"/>
            <w:r w:rsidRPr="00667EDD">
              <w:rPr>
                <w:lang w:val="en-IN"/>
              </w:rPr>
              <w:t>hosts.yml</w:t>
            </w:r>
            <w:proofErr w:type="spellEnd"/>
          </w:p>
          <w:p w14:paraId="617B6BF3" w14:textId="386EBB9C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| 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 |-- </w:t>
            </w:r>
            <w:proofErr w:type="spellStart"/>
            <w:r w:rsidRPr="00667EDD">
              <w:rPr>
                <w:lang w:val="en-IN"/>
              </w:rPr>
              <w:t>group_vars</w:t>
            </w:r>
            <w:proofErr w:type="spellEnd"/>
            <w:r w:rsidRPr="00667EDD">
              <w:rPr>
                <w:lang w:val="en-IN"/>
              </w:rPr>
              <w:t>/</w:t>
            </w:r>
          </w:p>
          <w:p w14:paraId="56E92450" w14:textId="6A569E17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|       </w:t>
            </w:r>
            <w:r>
              <w:rPr>
                <w:lang w:val="en-IN"/>
              </w:rPr>
              <w:t xml:space="preserve">  </w:t>
            </w:r>
            <w:r w:rsidRPr="00667EDD">
              <w:rPr>
                <w:lang w:val="en-IN"/>
              </w:rPr>
              <w:t xml:space="preserve">|-- </w:t>
            </w:r>
            <w:proofErr w:type="spellStart"/>
            <w:r w:rsidRPr="00667EDD">
              <w:rPr>
                <w:lang w:val="en-IN"/>
              </w:rPr>
              <w:t>all.yml</w:t>
            </w:r>
            <w:proofErr w:type="spellEnd"/>
          </w:p>
          <w:p w14:paraId="49230580" w14:textId="7D458115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|-- playbooks/</w:t>
            </w:r>
          </w:p>
          <w:p w14:paraId="5F96E3AD" w14:textId="5947A8BB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  |-- </w:t>
            </w:r>
            <w:proofErr w:type="spellStart"/>
            <w:r w:rsidRPr="00667EDD">
              <w:rPr>
                <w:lang w:val="en-IN"/>
              </w:rPr>
              <w:t>webserver.yml</w:t>
            </w:r>
            <w:proofErr w:type="spellEnd"/>
          </w:p>
          <w:p w14:paraId="3AA95E6E" w14:textId="78E8FDD3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  |-- </w:t>
            </w:r>
            <w:proofErr w:type="spellStart"/>
            <w:r w:rsidRPr="00667EDD">
              <w:rPr>
                <w:lang w:val="en-IN"/>
              </w:rPr>
              <w:t>database.yml</w:t>
            </w:r>
            <w:proofErr w:type="spellEnd"/>
          </w:p>
          <w:p w14:paraId="0E988219" w14:textId="4454DF87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|-- roles/</w:t>
            </w:r>
          </w:p>
          <w:p w14:paraId="0BC3AE49" w14:textId="7D2695A1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  |-- common/</w:t>
            </w:r>
          </w:p>
          <w:p w14:paraId="6D01D8A5" w14:textId="0659C8F8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|  </w:t>
            </w: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 xml:space="preserve"> |-- </w:t>
            </w:r>
            <w:proofErr w:type="spellStart"/>
            <w:r w:rsidRPr="00667EDD">
              <w:rPr>
                <w:lang w:val="en-IN"/>
              </w:rPr>
              <w:t>nginx</w:t>
            </w:r>
            <w:proofErr w:type="spellEnd"/>
            <w:r w:rsidRPr="00667EDD">
              <w:rPr>
                <w:lang w:val="en-IN"/>
              </w:rPr>
              <w:t>/</w:t>
            </w:r>
          </w:p>
          <w:p w14:paraId="2427403E" w14:textId="2D4EE165" w:rsidR="005D51AA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667EDD">
              <w:rPr>
                <w:lang w:val="en-IN"/>
              </w:rPr>
              <w:t>|-- templates/</w:t>
            </w:r>
          </w:p>
        </w:tc>
        <w:tc>
          <w:tcPr>
            <w:tcW w:w="581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6FD47" w14:textId="25061A5F" w:rsidR="005D51AA" w:rsidRPr="00667EDD" w:rsidRDefault="005D51AA" w:rsidP="00667EDD">
            <w:pPr>
              <w:widowControl/>
              <w:autoSpaceDE/>
              <w:autoSpaceDN/>
              <w:rPr>
                <w:lang w:val="en-IN"/>
              </w:rPr>
            </w:pPr>
            <w:r w:rsidRPr="005D51AA">
              <w:rPr>
                <w:lang w:val="en-IN"/>
              </w:rPr>
              <w:t>Use roles/ to modularize tasks, and group your inventories and variables for better organization.</w:t>
            </w:r>
          </w:p>
        </w:tc>
      </w:tr>
    </w:tbl>
    <w:p w14:paraId="2D44124D" w14:textId="42DF71CC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277EDE87" w14:textId="2C7958AB" w:rsidR="00B51626" w:rsidRPr="00B51626" w:rsidRDefault="00B51626" w:rsidP="00F56598">
      <w:pPr>
        <w:pStyle w:val="Heading2"/>
        <w:rPr>
          <w:lang w:val="en-IN"/>
        </w:rPr>
      </w:pPr>
      <w:bookmarkStart w:id="40" w:name="_Toc203481243"/>
      <w:r w:rsidRPr="00B51626">
        <w:rPr>
          <w:lang w:val="en-IN"/>
        </w:rPr>
        <w:t>Use Roles and Collections</w:t>
      </w:r>
      <w:bookmarkEnd w:id="40"/>
    </w:p>
    <w:p w14:paraId="492BB09E" w14:textId="77777777" w:rsidR="00B51626" w:rsidRPr="00B51626" w:rsidRDefault="00B51626" w:rsidP="00B51626">
      <w:pPr>
        <w:widowControl/>
        <w:numPr>
          <w:ilvl w:val="0"/>
          <w:numId w:val="34"/>
        </w:numPr>
        <w:autoSpaceDE/>
        <w:autoSpaceDN/>
        <w:rPr>
          <w:lang w:val="en-IN"/>
        </w:rPr>
      </w:pPr>
      <w:r w:rsidRPr="00B51626">
        <w:rPr>
          <w:lang w:val="en-IN"/>
        </w:rPr>
        <w:t>Break large playbooks into reusable roles.</w:t>
      </w:r>
    </w:p>
    <w:p w14:paraId="2C23737E" w14:textId="77777777" w:rsidR="00B51626" w:rsidRPr="00B51626" w:rsidRDefault="00B51626" w:rsidP="00B51626">
      <w:pPr>
        <w:widowControl/>
        <w:numPr>
          <w:ilvl w:val="0"/>
          <w:numId w:val="34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Share roles using </w:t>
      </w:r>
      <w:proofErr w:type="spellStart"/>
      <w:r w:rsidRPr="00B51626">
        <w:rPr>
          <w:b/>
          <w:bCs/>
          <w:lang w:val="en-IN"/>
        </w:rPr>
        <w:t>Ansible</w:t>
      </w:r>
      <w:proofErr w:type="spellEnd"/>
      <w:r w:rsidRPr="00B51626">
        <w:rPr>
          <w:b/>
          <w:bCs/>
          <w:lang w:val="en-IN"/>
        </w:rPr>
        <w:t xml:space="preserve"> Galaxy</w:t>
      </w:r>
      <w:r w:rsidRPr="00B51626">
        <w:rPr>
          <w:lang w:val="en-IN"/>
        </w:rPr>
        <w:t xml:space="preserve"> or </w:t>
      </w:r>
      <w:r w:rsidRPr="00B51626">
        <w:rPr>
          <w:b/>
          <w:bCs/>
          <w:lang w:val="en-IN"/>
        </w:rPr>
        <w:t>collections</w:t>
      </w:r>
      <w:r w:rsidRPr="00B51626">
        <w:rPr>
          <w:lang w:val="en-IN"/>
        </w:rPr>
        <w:t>.</w:t>
      </w:r>
    </w:p>
    <w:p w14:paraId="6712774C" w14:textId="77777777" w:rsidR="00B51626" w:rsidRPr="00B51626" w:rsidRDefault="00B51626" w:rsidP="00B51626">
      <w:pPr>
        <w:widowControl/>
        <w:numPr>
          <w:ilvl w:val="0"/>
          <w:numId w:val="34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Name roles clearly and consistently (e.g., webserver, </w:t>
      </w:r>
      <w:proofErr w:type="spellStart"/>
      <w:r w:rsidRPr="00B51626">
        <w:rPr>
          <w:lang w:val="en-IN"/>
        </w:rPr>
        <w:t>db_setup</w:t>
      </w:r>
      <w:proofErr w:type="spellEnd"/>
      <w:r w:rsidRPr="00B51626">
        <w:rPr>
          <w:lang w:val="en-IN"/>
        </w:rPr>
        <w:t>).</w:t>
      </w:r>
    </w:p>
    <w:p w14:paraId="4A77863C" w14:textId="584AF2F2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66658DA7" w14:textId="14E9A336" w:rsidR="00B51626" w:rsidRPr="00B51626" w:rsidRDefault="00B51626" w:rsidP="00F56598">
      <w:pPr>
        <w:pStyle w:val="Heading2"/>
        <w:rPr>
          <w:lang w:val="en-IN"/>
        </w:rPr>
      </w:pPr>
      <w:bookmarkStart w:id="41" w:name="_Toc203481244"/>
      <w:r w:rsidRPr="00B51626">
        <w:rPr>
          <w:lang w:val="en-IN"/>
        </w:rPr>
        <w:t>Keep Playbooks Idempotent</w:t>
      </w:r>
      <w:bookmarkEnd w:id="41"/>
    </w:p>
    <w:p w14:paraId="60F8220C" w14:textId="77777777" w:rsidR="00B51626" w:rsidRPr="00B51626" w:rsidRDefault="00B51626" w:rsidP="00B51626">
      <w:pPr>
        <w:widowControl/>
        <w:numPr>
          <w:ilvl w:val="0"/>
          <w:numId w:val="35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Tasks should be </w:t>
      </w:r>
      <w:r w:rsidRPr="00B51626">
        <w:rPr>
          <w:b/>
          <w:bCs/>
          <w:lang w:val="en-IN"/>
        </w:rPr>
        <w:t>safe to run multiple times</w:t>
      </w:r>
      <w:r w:rsidRPr="00B51626">
        <w:rPr>
          <w:lang w:val="en-IN"/>
        </w:rPr>
        <w:t xml:space="preserve"> without causing unintended side effects.</w:t>
      </w:r>
    </w:p>
    <w:p w14:paraId="2A3F1328" w14:textId="06586667" w:rsidR="00B51626" w:rsidRDefault="00B51626" w:rsidP="00B51626">
      <w:pPr>
        <w:widowControl/>
        <w:numPr>
          <w:ilvl w:val="0"/>
          <w:numId w:val="35"/>
        </w:numPr>
        <w:autoSpaceDE/>
        <w:autoSpaceDN/>
        <w:rPr>
          <w:lang w:val="en-IN"/>
        </w:rPr>
      </w:pPr>
      <w:r w:rsidRPr="00B51626">
        <w:rPr>
          <w:lang w:val="en-IN"/>
        </w:rPr>
        <w:t>Use modules like apt, copy, file instead of raw commands t</w:t>
      </w:r>
      <w:r w:rsidR="005D51AA">
        <w:rPr>
          <w:lang w:val="en-IN"/>
        </w:rPr>
        <w:t xml:space="preserve">o ensure </w:t>
      </w:r>
      <w:proofErr w:type="spellStart"/>
      <w:r w:rsidR="005D51AA">
        <w:rPr>
          <w:lang w:val="en-IN"/>
        </w:rPr>
        <w:t>idempotency</w:t>
      </w:r>
      <w:proofErr w:type="spellEnd"/>
      <w:r w:rsidR="005D51AA">
        <w:rPr>
          <w:lang w:val="en-IN"/>
        </w:rPr>
        <w:t>.</w:t>
      </w:r>
    </w:p>
    <w:p w14:paraId="085D3205" w14:textId="77777777" w:rsidR="005D51AA" w:rsidRPr="00B51626" w:rsidRDefault="005D51AA" w:rsidP="005D51AA">
      <w:pPr>
        <w:widowControl/>
        <w:autoSpaceDE/>
        <w:autoSpaceDN/>
        <w:ind w:left="1080"/>
        <w:rPr>
          <w:lang w:val="en-IN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4252"/>
      </w:tblGrid>
      <w:tr w:rsidR="00667EDD" w:rsidRPr="00667EDD" w14:paraId="77152607" w14:textId="77777777" w:rsidTr="00DA4A51">
        <w:tc>
          <w:tcPr>
            <w:tcW w:w="2552" w:type="dxa"/>
            <w:hideMark/>
          </w:tcPr>
          <w:p w14:paraId="45499CDE" w14:textId="55BF2999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b/>
                <w:bCs/>
                <w:lang w:val="en-IN"/>
              </w:rPr>
            </w:pPr>
            <w:r w:rsidRPr="00667EDD">
              <w:rPr>
                <w:rFonts w:cs="Times New Roman"/>
                <w:b/>
                <w:bCs/>
                <w:lang w:val="en-IN"/>
              </w:rPr>
              <w:t>Good</w:t>
            </w:r>
          </w:p>
        </w:tc>
        <w:tc>
          <w:tcPr>
            <w:tcW w:w="4252" w:type="dxa"/>
            <w:hideMark/>
          </w:tcPr>
          <w:p w14:paraId="3413CFBC" w14:textId="012D524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b/>
                <w:bCs/>
                <w:lang w:val="en-IN"/>
              </w:rPr>
            </w:pPr>
            <w:r w:rsidRPr="00667EDD">
              <w:rPr>
                <w:rFonts w:cs="Times New Roman"/>
                <w:b/>
                <w:bCs/>
                <w:lang w:val="en-IN"/>
              </w:rPr>
              <w:t>Bad</w:t>
            </w:r>
          </w:p>
        </w:tc>
      </w:tr>
      <w:tr w:rsidR="00667EDD" w:rsidRPr="00667EDD" w14:paraId="3112AD74" w14:textId="77777777" w:rsidTr="00DA4A51">
        <w:trPr>
          <w:trHeight w:val="1846"/>
        </w:trPr>
        <w:tc>
          <w:tcPr>
            <w:tcW w:w="2552" w:type="dxa"/>
            <w:hideMark/>
          </w:tcPr>
          <w:p w14:paraId="4BB69A55" w14:textId="325245AB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proofErr w:type="spellStart"/>
            <w:r w:rsidRPr="00667EDD">
              <w:rPr>
                <w:rFonts w:cs="Times New Roman"/>
                <w:lang w:val="en-IN"/>
              </w:rPr>
              <w:t>yaml</w:t>
            </w:r>
            <w:proofErr w:type="spellEnd"/>
          </w:p>
          <w:p w14:paraId="374B90E3" w14:textId="7777777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 xml:space="preserve">- name: Install </w:t>
            </w:r>
            <w:proofErr w:type="spellStart"/>
            <w:r w:rsidRPr="00667EDD">
              <w:rPr>
                <w:rFonts w:cs="Times New Roman"/>
                <w:lang w:val="en-IN"/>
              </w:rPr>
              <w:t>nginx</w:t>
            </w:r>
            <w:proofErr w:type="spellEnd"/>
          </w:p>
          <w:p w14:paraId="69021E6B" w14:textId="7777777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>apt:</w:t>
            </w:r>
          </w:p>
          <w:p w14:paraId="1155D36E" w14:textId="7777777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 xml:space="preserve">name: </w:t>
            </w:r>
            <w:proofErr w:type="spellStart"/>
            <w:r w:rsidRPr="00667EDD">
              <w:rPr>
                <w:rFonts w:cs="Times New Roman"/>
                <w:lang w:val="en-IN"/>
              </w:rPr>
              <w:t>nginx</w:t>
            </w:r>
            <w:proofErr w:type="spellEnd"/>
          </w:p>
          <w:p w14:paraId="0160C65E" w14:textId="75C72D56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>state: present</w:t>
            </w:r>
          </w:p>
        </w:tc>
        <w:tc>
          <w:tcPr>
            <w:tcW w:w="4252" w:type="dxa"/>
            <w:hideMark/>
          </w:tcPr>
          <w:p w14:paraId="10AE0D17" w14:textId="6C2B2BF2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proofErr w:type="spellStart"/>
            <w:r w:rsidRPr="00667EDD">
              <w:rPr>
                <w:rFonts w:cs="Times New Roman"/>
                <w:lang w:val="en-IN"/>
              </w:rPr>
              <w:t>yaml</w:t>
            </w:r>
            <w:proofErr w:type="spellEnd"/>
          </w:p>
          <w:p w14:paraId="0038E92D" w14:textId="7777777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 xml:space="preserve">- name: Install </w:t>
            </w:r>
            <w:proofErr w:type="spellStart"/>
            <w:r w:rsidRPr="00667EDD">
              <w:rPr>
                <w:rFonts w:cs="Times New Roman"/>
                <w:lang w:val="en-IN"/>
              </w:rPr>
              <w:t>nginx</w:t>
            </w:r>
            <w:proofErr w:type="spellEnd"/>
            <w:r w:rsidRPr="00667EDD">
              <w:rPr>
                <w:rFonts w:cs="Times New Roman"/>
                <w:lang w:val="en-IN"/>
              </w:rPr>
              <w:t xml:space="preserve"> (non-idempotent)</w:t>
            </w:r>
          </w:p>
          <w:p w14:paraId="5E639ABF" w14:textId="77777777" w:rsidR="00667EDD" w:rsidRPr="00667EDD" w:rsidRDefault="00667EDD" w:rsidP="00667EDD">
            <w:pPr>
              <w:widowControl/>
              <w:autoSpaceDE/>
              <w:autoSpaceDN/>
              <w:rPr>
                <w:rFonts w:cs="Times New Roman"/>
                <w:lang w:val="en-IN"/>
              </w:rPr>
            </w:pPr>
            <w:r w:rsidRPr="00667EDD">
              <w:rPr>
                <w:rFonts w:cs="Times New Roman"/>
                <w:lang w:val="en-IN"/>
              </w:rPr>
              <w:t xml:space="preserve">command: apt install </w:t>
            </w:r>
            <w:proofErr w:type="spellStart"/>
            <w:r w:rsidRPr="00667EDD">
              <w:rPr>
                <w:rFonts w:cs="Times New Roman"/>
                <w:lang w:val="en-IN"/>
              </w:rPr>
              <w:t>nginx</w:t>
            </w:r>
            <w:proofErr w:type="spellEnd"/>
          </w:p>
          <w:p w14:paraId="78A6C64F" w14:textId="794CE2CC" w:rsidR="00667EDD" w:rsidRPr="00667EDD" w:rsidRDefault="00667EDD" w:rsidP="00667EDD">
            <w:pPr>
              <w:rPr>
                <w:rFonts w:cs="Times New Roman"/>
                <w:lang w:val="en-IN"/>
              </w:rPr>
            </w:pPr>
          </w:p>
        </w:tc>
      </w:tr>
    </w:tbl>
    <w:p w14:paraId="2DF61A10" w14:textId="4792D752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555296AD" w14:textId="0344EB31" w:rsidR="00B51626" w:rsidRPr="00B51626" w:rsidRDefault="00B51626" w:rsidP="00F56598">
      <w:pPr>
        <w:pStyle w:val="Heading2"/>
        <w:rPr>
          <w:lang w:val="en-IN"/>
        </w:rPr>
      </w:pPr>
      <w:bookmarkStart w:id="42" w:name="_Toc203481245"/>
      <w:r w:rsidRPr="00B51626">
        <w:rPr>
          <w:lang w:val="en-IN"/>
        </w:rPr>
        <w:t>Protect Sensitive Data</w:t>
      </w:r>
      <w:bookmarkEnd w:id="42"/>
    </w:p>
    <w:p w14:paraId="5C6B53E5" w14:textId="77777777" w:rsidR="00B51626" w:rsidRPr="00B51626" w:rsidRDefault="00B51626" w:rsidP="00B51626">
      <w:pPr>
        <w:widowControl/>
        <w:numPr>
          <w:ilvl w:val="0"/>
          <w:numId w:val="36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Use </w:t>
      </w:r>
      <w:proofErr w:type="spellStart"/>
      <w:r w:rsidRPr="00B51626">
        <w:rPr>
          <w:b/>
          <w:bCs/>
          <w:lang w:val="en-IN"/>
        </w:rPr>
        <w:t>Ansible</w:t>
      </w:r>
      <w:proofErr w:type="spellEnd"/>
      <w:r w:rsidRPr="00B51626">
        <w:rPr>
          <w:b/>
          <w:bCs/>
          <w:lang w:val="en-IN"/>
        </w:rPr>
        <w:t xml:space="preserve"> Vault</w:t>
      </w:r>
      <w:r w:rsidRPr="00B51626">
        <w:rPr>
          <w:lang w:val="en-IN"/>
        </w:rPr>
        <w:t xml:space="preserve"> for passwords, secrets, API keys.</w:t>
      </w:r>
    </w:p>
    <w:p w14:paraId="1C7E6B5C" w14:textId="77777777" w:rsidR="00B51626" w:rsidRPr="00B51626" w:rsidRDefault="00B51626" w:rsidP="00B51626">
      <w:pPr>
        <w:widowControl/>
        <w:numPr>
          <w:ilvl w:val="0"/>
          <w:numId w:val="36"/>
        </w:numPr>
        <w:autoSpaceDE/>
        <w:autoSpaceDN/>
        <w:rPr>
          <w:lang w:val="en-IN"/>
        </w:rPr>
      </w:pPr>
      <w:r w:rsidRPr="00B51626">
        <w:rPr>
          <w:lang w:val="en-IN"/>
        </w:rPr>
        <w:t>Avoid storing plaintext credentials in playbooks or Git.</w:t>
      </w:r>
    </w:p>
    <w:p w14:paraId="38E962DE" w14:textId="5FB98358" w:rsidR="00B51626" w:rsidRPr="00B51626" w:rsidRDefault="00667EDD" w:rsidP="00667EDD">
      <w:pPr>
        <w:widowControl/>
        <w:autoSpaceDE/>
        <w:autoSpaceDN/>
        <w:ind w:left="1440"/>
        <w:rPr>
          <w:lang w:val="en-IN"/>
        </w:rPr>
      </w:pPr>
      <w:r>
        <w:rPr>
          <w:lang w:val="en-IN"/>
        </w:rPr>
        <w:t>`</w:t>
      </w:r>
      <w:proofErr w:type="spellStart"/>
      <w:r w:rsidR="00B51626" w:rsidRPr="00B51626">
        <w:rPr>
          <w:lang w:val="en-IN"/>
        </w:rPr>
        <w:t>ansible</w:t>
      </w:r>
      <w:proofErr w:type="spellEnd"/>
      <w:r w:rsidR="00B51626" w:rsidRPr="00B51626">
        <w:rPr>
          <w:lang w:val="en-IN"/>
        </w:rPr>
        <w:t xml:space="preserve">-vault encrypt </w:t>
      </w:r>
      <w:proofErr w:type="spellStart"/>
      <w:r w:rsidR="00B51626" w:rsidRPr="00B51626">
        <w:rPr>
          <w:lang w:val="en-IN"/>
        </w:rPr>
        <w:t>secrets.yml</w:t>
      </w:r>
      <w:proofErr w:type="spellEnd"/>
      <w:r>
        <w:rPr>
          <w:lang w:val="en-IN"/>
        </w:rPr>
        <w:t>`</w:t>
      </w:r>
    </w:p>
    <w:p w14:paraId="6C82AC32" w14:textId="08B98624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6C14FA4A" w14:textId="13E73940" w:rsidR="00B51626" w:rsidRPr="00B51626" w:rsidRDefault="00B51626" w:rsidP="00F56598">
      <w:pPr>
        <w:pStyle w:val="Heading2"/>
        <w:rPr>
          <w:lang w:val="en-IN"/>
        </w:rPr>
      </w:pPr>
      <w:bookmarkStart w:id="43" w:name="_Toc203481246"/>
      <w:r w:rsidRPr="00B51626">
        <w:rPr>
          <w:lang w:val="en-IN"/>
        </w:rPr>
        <w:t>Test Changes Locally First</w:t>
      </w:r>
      <w:bookmarkEnd w:id="43"/>
    </w:p>
    <w:p w14:paraId="7BD2DA19" w14:textId="77777777" w:rsidR="00B51626" w:rsidRPr="00B51626" w:rsidRDefault="00B51626" w:rsidP="00B51626">
      <w:pPr>
        <w:widowControl/>
        <w:numPr>
          <w:ilvl w:val="0"/>
          <w:numId w:val="37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Use </w:t>
      </w:r>
      <w:r w:rsidRPr="00B51626">
        <w:rPr>
          <w:b/>
          <w:bCs/>
          <w:lang w:val="en-IN"/>
        </w:rPr>
        <w:t>Vagrant</w:t>
      </w:r>
      <w:r w:rsidRPr="00B51626">
        <w:rPr>
          <w:lang w:val="en-IN"/>
        </w:rPr>
        <w:t xml:space="preserve">, </w:t>
      </w:r>
      <w:r w:rsidRPr="00B51626">
        <w:rPr>
          <w:b/>
          <w:bCs/>
          <w:lang w:val="en-IN"/>
        </w:rPr>
        <w:t>Docker</w:t>
      </w:r>
      <w:r w:rsidRPr="00B51626">
        <w:rPr>
          <w:lang w:val="en-IN"/>
        </w:rPr>
        <w:t>, or a test environment before applying to production.</w:t>
      </w:r>
    </w:p>
    <w:p w14:paraId="02E365A8" w14:textId="31A14788" w:rsidR="005D51AA" w:rsidRPr="005D51AA" w:rsidRDefault="00B51626" w:rsidP="00711AD0">
      <w:pPr>
        <w:widowControl/>
        <w:numPr>
          <w:ilvl w:val="0"/>
          <w:numId w:val="37"/>
        </w:numPr>
        <w:autoSpaceDE/>
        <w:autoSpaceDN/>
        <w:rPr>
          <w:lang w:val="en-IN"/>
        </w:rPr>
        <w:sectPr w:rsidR="005D51AA" w:rsidRPr="005D51AA" w:rsidSect="005D51AA">
          <w:headerReference w:type="default" r:id="rId23"/>
          <w:footerReference w:type="default" r:id="rId24"/>
          <w:type w:val="continuous"/>
          <w:pgSz w:w="12240" w:h="15840"/>
          <w:pgMar w:top="0" w:right="1041" w:bottom="280" w:left="1340" w:header="720" w:footer="720" w:gutter="0"/>
          <w:cols w:space="720"/>
        </w:sectPr>
      </w:pPr>
      <w:r w:rsidRPr="005D51AA">
        <w:rPr>
          <w:lang w:val="en-IN"/>
        </w:rPr>
        <w:t>Use --check (dry-run) mode:</w:t>
      </w:r>
      <w:r w:rsidR="005D51AA" w:rsidRPr="005D51AA">
        <w:rPr>
          <w:lang w:val="en-IN"/>
        </w:rPr>
        <w:t xml:space="preserve"> `</w:t>
      </w:r>
      <w:proofErr w:type="spellStart"/>
      <w:r w:rsidRPr="005D51AA">
        <w:rPr>
          <w:lang w:val="en-IN"/>
        </w:rPr>
        <w:t>ansible</w:t>
      </w:r>
      <w:proofErr w:type="spellEnd"/>
      <w:r w:rsidRPr="005D51AA">
        <w:rPr>
          <w:lang w:val="en-IN"/>
        </w:rPr>
        <w:t xml:space="preserve">-playbook </w:t>
      </w:r>
      <w:proofErr w:type="spellStart"/>
      <w:r w:rsidRPr="005D51AA">
        <w:rPr>
          <w:lang w:val="en-IN"/>
        </w:rPr>
        <w:t>site.yml</w:t>
      </w:r>
      <w:proofErr w:type="spellEnd"/>
      <w:r w:rsidRPr="005D51AA">
        <w:rPr>
          <w:lang w:val="en-IN"/>
        </w:rPr>
        <w:t xml:space="preserve"> --chec</w:t>
      </w:r>
      <w:r w:rsidR="005D51AA">
        <w:rPr>
          <w:lang w:val="en-IN"/>
        </w:rPr>
        <w:t>k`</w:t>
      </w:r>
    </w:p>
    <w:p w14:paraId="7DBAA82D" w14:textId="77777777" w:rsidR="00DA4A51" w:rsidRDefault="00DA4A51" w:rsidP="005D51AA">
      <w:pPr>
        <w:widowControl/>
        <w:autoSpaceDE/>
        <w:autoSpaceDN/>
        <w:rPr>
          <w:lang w:val="en-IN"/>
        </w:rPr>
      </w:pPr>
    </w:p>
    <w:p w14:paraId="3BEA0EA0" w14:textId="77777777" w:rsidR="00DA4A51" w:rsidRDefault="00DA4A51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14F6EC1B" w14:textId="4F763B6D" w:rsidR="00B51626" w:rsidRPr="00B51626" w:rsidRDefault="00B51626" w:rsidP="00F56598">
      <w:pPr>
        <w:pStyle w:val="Heading2"/>
        <w:rPr>
          <w:lang w:val="en-IN"/>
        </w:rPr>
      </w:pPr>
      <w:bookmarkStart w:id="44" w:name="_Toc203481247"/>
      <w:r w:rsidRPr="00B51626">
        <w:rPr>
          <w:lang w:val="en-IN"/>
        </w:rPr>
        <w:lastRenderedPageBreak/>
        <w:t>Use Tags Wisely</w:t>
      </w:r>
      <w:bookmarkEnd w:id="4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79"/>
        <w:gridCol w:w="2977"/>
      </w:tblGrid>
      <w:tr w:rsidR="00146523" w14:paraId="76787698" w14:textId="77777777" w:rsidTr="00146523">
        <w:tc>
          <w:tcPr>
            <w:tcW w:w="60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E47A0A" w14:textId="77777777" w:rsidR="00146523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>Tag tasks to run on</w:t>
            </w:r>
            <w:r>
              <w:rPr>
                <w:lang w:val="en-IN"/>
              </w:rPr>
              <w:t>ly specific parts of a playbook</w:t>
            </w:r>
          </w:p>
          <w:p w14:paraId="43A578BF" w14:textId="77777777" w:rsidR="00146523" w:rsidRDefault="00146523" w:rsidP="005D51AA">
            <w:pPr>
              <w:widowControl/>
              <w:autoSpaceDE/>
              <w:autoSpaceDN/>
              <w:rPr>
                <w:lang w:val="en-IN"/>
              </w:rPr>
            </w:pPr>
          </w:p>
          <w:p w14:paraId="6693E4E5" w14:textId="56A3F3D5" w:rsidR="00146523" w:rsidRPr="00B51626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 xml:space="preserve">Run only restart tasks: </w:t>
            </w:r>
            <w:r>
              <w:rPr>
                <w:lang w:val="en-IN"/>
              </w:rPr>
              <w:br/>
            </w:r>
            <w:r w:rsidRPr="00146523">
              <w:rPr>
                <w:lang w:val="en-IN"/>
              </w:rPr>
              <w:t>`</w:t>
            </w:r>
            <w:proofErr w:type="spellStart"/>
            <w:r w:rsidRPr="00146523">
              <w:rPr>
                <w:lang w:val="en-IN"/>
              </w:rPr>
              <w:t>ansible</w:t>
            </w:r>
            <w:proofErr w:type="spellEnd"/>
            <w:r w:rsidRPr="00146523">
              <w:rPr>
                <w:lang w:val="en-IN"/>
              </w:rPr>
              <w:t xml:space="preserve">-playbook </w:t>
            </w:r>
            <w:proofErr w:type="spellStart"/>
            <w:r w:rsidRPr="00146523">
              <w:rPr>
                <w:lang w:val="en-IN"/>
              </w:rPr>
              <w:t>site.yml</w:t>
            </w:r>
            <w:proofErr w:type="spellEnd"/>
            <w:r w:rsidRPr="00146523">
              <w:rPr>
                <w:lang w:val="en-IN"/>
              </w:rPr>
              <w:t xml:space="preserve"> --tags restart`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323BB568" w14:textId="38A9D66D" w:rsidR="00146523" w:rsidRPr="00B51626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- name: Restart </w:t>
            </w:r>
            <w:proofErr w:type="spellStart"/>
            <w:r w:rsidRPr="00B51626">
              <w:rPr>
                <w:lang w:val="en-IN"/>
              </w:rPr>
              <w:t>nginx</w:t>
            </w:r>
            <w:proofErr w:type="spellEnd"/>
          </w:p>
          <w:p w14:paraId="37AB1738" w14:textId="77777777" w:rsidR="00146523" w:rsidRPr="00B51626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service:</w:t>
            </w:r>
          </w:p>
          <w:p w14:paraId="39A6A147" w14:textId="77777777" w:rsidR="00146523" w:rsidRPr="00B51626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name: </w:t>
            </w:r>
            <w:proofErr w:type="spellStart"/>
            <w:r w:rsidRPr="00B51626">
              <w:rPr>
                <w:lang w:val="en-IN"/>
              </w:rPr>
              <w:t>nginx</w:t>
            </w:r>
            <w:proofErr w:type="spellEnd"/>
          </w:p>
          <w:p w14:paraId="4885E3C7" w14:textId="77777777" w:rsidR="00146523" w:rsidRPr="00B51626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state: restarted</w:t>
            </w:r>
          </w:p>
          <w:p w14:paraId="7371F95E" w14:textId="35FF63A3" w:rsidR="00146523" w:rsidRDefault="00146523" w:rsidP="005D5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 tags: restart</w:t>
            </w:r>
          </w:p>
        </w:tc>
      </w:tr>
    </w:tbl>
    <w:p w14:paraId="4206507D" w14:textId="77777777" w:rsidR="005D51AA" w:rsidRPr="00B51626" w:rsidRDefault="005D51AA" w:rsidP="005D51AA">
      <w:pPr>
        <w:widowControl/>
        <w:autoSpaceDE/>
        <w:autoSpaceDN/>
        <w:ind w:left="720"/>
        <w:rPr>
          <w:lang w:val="en-IN"/>
        </w:rPr>
      </w:pPr>
    </w:p>
    <w:p w14:paraId="654DA6AA" w14:textId="2CAF2501" w:rsidR="00B51626" w:rsidRPr="00B51626" w:rsidRDefault="00B51626" w:rsidP="00F56598">
      <w:pPr>
        <w:pStyle w:val="Heading2"/>
        <w:rPr>
          <w:lang w:val="en-IN"/>
        </w:rPr>
      </w:pPr>
      <w:bookmarkStart w:id="45" w:name="_Toc203481248"/>
      <w:r w:rsidRPr="00B51626">
        <w:rPr>
          <w:lang w:val="en-IN"/>
        </w:rPr>
        <w:t>Track and Log Outputs</w:t>
      </w:r>
      <w:bookmarkEnd w:id="45"/>
    </w:p>
    <w:p w14:paraId="643FAA34" w14:textId="04FA376C" w:rsidR="00B51626" w:rsidRPr="00DA4A51" w:rsidRDefault="00B51626" w:rsidP="00DA4A51">
      <w:pPr>
        <w:widowControl/>
        <w:numPr>
          <w:ilvl w:val="0"/>
          <w:numId w:val="39"/>
        </w:numPr>
        <w:autoSpaceDE/>
        <w:autoSpaceDN/>
        <w:rPr>
          <w:lang w:val="en-IN"/>
        </w:rPr>
      </w:pPr>
      <w:r w:rsidRPr="00B51626">
        <w:rPr>
          <w:lang w:val="en-IN"/>
        </w:rPr>
        <w:t>Use verbose mode (-v, -</w:t>
      </w:r>
      <w:proofErr w:type="spellStart"/>
      <w:r w:rsidRPr="00B51626">
        <w:rPr>
          <w:lang w:val="en-IN"/>
        </w:rPr>
        <w:t>vvv</w:t>
      </w:r>
      <w:proofErr w:type="spellEnd"/>
      <w:r w:rsidRPr="00B51626">
        <w:rPr>
          <w:lang w:val="en-IN"/>
        </w:rPr>
        <w:t>) when debugging:</w:t>
      </w:r>
      <w:r w:rsidR="00DA4A51">
        <w:rPr>
          <w:lang w:val="en-IN"/>
        </w:rPr>
        <w:t xml:space="preserve"> `</w:t>
      </w:r>
      <w:proofErr w:type="spellStart"/>
      <w:r w:rsidRPr="00DA4A51">
        <w:rPr>
          <w:lang w:val="en-IN"/>
        </w:rPr>
        <w:t>ansible</w:t>
      </w:r>
      <w:proofErr w:type="spellEnd"/>
      <w:r w:rsidRPr="00DA4A51">
        <w:rPr>
          <w:lang w:val="en-IN"/>
        </w:rPr>
        <w:t xml:space="preserve">-playbook </w:t>
      </w:r>
      <w:proofErr w:type="spellStart"/>
      <w:r w:rsidRPr="00DA4A51">
        <w:rPr>
          <w:lang w:val="en-IN"/>
        </w:rPr>
        <w:t>site.yml</w:t>
      </w:r>
      <w:proofErr w:type="spellEnd"/>
      <w:r w:rsidRPr="00DA4A51">
        <w:rPr>
          <w:lang w:val="en-IN"/>
        </w:rPr>
        <w:t xml:space="preserve"> -</w:t>
      </w:r>
      <w:proofErr w:type="spellStart"/>
      <w:r w:rsidRPr="00DA4A51">
        <w:rPr>
          <w:lang w:val="en-IN"/>
        </w:rPr>
        <w:t>vv</w:t>
      </w:r>
      <w:proofErr w:type="spellEnd"/>
      <w:r w:rsidR="00DA4A51">
        <w:rPr>
          <w:lang w:val="en-IN"/>
        </w:rPr>
        <w:t>`</w:t>
      </w:r>
    </w:p>
    <w:p w14:paraId="797176C3" w14:textId="77777777" w:rsidR="00B51626" w:rsidRPr="00B51626" w:rsidRDefault="00B51626" w:rsidP="00B51626">
      <w:pPr>
        <w:widowControl/>
        <w:numPr>
          <w:ilvl w:val="0"/>
          <w:numId w:val="39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Use </w:t>
      </w:r>
      <w:proofErr w:type="spellStart"/>
      <w:r w:rsidRPr="00B51626">
        <w:rPr>
          <w:lang w:val="en-IN"/>
        </w:rPr>
        <w:t>callback</w:t>
      </w:r>
      <w:proofErr w:type="spellEnd"/>
      <w:r w:rsidRPr="00B51626">
        <w:rPr>
          <w:lang w:val="en-IN"/>
        </w:rPr>
        <w:t xml:space="preserve"> plugins for structured output (e.g., JSON, YAML).</w:t>
      </w:r>
    </w:p>
    <w:p w14:paraId="10E609EF" w14:textId="418F4C39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6417C94C" w14:textId="0A58A92B" w:rsidR="00B51626" w:rsidRPr="00B51626" w:rsidRDefault="00B51626" w:rsidP="00F56598">
      <w:pPr>
        <w:pStyle w:val="Heading2"/>
        <w:rPr>
          <w:lang w:val="en-IN"/>
        </w:rPr>
      </w:pPr>
      <w:bookmarkStart w:id="46" w:name="_Toc203481249"/>
      <w:r w:rsidRPr="00B51626">
        <w:rPr>
          <w:lang w:val="en-IN"/>
        </w:rPr>
        <w:t>Use Variables and Defaults</w:t>
      </w:r>
      <w:bookmarkEnd w:id="46"/>
    </w:p>
    <w:p w14:paraId="7F9260A4" w14:textId="77777777" w:rsidR="00B51626" w:rsidRPr="00B51626" w:rsidRDefault="00B51626" w:rsidP="00B51626">
      <w:pPr>
        <w:widowControl/>
        <w:numPr>
          <w:ilvl w:val="0"/>
          <w:numId w:val="40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Centralize values in </w:t>
      </w:r>
      <w:proofErr w:type="spellStart"/>
      <w:r w:rsidRPr="00B51626">
        <w:rPr>
          <w:lang w:val="en-IN"/>
        </w:rPr>
        <w:t>group_vars</w:t>
      </w:r>
      <w:proofErr w:type="spellEnd"/>
      <w:r w:rsidRPr="00B51626">
        <w:rPr>
          <w:lang w:val="en-IN"/>
        </w:rPr>
        <w:t>/ or defaults/</w:t>
      </w:r>
      <w:proofErr w:type="spellStart"/>
      <w:r w:rsidRPr="00B51626">
        <w:rPr>
          <w:lang w:val="en-IN"/>
        </w:rPr>
        <w:t>main.yml</w:t>
      </w:r>
      <w:proofErr w:type="spellEnd"/>
      <w:r w:rsidRPr="00B51626">
        <w:rPr>
          <w:lang w:val="en-IN"/>
        </w:rPr>
        <w:t>.</w:t>
      </w:r>
    </w:p>
    <w:p w14:paraId="2D927355" w14:textId="77777777" w:rsidR="00B51626" w:rsidRPr="00B51626" w:rsidRDefault="00B51626" w:rsidP="00B51626">
      <w:pPr>
        <w:widowControl/>
        <w:numPr>
          <w:ilvl w:val="0"/>
          <w:numId w:val="40"/>
        </w:numPr>
        <w:autoSpaceDE/>
        <w:autoSpaceDN/>
        <w:rPr>
          <w:lang w:val="en-IN"/>
        </w:rPr>
      </w:pPr>
      <w:r w:rsidRPr="00B51626">
        <w:rPr>
          <w:lang w:val="en-IN"/>
        </w:rPr>
        <w:t>Avoid hardcoding values across multiple playbooks.</w:t>
      </w:r>
    </w:p>
    <w:p w14:paraId="665F522D" w14:textId="40F9B7B2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71E0816E" w14:textId="17BB352C" w:rsidR="00B51626" w:rsidRPr="00B51626" w:rsidRDefault="00B51626" w:rsidP="00F56598">
      <w:pPr>
        <w:pStyle w:val="Heading2"/>
        <w:rPr>
          <w:lang w:val="en-IN"/>
        </w:rPr>
      </w:pPr>
      <w:bookmarkStart w:id="47" w:name="_Toc203481250"/>
      <w:r w:rsidRPr="00B51626">
        <w:rPr>
          <w:lang w:val="en-IN"/>
        </w:rPr>
        <w:t>Reuse and Share Code</w:t>
      </w:r>
      <w:bookmarkEnd w:id="47"/>
    </w:p>
    <w:p w14:paraId="4CD2472E" w14:textId="77777777" w:rsidR="00B51626" w:rsidRPr="00B51626" w:rsidRDefault="00B51626" w:rsidP="00B51626">
      <w:pPr>
        <w:widowControl/>
        <w:numPr>
          <w:ilvl w:val="0"/>
          <w:numId w:val="41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Create </w:t>
      </w:r>
      <w:r w:rsidRPr="00B51626">
        <w:rPr>
          <w:b/>
          <w:bCs/>
          <w:lang w:val="en-IN"/>
        </w:rPr>
        <w:t>roles</w:t>
      </w:r>
      <w:r w:rsidRPr="00B51626">
        <w:rPr>
          <w:lang w:val="en-IN"/>
        </w:rPr>
        <w:t>, not repetitive tasks.</w:t>
      </w:r>
    </w:p>
    <w:p w14:paraId="3A01910B" w14:textId="77777777" w:rsidR="00B51626" w:rsidRPr="00B51626" w:rsidRDefault="00B51626" w:rsidP="00B51626">
      <w:pPr>
        <w:widowControl/>
        <w:numPr>
          <w:ilvl w:val="0"/>
          <w:numId w:val="41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Use </w:t>
      </w:r>
      <w:r w:rsidRPr="00B51626">
        <w:rPr>
          <w:b/>
          <w:bCs/>
          <w:lang w:val="en-IN"/>
        </w:rPr>
        <w:t>includes</w:t>
      </w:r>
      <w:r w:rsidRPr="00B51626">
        <w:rPr>
          <w:lang w:val="en-IN"/>
        </w:rPr>
        <w:t xml:space="preserve">, </w:t>
      </w:r>
      <w:proofErr w:type="spellStart"/>
      <w:r w:rsidRPr="00B51626">
        <w:rPr>
          <w:b/>
          <w:bCs/>
          <w:lang w:val="en-IN"/>
        </w:rPr>
        <w:t>import_tasks</w:t>
      </w:r>
      <w:proofErr w:type="spellEnd"/>
      <w:r w:rsidRPr="00B51626">
        <w:rPr>
          <w:lang w:val="en-IN"/>
        </w:rPr>
        <w:t xml:space="preserve">, and </w:t>
      </w:r>
      <w:r w:rsidRPr="00B51626">
        <w:rPr>
          <w:b/>
          <w:bCs/>
          <w:lang w:val="en-IN"/>
        </w:rPr>
        <w:t>handlers</w:t>
      </w:r>
      <w:r w:rsidRPr="00B51626">
        <w:rPr>
          <w:lang w:val="en-IN"/>
        </w:rPr>
        <w:t xml:space="preserve"> for modularity.</w:t>
      </w:r>
    </w:p>
    <w:p w14:paraId="69262AF6" w14:textId="77777777" w:rsidR="00B51626" w:rsidRPr="00B51626" w:rsidRDefault="00B51626" w:rsidP="00B51626">
      <w:pPr>
        <w:widowControl/>
        <w:numPr>
          <w:ilvl w:val="0"/>
          <w:numId w:val="41"/>
        </w:numPr>
        <w:autoSpaceDE/>
        <w:autoSpaceDN/>
        <w:rPr>
          <w:lang w:val="en-IN"/>
        </w:rPr>
      </w:pPr>
      <w:r w:rsidRPr="00B51626">
        <w:rPr>
          <w:lang w:val="en-IN"/>
        </w:rPr>
        <w:t xml:space="preserve">Share reusable components with your team or publish to 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 Galaxy.</w:t>
      </w:r>
    </w:p>
    <w:p w14:paraId="784B02A5" w14:textId="3B537214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70B167A1" w14:textId="477C4602" w:rsidR="00B51626" w:rsidRPr="00B51626" w:rsidRDefault="00B51626" w:rsidP="00F56598">
      <w:pPr>
        <w:pStyle w:val="Heading2"/>
        <w:rPr>
          <w:lang w:val="en-IN"/>
        </w:rPr>
      </w:pPr>
      <w:bookmarkStart w:id="48" w:name="_Toc203481251"/>
      <w:r w:rsidRPr="00B51626">
        <w:rPr>
          <w:lang w:val="en-IN"/>
        </w:rPr>
        <w:t>Lint and Validate</w:t>
      </w:r>
      <w:bookmarkEnd w:id="48"/>
    </w:p>
    <w:p w14:paraId="4493FB42" w14:textId="5A232ABF" w:rsidR="00B51626" w:rsidRPr="005D51AA" w:rsidRDefault="00B51626" w:rsidP="00711AD0">
      <w:pPr>
        <w:widowControl/>
        <w:numPr>
          <w:ilvl w:val="0"/>
          <w:numId w:val="42"/>
        </w:numPr>
        <w:autoSpaceDE/>
        <w:autoSpaceDN/>
        <w:rPr>
          <w:lang w:val="en-IN"/>
        </w:rPr>
      </w:pPr>
      <w:r w:rsidRPr="005D51AA">
        <w:rPr>
          <w:lang w:val="en-IN"/>
        </w:rPr>
        <w:t xml:space="preserve">Use </w:t>
      </w:r>
      <w:proofErr w:type="spellStart"/>
      <w:r w:rsidRPr="005D51AA">
        <w:rPr>
          <w:b/>
          <w:bCs/>
          <w:lang w:val="en-IN"/>
        </w:rPr>
        <w:t>ansible</w:t>
      </w:r>
      <w:proofErr w:type="spellEnd"/>
      <w:r w:rsidRPr="005D51AA">
        <w:rPr>
          <w:b/>
          <w:bCs/>
          <w:lang w:val="en-IN"/>
        </w:rPr>
        <w:t>-lint</w:t>
      </w:r>
      <w:r w:rsidRPr="005D51AA">
        <w:rPr>
          <w:lang w:val="en-IN"/>
        </w:rPr>
        <w:t xml:space="preserve"> to catch common errors:</w:t>
      </w:r>
      <w:r w:rsidR="005D51AA">
        <w:rPr>
          <w:lang w:val="en-IN"/>
        </w:rPr>
        <w:t xml:space="preserve"> `</w:t>
      </w:r>
      <w:proofErr w:type="spellStart"/>
      <w:r w:rsidRPr="005D51AA">
        <w:rPr>
          <w:lang w:val="en-IN"/>
        </w:rPr>
        <w:t>ansible</w:t>
      </w:r>
      <w:proofErr w:type="spellEnd"/>
      <w:r w:rsidRPr="005D51AA">
        <w:rPr>
          <w:lang w:val="en-IN"/>
        </w:rPr>
        <w:t xml:space="preserve">-lint </w:t>
      </w:r>
      <w:proofErr w:type="spellStart"/>
      <w:r w:rsidRPr="005D51AA">
        <w:rPr>
          <w:lang w:val="en-IN"/>
        </w:rPr>
        <w:t>playbook.yml</w:t>
      </w:r>
      <w:proofErr w:type="spellEnd"/>
      <w:r w:rsidR="005D51AA">
        <w:rPr>
          <w:lang w:val="en-IN"/>
        </w:rPr>
        <w:t>`</w:t>
      </w:r>
    </w:p>
    <w:p w14:paraId="3168EF2D" w14:textId="1F5D65F1" w:rsidR="00B51626" w:rsidRPr="005D51AA" w:rsidRDefault="00B51626" w:rsidP="00711AD0">
      <w:pPr>
        <w:widowControl/>
        <w:numPr>
          <w:ilvl w:val="0"/>
          <w:numId w:val="42"/>
        </w:numPr>
        <w:autoSpaceDE/>
        <w:autoSpaceDN/>
        <w:rPr>
          <w:lang w:val="en-IN"/>
        </w:rPr>
      </w:pPr>
      <w:r w:rsidRPr="005D51AA">
        <w:rPr>
          <w:lang w:val="en-IN"/>
        </w:rPr>
        <w:t>Validate syntax before running:</w:t>
      </w:r>
      <w:r w:rsidR="005D51AA">
        <w:rPr>
          <w:lang w:val="en-IN"/>
        </w:rPr>
        <w:t xml:space="preserve"> `</w:t>
      </w:r>
      <w:proofErr w:type="spellStart"/>
      <w:r w:rsidRPr="005D51AA">
        <w:rPr>
          <w:lang w:val="en-IN"/>
        </w:rPr>
        <w:t>ansible</w:t>
      </w:r>
      <w:proofErr w:type="spellEnd"/>
      <w:r w:rsidRPr="005D51AA">
        <w:rPr>
          <w:lang w:val="en-IN"/>
        </w:rPr>
        <w:t xml:space="preserve">-playbook </w:t>
      </w:r>
      <w:proofErr w:type="spellStart"/>
      <w:r w:rsidRPr="005D51AA">
        <w:rPr>
          <w:lang w:val="en-IN"/>
        </w:rPr>
        <w:t>playbook.yml</w:t>
      </w:r>
      <w:proofErr w:type="spellEnd"/>
      <w:r w:rsidRPr="005D51AA">
        <w:rPr>
          <w:lang w:val="en-IN"/>
        </w:rPr>
        <w:t xml:space="preserve"> --syntax-check</w:t>
      </w:r>
      <w:r w:rsidR="005D51AA">
        <w:rPr>
          <w:lang w:val="en-IN"/>
        </w:rPr>
        <w:t>`</w:t>
      </w:r>
    </w:p>
    <w:p w14:paraId="6AD8CD4D" w14:textId="3B39208F" w:rsidR="00B51626" w:rsidRPr="00B51626" w:rsidRDefault="00B51626" w:rsidP="00B51626">
      <w:pPr>
        <w:widowControl/>
        <w:autoSpaceDE/>
        <w:autoSpaceDN/>
        <w:rPr>
          <w:b/>
          <w:bCs/>
          <w:lang w:val="en-IN"/>
        </w:rPr>
      </w:pPr>
    </w:p>
    <w:p w14:paraId="566BD38B" w14:textId="59FF826F" w:rsidR="00B51626" w:rsidRPr="00B51626" w:rsidRDefault="00B51626" w:rsidP="00146523">
      <w:pPr>
        <w:pStyle w:val="Heading1"/>
        <w:ind w:left="0"/>
        <w:rPr>
          <w:lang w:val="en-IN"/>
        </w:rPr>
      </w:pPr>
      <w:bookmarkStart w:id="49" w:name="_Toc203481252"/>
      <w:r w:rsidRPr="00B51626">
        <w:rPr>
          <w:lang w:val="en-IN"/>
        </w:rPr>
        <w:t>9. Troubleshooting and Debugging</w:t>
      </w:r>
      <w:bookmarkEnd w:id="49"/>
    </w:p>
    <w:p w14:paraId="734887DB" w14:textId="62C1E20D" w:rsidR="00B51626" w:rsidRPr="00F56598" w:rsidRDefault="00B51626" w:rsidP="00F56598">
      <w:pPr>
        <w:pStyle w:val="Heading2"/>
        <w:numPr>
          <w:ilvl w:val="0"/>
          <w:numId w:val="49"/>
        </w:numPr>
        <w:rPr>
          <w:lang w:val="en-IN"/>
        </w:rPr>
      </w:pPr>
      <w:bookmarkStart w:id="50" w:name="_Toc203481253"/>
      <w:r w:rsidRPr="00F56598">
        <w:rPr>
          <w:lang w:val="en-IN"/>
        </w:rPr>
        <w:t>Use Verbose Mode</w:t>
      </w:r>
      <w:bookmarkEnd w:id="50"/>
    </w:p>
    <w:p w14:paraId="430A00F0" w14:textId="77777777" w:rsidR="00146523" w:rsidRPr="00146523" w:rsidRDefault="00146523" w:rsidP="00146523">
      <w:pPr>
        <w:rPr>
          <w:lang w:val="en-IN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3686"/>
        <w:gridCol w:w="5670"/>
      </w:tblGrid>
      <w:tr w:rsidR="00146523" w:rsidRPr="00146523" w14:paraId="56F52AE8" w14:textId="77777777" w:rsidTr="00146523">
        <w:tc>
          <w:tcPr>
            <w:tcW w:w="3686" w:type="dxa"/>
            <w:hideMark/>
          </w:tcPr>
          <w:p w14:paraId="0AF7C59C" w14:textId="06BDC1E5" w:rsidR="00146523" w:rsidRPr="00146523" w:rsidRDefault="00146523" w:rsidP="00146523">
            <w:pPr>
              <w:widowControl/>
              <w:autoSpaceDE/>
              <w:autoSpaceDN/>
              <w:ind w:left="720"/>
              <w:rPr>
                <w:b/>
                <w:bCs/>
                <w:lang w:val="en-IN"/>
              </w:rPr>
            </w:pPr>
            <w:r w:rsidRPr="00146523">
              <w:rPr>
                <w:b/>
                <w:bCs/>
                <w:lang w:val="en-IN"/>
              </w:rPr>
              <w:t>Command</w:t>
            </w:r>
          </w:p>
        </w:tc>
        <w:tc>
          <w:tcPr>
            <w:tcW w:w="5670" w:type="dxa"/>
            <w:hideMark/>
          </w:tcPr>
          <w:p w14:paraId="5E64AAB1" w14:textId="660C8FBA" w:rsidR="00146523" w:rsidRPr="00146523" w:rsidRDefault="00146523" w:rsidP="00146523">
            <w:pPr>
              <w:widowControl/>
              <w:autoSpaceDE/>
              <w:autoSpaceDN/>
              <w:ind w:left="720"/>
              <w:rPr>
                <w:b/>
                <w:bCs/>
                <w:lang w:val="en-IN"/>
              </w:rPr>
            </w:pPr>
            <w:r w:rsidRPr="00146523">
              <w:rPr>
                <w:b/>
                <w:bCs/>
                <w:lang w:val="en-IN"/>
              </w:rPr>
              <w:t>Description</w:t>
            </w:r>
          </w:p>
        </w:tc>
      </w:tr>
      <w:tr w:rsidR="00146523" w:rsidRPr="00146523" w14:paraId="7D341842" w14:textId="77777777" w:rsidTr="00146523">
        <w:tc>
          <w:tcPr>
            <w:tcW w:w="3686" w:type="dxa"/>
            <w:hideMark/>
          </w:tcPr>
          <w:p w14:paraId="298B5459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146523">
              <w:rPr>
                <w:lang w:val="en-IN"/>
              </w:rPr>
              <w:t>ansible</w:t>
            </w:r>
            <w:proofErr w:type="spellEnd"/>
            <w:r w:rsidRPr="00146523">
              <w:rPr>
                <w:lang w:val="en-IN"/>
              </w:rPr>
              <w:t xml:space="preserve">-playbook </w:t>
            </w:r>
            <w:proofErr w:type="spellStart"/>
            <w:r w:rsidRPr="00146523">
              <w:rPr>
                <w:lang w:val="en-IN"/>
              </w:rPr>
              <w:t>site.yml</w:t>
            </w:r>
            <w:proofErr w:type="spellEnd"/>
            <w:r w:rsidRPr="00146523">
              <w:rPr>
                <w:lang w:val="en-IN"/>
              </w:rPr>
              <w:t xml:space="preserve"> -v</w:t>
            </w:r>
          </w:p>
        </w:tc>
        <w:tc>
          <w:tcPr>
            <w:tcW w:w="5670" w:type="dxa"/>
            <w:hideMark/>
          </w:tcPr>
          <w:p w14:paraId="612FAE06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>Shows basic info about tasks and results</w:t>
            </w:r>
          </w:p>
        </w:tc>
      </w:tr>
      <w:tr w:rsidR="00146523" w:rsidRPr="00146523" w14:paraId="3E430D4E" w14:textId="77777777" w:rsidTr="00146523">
        <w:tc>
          <w:tcPr>
            <w:tcW w:w="3686" w:type="dxa"/>
            <w:hideMark/>
          </w:tcPr>
          <w:p w14:paraId="02B06FE9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146523">
              <w:rPr>
                <w:lang w:val="en-IN"/>
              </w:rPr>
              <w:t>ansible</w:t>
            </w:r>
            <w:proofErr w:type="spellEnd"/>
            <w:r w:rsidRPr="00146523">
              <w:rPr>
                <w:lang w:val="en-IN"/>
              </w:rPr>
              <w:t xml:space="preserve">-playbook </w:t>
            </w:r>
            <w:proofErr w:type="spellStart"/>
            <w:r w:rsidRPr="00146523">
              <w:rPr>
                <w:lang w:val="en-IN"/>
              </w:rPr>
              <w:t>site.yml</w:t>
            </w:r>
            <w:proofErr w:type="spellEnd"/>
            <w:r w:rsidRPr="00146523">
              <w:rPr>
                <w:lang w:val="en-IN"/>
              </w:rPr>
              <w:t xml:space="preserve"> -</w:t>
            </w:r>
            <w:proofErr w:type="spellStart"/>
            <w:r w:rsidRPr="00146523">
              <w:rPr>
                <w:lang w:val="en-IN"/>
              </w:rPr>
              <w:t>vv</w:t>
            </w:r>
            <w:proofErr w:type="spellEnd"/>
          </w:p>
        </w:tc>
        <w:tc>
          <w:tcPr>
            <w:tcW w:w="5670" w:type="dxa"/>
            <w:hideMark/>
          </w:tcPr>
          <w:p w14:paraId="45C1FE3C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>Adds more output (e.g., variables, changes)</w:t>
            </w:r>
          </w:p>
        </w:tc>
      </w:tr>
      <w:tr w:rsidR="00146523" w:rsidRPr="00146523" w14:paraId="1378DD95" w14:textId="77777777" w:rsidTr="00146523">
        <w:tc>
          <w:tcPr>
            <w:tcW w:w="3686" w:type="dxa"/>
            <w:hideMark/>
          </w:tcPr>
          <w:p w14:paraId="2C8174FD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146523">
              <w:rPr>
                <w:lang w:val="en-IN"/>
              </w:rPr>
              <w:t>ansible</w:t>
            </w:r>
            <w:proofErr w:type="spellEnd"/>
            <w:r w:rsidRPr="00146523">
              <w:rPr>
                <w:lang w:val="en-IN"/>
              </w:rPr>
              <w:t xml:space="preserve">-playbook </w:t>
            </w:r>
            <w:proofErr w:type="spellStart"/>
            <w:r w:rsidRPr="00146523">
              <w:rPr>
                <w:lang w:val="en-IN"/>
              </w:rPr>
              <w:t>site.yml</w:t>
            </w:r>
            <w:proofErr w:type="spellEnd"/>
            <w:r w:rsidRPr="00146523">
              <w:rPr>
                <w:lang w:val="en-IN"/>
              </w:rPr>
              <w:t xml:space="preserve"> -</w:t>
            </w:r>
            <w:proofErr w:type="spellStart"/>
            <w:r w:rsidRPr="00146523">
              <w:rPr>
                <w:lang w:val="en-IN"/>
              </w:rPr>
              <w:t>vvv</w:t>
            </w:r>
            <w:proofErr w:type="spellEnd"/>
          </w:p>
        </w:tc>
        <w:tc>
          <w:tcPr>
            <w:tcW w:w="5670" w:type="dxa"/>
            <w:hideMark/>
          </w:tcPr>
          <w:p w14:paraId="7D71D803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>Shows SSH details, task arguments, and full debug</w:t>
            </w:r>
          </w:p>
        </w:tc>
      </w:tr>
      <w:tr w:rsidR="00146523" w:rsidRPr="00146523" w14:paraId="069D9F68" w14:textId="77777777" w:rsidTr="00146523">
        <w:tc>
          <w:tcPr>
            <w:tcW w:w="3686" w:type="dxa"/>
            <w:hideMark/>
          </w:tcPr>
          <w:p w14:paraId="151AF7C6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146523">
              <w:rPr>
                <w:lang w:val="en-IN"/>
              </w:rPr>
              <w:t>ansible</w:t>
            </w:r>
            <w:proofErr w:type="spellEnd"/>
            <w:r w:rsidRPr="00146523">
              <w:rPr>
                <w:lang w:val="en-IN"/>
              </w:rPr>
              <w:t xml:space="preserve">-playbook </w:t>
            </w:r>
            <w:proofErr w:type="spellStart"/>
            <w:r w:rsidRPr="00146523">
              <w:rPr>
                <w:lang w:val="en-IN"/>
              </w:rPr>
              <w:t>site.yml</w:t>
            </w:r>
            <w:proofErr w:type="spellEnd"/>
            <w:r w:rsidRPr="00146523">
              <w:rPr>
                <w:lang w:val="en-IN"/>
              </w:rPr>
              <w:t xml:space="preserve"> -</w:t>
            </w:r>
            <w:proofErr w:type="spellStart"/>
            <w:r w:rsidRPr="00146523">
              <w:rPr>
                <w:lang w:val="en-IN"/>
              </w:rPr>
              <w:t>vvvv</w:t>
            </w:r>
            <w:proofErr w:type="spellEnd"/>
          </w:p>
        </w:tc>
        <w:tc>
          <w:tcPr>
            <w:tcW w:w="5670" w:type="dxa"/>
            <w:hideMark/>
          </w:tcPr>
          <w:p w14:paraId="46A016F5" w14:textId="77777777" w:rsidR="00146523" w:rsidRP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r w:rsidRPr="00146523">
              <w:rPr>
                <w:lang w:val="en-IN"/>
              </w:rPr>
              <w:t>Includes connection debugging and internal data (rarely needed)</w:t>
            </w:r>
          </w:p>
        </w:tc>
      </w:tr>
    </w:tbl>
    <w:p w14:paraId="5821212C" w14:textId="5111FD16" w:rsidR="00B51626" w:rsidRDefault="00B51626" w:rsidP="00146523">
      <w:pPr>
        <w:widowControl/>
        <w:autoSpaceDE/>
        <w:autoSpaceDN/>
        <w:ind w:left="720"/>
        <w:rPr>
          <w:lang w:val="en-IN"/>
        </w:rPr>
      </w:pPr>
    </w:p>
    <w:p w14:paraId="7E9AE537" w14:textId="06B7876E" w:rsidR="00843FD9" w:rsidRPr="00843FD9" w:rsidRDefault="00B51626" w:rsidP="00F56598">
      <w:pPr>
        <w:pStyle w:val="Heading2"/>
        <w:rPr>
          <w:lang w:val="en-IN"/>
        </w:rPr>
      </w:pPr>
      <w:bookmarkStart w:id="51" w:name="_Toc203481254"/>
      <w:r w:rsidRPr="00B51626">
        <w:rPr>
          <w:lang w:val="en-IN"/>
        </w:rPr>
        <w:t>Use the debug Module</w:t>
      </w:r>
      <w:bookmarkEnd w:id="5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20"/>
        <w:gridCol w:w="4609"/>
      </w:tblGrid>
      <w:tr w:rsidR="00843FD9" w14:paraId="6407F9EB" w14:textId="77777777" w:rsidTr="00843FD9">
        <w:trPr>
          <w:trHeight w:val="1791"/>
        </w:trPr>
        <w:tc>
          <w:tcPr>
            <w:tcW w:w="45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5132C7" w14:textId="4F3F9128" w:rsidR="00843FD9" w:rsidRPr="00B51626" w:rsidRDefault="00843FD9" w:rsidP="00843FD9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Use the debug module in playbooks to pri</w:t>
            </w:r>
            <w:r>
              <w:rPr>
                <w:lang w:val="en-IN"/>
              </w:rPr>
              <w:t>nt variables or custom messages</w:t>
            </w:r>
          </w:p>
          <w:p w14:paraId="2C31D2D6" w14:textId="77777777" w:rsidR="00843FD9" w:rsidRDefault="00843FD9" w:rsidP="00146523">
            <w:pPr>
              <w:widowControl/>
              <w:autoSpaceDE/>
              <w:autoSpaceDN/>
              <w:rPr>
                <w:lang w:val="en-IN"/>
              </w:rPr>
            </w:pPr>
          </w:p>
        </w:tc>
        <w:tc>
          <w:tcPr>
            <w:tcW w:w="4609" w:type="dxa"/>
            <w:tcBorders>
              <w:left w:val="single" w:sz="4" w:space="0" w:color="auto"/>
            </w:tcBorders>
          </w:tcPr>
          <w:p w14:paraId="2F600F52" w14:textId="17EAF7D1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name: Show variable</w:t>
            </w:r>
          </w:p>
          <w:p w14:paraId="133890DD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debug:</w:t>
            </w:r>
          </w:p>
          <w:p w14:paraId="7C1A1A1D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</w:t>
            </w:r>
            <w:proofErr w:type="spellStart"/>
            <w:r w:rsidRPr="00B51626">
              <w:rPr>
                <w:lang w:val="en-IN"/>
              </w:rPr>
              <w:t>var</w:t>
            </w:r>
            <w:proofErr w:type="spellEnd"/>
            <w:r w:rsidRPr="00B51626">
              <w:rPr>
                <w:lang w:val="en-IN"/>
              </w:rPr>
              <w:t xml:space="preserve">: </w:t>
            </w:r>
            <w:proofErr w:type="spellStart"/>
            <w:r w:rsidRPr="00B51626">
              <w:rPr>
                <w:lang w:val="en-IN"/>
              </w:rPr>
              <w:t>ansible_facts</w:t>
            </w:r>
            <w:proofErr w:type="spellEnd"/>
            <w:r w:rsidRPr="00B51626">
              <w:rPr>
                <w:lang w:val="en-IN"/>
              </w:rPr>
              <w:t>['distribution']</w:t>
            </w:r>
          </w:p>
          <w:p w14:paraId="1068D4B5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name: Print custom message</w:t>
            </w:r>
          </w:p>
          <w:p w14:paraId="20B4D522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debug:</w:t>
            </w:r>
          </w:p>
          <w:p w14:paraId="7223D750" w14:textId="7F3AFEB4" w:rsidR="00843FD9" w:rsidRDefault="00843FD9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  </w:t>
            </w:r>
            <w:proofErr w:type="spellStart"/>
            <w:r w:rsidRPr="00B51626">
              <w:rPr>
                <w:lang w:val="en-IN"/>
              </w:rPr>
              <w:t>msg</w:t>
            </w:r>
            <w:proofErr w:type="spellEnd"/>
            <w:r w:rsidRPr="00B51626">
              <w:rPr>
                <w:lang w:val="en-IN"/>
              </w:rPr>
              <w:t>: "Web</w:t>
            </w:r>
            <w:r>
              <w:rPr>
                <w:lang w:val="en-IN"/>
              </w:rPr>
              <w:t xml:space="preserve"> root is set to {{ </w:t>
            </w:r>
            <w:proofErr w:type="spellStart"/>
            <w:r>
              <w:rPr>
                <w:lang w:val="en-IN"/>
              </w:rPr>
              <w:t>web_root</w:t>
            </w:r>
            <w:proofErr w:type="spellEnd"/>
            <w:r>
              <w:rPr>
                <w:lang w:val="en-IN"/>
              </w:rPr>
              <w:t xml:space="preserve"> }}"</w:t>
            </w:r>
          </w:p>
        </w:tc>
      </w:tr>
    </w:tbl>
    <w:p w14:paraId="1362B7FA" w14:textId="4916AB68" w:rsidR="00843FD9" w:rsidRDefault="00843FD9" w:rsidP="00B51626">
      <w:pPr>
        <w:widowControl/>
        <w:autoSpaceDE/>
        <w:autoSpaceDN/>
        <w:rPr>
          <w:b/>
          <w:bCs/>
          <w:lang w:val="en-IN"/>
        </w:rPr>
      </w:pPr>
    </w:p>
    <w:p w14:paraId="05BA9824" w14:textId="77777777" w:rsidR="00843FD9" w:rsidRDefault="00843FD9">
      <w:pPr>
        <w:widowControl/>
        <w:autoSpaceDE/>
        <w:autoSpaceDN/>
        <w:rPr>
          <w:b/>
          <w:bCs/>
          <w:lang w:val="en-IN"/>
        </w:rPr>
      </w:pPr>
      <w:r>
        <w:rPr>
          <w:b/>
          <w:bCs/>
          <w:lang w:val="en-IN"/>
        </w:rPr>
        <w:br w:type="page"/>
      </w:r>
    </w:p>
    <w:p w14:paraId="0CEB9DB5" w14:textId="544F9782" w:rsidR="00B51626" w:rsidRPr="00B51626" w:rsidRDefault="00B51626" w:rsidP="00F56598">
      <w:pPr>
        <w:pStyle w:val="Heading2"/>
        <w:rPr>
          <w:lang w:val="en-IN"/>
        </w:rPr>
      </w:pPr>
      <w:bookmarkStart w:id="52" w:name="_Toc203481255"/>
      <w:r w:rsidRPr="00B51626">
        <w:rPr>
          <w:lang w:val="en-IN"/>
        </w:rPr>
        <w:lastRenderedPageBreak/>
        <w:t>Dry Run with --check</w:t>
      </w:r>
      <w:bookmarkEnd w:id="52"/>
    </w:p>
    <w:p w14:paraId="1D05D243" w14:textId="3E8A01B0" w:rsidR="00B51626" w:rsidRPr="00B51626" w:rsidRDefault="00B51626" w:rsidP="00146523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 xml:space="preserve">The --check flag runs the playbook in </w:t>
      </w:r>
      <w:r w:rsidRPr="00B51626">
        <w:rPr>
          <w:b/>
          <w:bCs/>
          <w:lang w:val="en-IN"/>
        </w:rPr>
        <w:t>"dry run"</w:t>
      </w:r>
      <w:r w:rsidR="00146523">
        <w:rPr>
          <w:lang w:val="en-IN"/>
        </w:rPr>
        <w:t xml:space="preserve"> mode: `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-playbook </w:t>
      </w:r>
      <w:proofErr w:type="spellStart"/>
      <w:r w:rsidRPr="00B51626">
        <w:rPr>
          <w:lang w:val="en-IN"/>
        </w:rPr>
        <w:t>site.yml</w:t>
      </w:r>
      <w:proofErr w:type="spellEnd"/>
      <w:r w:rsidRPr="00B51626">
        <w:rPr>
          <w:lang w:val="en-IN"/>
        </w:rPr>
        <w:t xml:space="preserve"> --check</w:t>
      </w:r>
      <w:r w:rsidR="00146523">
        <w:rPr>
          <w:lang w:val="en-IN"/>
        </w:rPr>
        <w:t>`</w:t>
      </w:r>
    </w:p>
    <w:p w14:paraId="03601FCC" w14:textId="77777777" w:rsidR="00B51626" w:rsidRPr="00B51626" w:rsidRDefault="00B51626" w:rsidP="00146523">
      <w:pPr>
        <w:widowControl/>
        <w:numPr>
          <w:ilvl w:val="0"/>
          <w:numId w:val="43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Shows what would change without making any changes.</w:t>
      </w:r>
    </w:p>
    <w:p w14:paraId="19B08537" w14:textId="77777777" w:rsidR="00B51626" w:rsidRPr="00B51626" w:rsidRDefault="00B51626" w:rsidP="00146523">
      <w:pPr>
        <w:widowControl/>
        <w:numPr>
          <w:ilvl w:val="0"/>
          <w:numId w:val="43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Great for testing logic or reviewing pending updates.</w:t>
      </w:r>
    </w:p>
    <w:p w14:paraId="79998541" w14:textId="77777777" w:rsidR="00146523" w:rsidRDefault="00146523" w:rsidP="00B51626">
      <w:pPr>
        <w:widowControl/>
        <w:autoSpaceDE/>
        <w:autoSpaceDN/>
        <w:rPr>
          <w:lang w:val="en-IN"/>
        </w:rPr>
      </w:pPr>
    </w:p>
    <w:p w14:paraId="49CFEB91" w14:textId="57BC9B2A" w:rsidR="00B51626" w:rsidRPr="00146523" w:rsidRDefault="00B51626" w:rsidP="00F56598">
      <w:pPr>
        <w:pStyle w:val="Heading2"/>
        <w:rPr>
          <w:lang w:val="en-IN"/>
        </w:rPr>
      </w:pPr>
      <w:bookmarkStart w:id="53" w:name="_Toc203481256"/>
      <w:r w:rsidRPr="00B51626">
        <w:rPr>
          <w:lang w:val="en-IN"/>
        </w:rPr>
        <w:t xml:space="preserve">Validate Syntax </w:t>
      </w:r>
      <w:proofErr w:type="gramStart"/>
      <w:r w:rsidRPr="00B51626">
        <w:rPr>
          <w:lang w:val="en-IN"/>
        </w:rPr>
        <w:t>Before</w:t>
      </w:r>
      <w:proofErr w:type="gramEnd"/>
      <w:r w:rsidRPr="00B51626">
        <w:rPr>
          <w:lang w:val="en-IN"/>
        </w:rPr>
        <w:t xml:space="preserve"> Running</w:t>
      </w:r>
      <w:bookmarkEnd w:id="53"/>
    </w:p>
    <w:p w14:paraId="63E24F8D" w14:textId="674A1891" w:rsidR="00B51626" w:rsidRPr="00B51626" w:rsidRDefault="00B51626" w:rsidP="00146523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Catch errors early with:</w:t>
      </w:r>
      <w:r w:rsidR="00146523">
        <w:rPr>
          <w:lang w:val="en-IN"/>
        </w:rPr>
        <w:t xml:space="preserve"> `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-playbook </w:t>
      </w:r>
      <w:proofErr w:type="spellStart"/>
      <w:r w:rsidRPr="00B51626">
        <w:rPr>
          <w:lang w:val="en-IN"/>
        </w:rPr>
        <w:t>playbook.yml</w:t>
      </w:r>
      <w:proofErr w:type="spellEnd"/>
      <w:r w:rsidRPr="00B51626">
        <w:rPr>
          <w:lang w:val="en-IN"/>
        </w:rPr>
        <w:t xml:space="preserve"> --syntax-check</w:t>
      </w:r>
      <w:r w:rsidR="00146523">
        <w:rPr>
          <w:lang w:val="en-IN"/>
        </w:rPr>
        <w:t>`</w:t>
      </w:r>
    </w:p>
    <w:p w14:paraId="7C12CD14" w14:textId="77777777" w:rsidR="00B51626" w:rsidRPr="00B51626" w:rsidRDefault="00B51626" w:rsidP="00146523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This checks for YAML formatting and module errors.</w:t>
      </w:r>
    </w:p>
    <w:p w14:paraId="3DA82EB3" w14:textId="77777777" w:rsidR="00146523" w:rsidRDefault="00146523" w:rsidP="00B51626">
      <w:pPr>
        <w:widowControl/>
        <w:autoSpaceDE/>
        <w:autoSpaceDN/>
        <w:rPr>
          <w:lang w:val="en-IN"/>
        </w:rPr>
      </w:pPr>
    </w:p>
    <w:p w14:paraId="0ED0462D" w14:textId="633C611B" w:rsidR="00B51626" w:rsidRPr="00B51626" w:rsidRDefault="00B51626" w:rsidP="00F56598">
      <w:pPr>
        <w:pStyle w:val="Heading2"/>
        <w:rPr>
          <w:lang w:val="en-IN"/>
        </w:rPr>
      </w:pPr>
      <w:bookmarkStart w:id="54" w:name="_Toc203481257"/>
      <w:r w:rsidRPr="00B51626">
        <w:rPr>
          <w:lang w:val="en-IN"/>
        </w:rPr>
        <w:t>Register and Inspect Results</w:t>
      </w:r>
      <w:bookmarkEnd w:id="5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99"/>
        <w:gridCol w:w="3827"/>
      </w:tblGrid>
      <w:tr w:rsidR="00843FD9" w14:paraId="25A1FC07" w14:textId="77777777" w:rsidTr="00843FD9">
        <w:tc>
          <w:tcPr>
            <w:tcW w:w="43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65B40" w14:textId="275FDB8A" w:rsidR="00843FD9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843FD9">
              <w:rPr>
                <w:lang w:val="en-IN"/>
              </w:rPr>
              <w:t xml:space="preserve">Use register to capture output from a task and </w:t>
            </w:r>
            <w:proofErr w:type="spellStart"/>
            <w:r w:rsidRPr="00843FD9">
              <w:rPr>
                <w:lang w:val="en-IN"/>
              </w:rPr>
              <w:t>analyze</w:t>
            </w:r>
            <w:proofErr w:type="spellEnd"/>
            <w:r w:rsidRPr="00843FD9">
              <w:rPr>
                <w:lang w:val="en-IN"/>
              </w:rPr>
              <w:t xml:space="preserve"> it in later tasks: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24360B79" w14:textId="406DC6F4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name: Run shell command</w:t>
            </w:r>
          </w:p>
          <w:p w14:paraId="4862E0A6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shell: uptime</w:t>
            </w:r>
          </w:p>
          <w:p w14:paraId="145119EC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  register: result</w:t>
            </w:r>
          </w:p>
          <w:p w14:paraId="065C2F81" w14:textId="77777777" w:rsidR="00843FD9" w:rsidRPr="00B51626" w:rsidRDefault="00843FD9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- debug:</w:t>
            </w:r>
          </w:p>
          <w:p w14:paraId="555E81AF" w14:textId="383AFB9C" w:rsidR="00843FD9" w:rsidRDefault="00843FD9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proofErr w:type="spellStart"/>
            <w:r>
              <w:rPr>
                <w:lang w:val="en-IN"/>
              </w:rPr>
              <w:t>var</w:t>
            </w:r>
            <w:proofErr w:type="spellEnd"/>
            <w:r>
              <w:rPr>
                <w:lang w:val="en-IN"/>
              </w:rPr>
              <w:t xml:space="preserve">: </w:t>
            </w:r>
            <w:proofErr w:type="spellStart"/>
            <w:r>
              <w:rPr>
                <w:lang w:val="en-IN"/>
              </w:rPr>
              <w:t>result.stdout</w:t>
            </w:r>
            <w:proofErr w:type="spellEnd"/>
          </w:p>
        </w:tc>
      </w:tr>
    </w:tbl>
    <w:p w14:paraId="1103FE17" w14:textId="77777777" w:rsidR="00146523" w:rsidRDefault="00146523" w:rsidP="00B51626">
      <w:pPr>
        <w:widowControl/>
        <w:autoSpaceDE/>
        <w:autoSpaceDN/>
        <w:rPr>
          <w:lang w:val="en-IN"/>
        </w:rPr>
      </w:pPr>
    </w:p>
    <w:p w14:paraId="1C6C55CB" w14:textId="77263F35" w:rsidR="00B51626" w:rsidRDefault="00B51626" w:rsidP="00F56598">
      <w:pPr>
        <w:pStyle w:val="Heading2"/>
        <w:rPr>
          <w:lang w:val="en-IN"/>
        </w:rPr>
      </w:pPr>
      <w:bookmarkStart w:id="55" w:name="_Toc203481258"/>
      <w:r w:rsidRPr="00B51626">
        <w:rPr>
          <w:lang w:val="en-IN"/>
        </w:rPr>
        <w:t xml:space="preserve">Examine Logs (if using </w:t>
      </w:r>
      <w:proofErr w:type="spellStart"/>
      <w:r w:rsidRPr="00B51626">
        <w:rPr>
          <w:lang w:val="en-IN"/>
        </w:rPr>
        <w:t>callback</w:t>
      </w:r>
      <w:proofErr w:type="spellEnd"/>
      <w:r w:rsidRPr="00B51626">
        <w:rPr>
          <w:lang w:val="en-IN"/>
        </w:rPr>
        <w:t xml:space="preserve"> plugins)</w:t>
      </w:r>
      <w:bookmarkEnd w:id="55"/>
    </w:p>
    <w:p w14:paraId="1153DB81" w14:textId="77777777" w:rsidR="00146523" w:rsidRPr="00146523" w:rsidRDefault="00146523" w:rsidP="00146523">
      <w:pPr>
        <w:rPr>
          <w:lang w:val="en-IN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  <w:gridCol w:w="4111"/>
      </w:tblGrid>
      <w:tr w:rsidR="00146523" w14:paraId="0F359989" w14:textId="77BD06BA" w:rsidTr="00843FD9">
        <w:tc>
          <w:tcPr>
            <w:tcW w:w="3543" w:type="dxa"/>
            <w:tcBorders>
              <w:right w:val="single" w:sz="4" w:space="0" w:color="auto"/>
            </w:tcBorders>
          </w:tcPr>
          <w:p w14:paraId="12B39A5D" w14:textId="7D7EEFCB" w:rsidR="00146523" w:rsidRDefault="00146523" w:rsidP="00B51626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Enable logging in </w:t>
            </w:r>
            <w:proofErr w:type="spellStart"/>
            <w:r>
              <w:rPr>
                <w:lang w:val="en-IN"/>
              </w:rPr>
              <w:t>ansible.cfg</w:t>
            </w:r>
            <w:proofErr w:type="spellEnd"/>
            <w:r>
              <w:rPr>
                <w:lang w:val="en-IN"/>
              </w:rPr>
              <w:t>:</w:t>
            </w:r>
          </w:p>
        </w:tc>
        <w:tc>
          <w:tcPr>
            <w:tcW w:w="411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B7FBA4" w14:textId="5FEAA49D" w:rsidR="00146523" w:rsidRDefault="00146523" w:rsidP="00146523">
            <w:pPr>
              <w:rPr>
                <w:lang w:val="en-IN"/>
              </w:rPr>
            </w:pPr>
            <w:r w:rsidRPr="00146523">
              <w:rPr>
                <w:lang w:val="en-IN"/>
              </w:rPr>
              <w:t>This stores detailed logs that can be reviewed after execution.</w:t>
            </w:r>
          </w:p>
        </w:tc>
      </w:tr>
      <w:tr w:rsidR="00146523" w14:paraId="0FC3C940" w14:textId="63DCC949" w:rsidTr="00843FD9">
        <w:tc>
          <w:tcPr>
            <w:tcW w:w="3543" w:type="dxa"/>
            <w:tcBorders>
              <w:right w:val="single" w:sz="4" w:space="0" w:color="auto"/>
            </w:tcBorders>
          </w:tcPr>
          <w:p w14:paraId="6D50E2C3" w14:textId="77777777" w:rsidR="00146523" w:rsidRPr="00B51626" w:rsidRDefault="00146523" w:rsidP="00146523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[defaults]</w:t>
            </w:r>
          </w:p>
          <w:p w14:paraId="164FD5A5" w14:textId="318CB16A" w:rsidR="00146523" w:rsidRDefault="00146523" w:rsidP="00B51626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>
              <w:rPr>
                <w:lang w:val="en-IN"/>
              </w:rPr>
              <w:t>log_path</w:t>
            </w:r>
            <w:proofErr w:type="spellEnd"/>
            <w:r>
              <w:rPr>
                <w:lang w:val="en-IN"/>
              </w:rPr>
              <w:t xml:space="preserve"> = ./ansible.log</w:t>
            </w:r>
          </w:p>
        </w:tc>
        <w:tc>
          <w:tcPr>
            <w:tcW w:w="411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22F041" w14:textId="15DC5D94" w:rsidR="00146523" w:rsidRDefault="00146523" w:rsidP="00146523">
            <w:pPr>
              <w:widowControl/>
              <w:autoSpaceDE/>
              <w:autoSpaceDN/>
              <w:rPr>
                <w:lang w:val="en-IN"/>
              </w:rPr>
            </w:pPr>
          </w:p>
        </w:tc>
      </w:tr>
    </w:tbl>
    <w:p w14:paraId="365EAA42" w14:textId="77777777" w:rsidR="00146523" w:rsidRDefault="00146523" w:rsidP="00B51626">
      <w:pPr>
        <w:widowControl/>
        <w:autoSpaceDE/>
        <w:autoSpaceDN/>
        <w:rPr>
          <w:lang w:val="en-IN"/>
        </w:rPr>
      </w:pPr>
    </w:p>
    <w:p w14:paraId="03101E76" w14:textId="19FC1F80" w:rsidR="00B51626" w:rsidRDefault="00B51626" w:rsidP="00F56598">
      <w:pPr>
        <w:pStyle w:val="Heading2"/>
        <w:rPr>
          <w:lang w:val="en-IN"/>
        </w:rPr>
      </w:pPr>
      <w:bookmarkStart w:id="56" w:name="_Toc203481259"/>
      <w:r w:rsidRPr="00B51626">
        <w:rPr>
          <w:lang w:val="en-IN"/>
        </w:rPr>
        <w:t>Common Errors and Fixes</w:t>
      </w:r>
      <w:bookmarkEnd w:id="56"/>
    </w:p>
    <w:p w14:paraId="78512A5E" w14:textId="77777777" w:rsidR="00843FD9" w:rsidRPr="00843FD9" w:rsidRDefault="00843FD9" w:rsidP="00843FD9">
      <w:pPr>
        <w:rPr>
          <w:lang w:val="en-IN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73"/>
        <w:gridCol w:w="3023"/>
        <w:gridCol w:w="3532"/>
      </w:tblGrid>
      <w:tr w:rsidR="00B51626" w:rsidRPr="00B51626" w14:paraId="1D642F68" w14:textId="77777777" w:rsidTr="00843FD9">
        <w:tc>
          <w:tcPr>
            <w:tcW w:w="2873" w:type="dxa"/>
            <w:hideMark/>
          </w:tcPr>
          <w:p w14:paraId="1C6D3D2E" w14:textId="77777777" w:rsidR="00B51626" w:rsidRPr="00B51626" w:rsidRDefault="00B51626" w:rsidP="00843FD9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B51626">
              <w:rPr>
                <w:b/>
                <w:bCs/>
                <w:lang w:val="en-IN"/>
              </w:rPr>
              <w:t>Error</w:t>
            </w:r>
          </w:p>
        </w:tc>
        <w:tc>
          <w:tcPr>
            <w:tcW w:w="0" w:type="auto"/>
            <w:hideMark/>
          </w:tcPr>
          <w:p w14:paraId="25D0DCEA" w14:textId="77777777" w:rsidR="00B51626" w:rsidRPr="00B51626" w:rsidRDefault="00B51626" w:rsidP="00843FD9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B51626">
              <w:rPr>
                <w:b/>
                <w:bCs/>
                <w:lang w:val="en-IN"/>
              </w:rPr>
              <w:t>Possible Cause</w:t>
            </w:r>
          </w:p>
        </w:tc>
        <w:tc>
          <w:tcPr>
            <w:tcW w:w="0" w:type="auto"/>
            <w:hideMark/>
          </w:tcPr>
          <w:p w14:paraId="58B7C743" w14:textId="77777777" w:rsidR="00B51626" w:rsidRPr="00B51626" w:rsidRDefault="00B51626" w:rsidP="00843FD9">
            <w:pPr>
              <w:widowControl/>
              <w:autoSpaceDE/>
              <w:autoSpaceDN/>
              <w:jc w:val="center"/>
              <w:rPr>
                <w:b/>
                <w:bCs/>
                <w:lang w:val="en-IN"/>
              </w:rPr>
            </w:pPr>
            <w:r w:rsidRPr="00B51626">
              <w:rPr>
                <w:b/>
                <w:bCs/>
                <w:lang w:val="en-IN"/>
              </w:rPr>
              <w:t>Fix</w:t>
            </w:r>
          </w:p>
        </w:tc>
      </w:tr>
      <w:tr w:rsidR="00B51626" w:rsidRPr="00B51626" w14:paraId="4EBCDB5C" w14:textId="77777777" w:rsidTr="00843FD9">
        <w:tc>
          <w:tcPr>
            <w:tcW w:w="2873" w:type="dxa"/>
            <w:hideMark/>
          </w:tcPr>
          <w:p w14:paraId="277B68FF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UNREACHABLE!</w:t>
            </w:r>
          </w:p>
        </w:tc>
        <w:tc>
          <w:tcPr>
            <w:tcW w:w="0" w:type="auto"/>
            <w:hideMark/>
          </w:tcPr>
          <w:p w14:paraId="4477CBAA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SSH error or host is down</w:t>
            </w:r>
          </w:p>
        </w:tc>
        <w:tc>
          <w:tcPr>
            <w:tcW w:w="0" w:type="auto"/>
            <w:hideMark/>
          </w:tcPr>
          <w:p w14:paraId="42CD081B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Check SSH </w:t>
            </w:r>
            <w:proofErr w:type="spellStart"/>
            <w:r w:rsidRPr="00B51626">
              <w:rPr>
                <w:lang w:val="en-IN"/>
              </w:rPr>
              <w:t>config</w:t>
            </w:r>
            <w:proofErr w:type="spellEnd"/>
            <w:r w:rsidRPr="00B51626">
              <w:rPr>
                <w:lang w:val="en-IN"/>
              </w:rPr>
              <w:t>, network, hostnames</w:t>
            </w:r>
          </w:p>
        </w:tc>
      </w:tr>
      <w:tr w:rsidR="00B51626" w:rsidRPr="00B51626" w14:paraId="33EFF1C0" w14:textId="77777777" w:rsidTr="00843FD9">
        <w:tc>
          <w:tcPr>
            <w:tcW w:w="2873" w:type="dxa"/>
            <w:hideMark/>
          </w:tcPr>
          <w:p w14:paraId="3E38334F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FAILED! =&gt; {"</w:t>
            </w:r>
            <w:proofErr w:type="spellStart"/>
            <w:r w:rsidRPr="00B51626">
              <w:rPr>
                <w:lang w:val="en-IN"/>
              </w:rPr>
              <w:t>msg</w:t>
            </w:r>
            <w:proofErr w:type="spellEnd"/>
            <w:r w:rsidRPr="00B51626">
              <w:rPr>
                <w:lang w:val="en-IN"/>
              </w:rPr>
              <w:t>": "Module not found"}</w:t>
            </w:r>
          </w:p>
        </w:tc>
        <w:tc>
          <w:tcPr>
            <w:tcW w:w="0" w:type="auto"/>
            <w:hideMark/>
          </w:tcPr>
          <w:p w14:paraId="0D154434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Missing or misspelled module</w:t>
            </w:r>
          </w:p>
        </w:tc>
        <w:tc>
          <w:tcPr>
            <w:tcW w:w="0" w:type="auto"/>
            <w:hideMark/>
          </w:tcPr>
          <w:p w14:paraId="03E644F4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Check spelling or module availability</w:t>
            </w:r>
          </w:p>
        </w:tc>
      </w:tr>
      <w:tr w:rsidR="00B51626" w:rsidRPr="00B51626" w14:paraId="436A6ED3" w14:textId="77777777" w:rsidTr="00843FD9">
        <w:tc>
          <w:tcPr>
            <w:tcW w:w="2873" w:type="dxa"/>
            <w:hideMark/>
          </w:tcPr>
          <w:p w14:paraId="171A1391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Permissions denied (</w:t>
            </w:r>
            <w:proofErr w:type="spellStart"/>
            <w:r w:rsidRPr="00B51626">
              <w:rPr>
                <w:lang w:val="en-IN"/>
              </w:rPr>
              <w:t>sudo</w:t>
            </w:r>
            <w:proofErr w:type="spellEnd"/>
            <w:r w:rsidRPr="00B51626">
              <w:rPr>
                <w:lang w:val="en-IN"/>
              </w:rPr>
              <w:t xml:space="preserve"> error)</w:t>
            </w:r>
          </w:p>
        </w:tc>
        <w:tc>
          <w:tcPr>
            <w:tcW w:w="0" w:type="auto"/>
            <w:hideMark/>
          </w:tcPr>
          <w:p w14:paraId="5E6D59B8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Wrong become settings or user rights</w:t>
            </w:r>
          </w:p>
        </w:tc>
        <w:tc>
          <w:tcPr>
            <w:tcW w:w="0" w:type="auto"/>
            <w:hideMark/>
          </w:tcPr>
          <w:p w14:paraId="2417E2F4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Ensure correct become: true and user </w:t>
            </w:r>
            <w:proofErr w:type="spellStart"/>
            <w:r w:rsidRPr="00B51626">
              <w:rPr>
                <w:lang w:val="en-IN"/>
              </w:rPr>
              <w:t>configs</w:t>
            </w:r>
            <w:proofErr w:type="spellEnd"/>
          </w:p>
        </w:tc>
      </w:tr>
      <w:tr w:rsidR="00B51626" w:rsidRPr="00B51626" w14:paraId="5EE4D279" w14:textId="77777777" w:rsidTr="00843FD9">
        <w:tc>
          <w:tcPr>
            <w:tcW w:w="2873" w:type="dxa"/>
            <w:hideMark/>
          </w:tcPr>
          <w:p w14:paraId="652A79BB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YAML syntax error</w:t>
            </w:r>
          </w:p>
        </w:tc>
        <w:tc>
          <w:tcPr>
            <w:tcW w:w="0" w:type="auto"/>
            <w:hideMark/>
          </w:tcPr>
          <w:p w14:paraId="298CD60C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Incorrect spacing or indentation</w:t>
            </w:r>
          </w:p>
        </w:tc>
        <w:tc>
          <w:tcPr>
            <w:tcW w:w="0" w:type="auto"/>
            <w:hideMark/>
          </w:tcPr>
          <w:p w14:paraId="1AFC5F68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Validate with --syntax-check, use 2 spaces</w:t>
            </w:r>
          </w:p>
        </w:tc>
      </w:tr>
      <w:tr w:rsidR="00B51626" w:rsidRPr="00B51626" w14:paraId="26B37236" w14:textId="77777777" w:rsidTr="00843FD9">
        <w:tc>
          <w:tcPr>
            <w:tcW w:w="2873" w:type="dxa"/>
            <w:hideMark/>
          </w:tcPr>
          <w:p w14:paraId="0B6B66EB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Variable undefined</w:t>
            </w:r>
          </w:p>
        </w:tc>
        <w:tc>
          <w:tcPr>
            <w:tcW w:w="0" w:type="auto"/>
            <w:hideMark/>
          </w:tcPr>
          <w:p w14:paraId="3257FB9F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>Variable not set or misnamed</w:t>
            </w:r>
          </w:p>
        </w:tc>
        <w:tc>
          <w:tcPr>
            <w:tcW w:w="0" w:type="auto"/>
            <w:hideMark/>
          </w:tcPr>
          <w:p w14:paraId="745CC9B7" w14:textId="77777777" w:rsidR="00B51626" w:rsidRPr="00B51626" w:rsidRDefault="00B51626" w:rsidP="00B51626">
            <w:pPr>
              <w:widowControl/>
              <w:autoSpaceDE/>
              <w:autoSpaceDN/>
              <w:rPr>
                <w:lang w:val="en-IN"/>
              </w:rPr>
            </w:pPr>
            <w:r w:rsidRPr="00B51626">
              <w:rPr>
                <w:lang w:val="en-IN"/>
              </w:rPr>
              <w:t xml:space="preserve">Set in </w:t>
            </w:r>
            <w:proofErr w:type="spellStart"/>
            <w:r w:rsidRPr="00B51626">
              <w:rPr>
                <w:lang w:val="en-IN"/>
              </w:rPr>
              <w:t>vars</w:t>
            </w:r>
            <w:proofErr w:type="spellEnd"/>
            <w:r w:rsidRPr="00B51626">
              <w:rPr>
                <w:lang w:val="en-IN"/>
              </w:rPr>
              <w:t xml:space="preserve">, defaults, or </w:t>
            </w:r>
            <w:proofErr w:type="spellStart"/>
            <w:r w:rsidRPr="00B51626">
              <w:rPr>
                <w:lang w:val="en-IN"/>
              </w:rPr>
              <w:t>group_vars</w:t>
            </w:r>
            <w:proofErr w:type="spellEnd"/>
          </w:p>
        </w:tc>
      </w:tr>
    </w:tbl>
    <w:p w14:paraId="4D31377D" w14:textId="6B84E2A4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742AA740" w14:textId="1980F926" w:rsidR="00B51626" w:rsidRPr="00B51626" w:rsidRDefault="00B51626" w:rsidP="00F56598">
      <w:pPr>
        <w:pStyle w:val="Heading2"/>
        <w:rPr>
          <w:lang w:val="en-IN"/>
        </w:rPr>
      </w:pPr>
      <w:bookmarkStart w:id="57" w:name="_Toc203481260"/>
      <w:r w:rsidRPr="00B51626">
        <w:rPr>
          <w:lang w:val="en-IN"/>
        </w:rPr>
        <w:t xml:space="preserve">Use 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>-lint</w:t>
      </w:r>
      <w:bookmarkEnd w:id="57"/>
    </w:p>
    <w:p w14:paraId="15F00BA3" w14:textId="2AC589E7" w:rsidR="00B51626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Catch common mistakes with this linter tool:</w:t>
      </w:r>
      <w:r w:rsidR="00843FD9">
        <w:rPr>
          <w:lang w:val="en-IN"/>
        </w:rPr>
        <w:t xml:space="preserve"> `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-lint </w:t>
      </w:r>
      <w:proofErr w:type="spellStart"/>
      <w:r w:rsidRPr="00B51626">
        <w:rPr>
          <w:lang w:val="en-IN"/>
        </w:rPr>
        <w:t>playbook.yml</w:t>
      </w:r>
      <w:proofErr w:type="spellEnd"/>
      <w:r w:rsidR="00843FD9">
        <w:rPr>
          <w:lang w:val="en-IN"/>
        </w:rPr>
        <w:t>`</w:t>
      </w:r>
    </w:p>
    <w:p w14:paraId="34FB1AF9" w14:textId="77777777" w:rsidR="00B51626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It checks for:</w:t>
      </w:r>
    </w:p>
    <w:p w14:paraId="2046831F" w14:textId="77777777" w:rsidR="00B51626" w:rsidRPr="00B51626" w:rsidRDefault="00B51626" w:rsidP="00843FD9">
      <w:pPr>
        <w:widowControl/>
        <w:numPr>
          <w:ilvl w:val="0"/>
          <w:numId w:val="44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Deprecated module usage</w:t>
      </w:r>
    </w:p>
    <w:p w14:paraId="4C210CBC" w14:textId="77777777" w:rsidR="00B51626" w:rsidRPr="00B51626" w:rsidRDefault="00B51626" w:rsidP="00843FD9">
      <w:pPr>
        <w:widowControl/>
        <w:numPr>
          <w:ilvl w:val="0"/>
          <w:numId w:val="44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Bad practices</w:t>
      </w:r>
    </w:p>
    <w:p w14:paraId="2AF26549" w14:textId="77777777" w:rsidR="00B51626" w:rsidRPr="00B51626" w:rsidRDefault="00B51626" w:rsidP="00843FD9">
      <w:pPr>
        <w:widowControl/>
        <w:numPr>
          <w:ilvl w:val="0"/>
          <w:numId w:val="44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Missing handlers or variables</w:t>
      </w:r>
    </w:p>
    <w:p w14:paraId="302464F5" w14:textId="77777777" w:rsidR="00B51626" w:rsidRPr="00B51626" w:rsidRDefault="00B51626" w:rsidP="00843FD9">
      <w:pPr>
        <w:widowControl/>
        <w:numPr>
          <w:ilvl w:val="0"/>
          <w:numId w:val="44"/>
        </w:numPr>
        <w:tabs>
          <w:tab w:val="clear" w:pos="720"/>
          <w:tab w:val="num" w:pos="1440"/>
        </w:tabs>
        <w:autoSpaceDE/>
        <w:autoSpaceDN/>
        <w:ind w:left="1440"/>
        <w:rPr>
          <w:lang w:val="en-IN"/>
        </w:rPr>
      </w:pPr>
      <w:r w:rsidRPr="00B51626">
        <w:rPr>
          <w:lang w:val="en-IN"/>
        </w:rPr>
        <w:t>Improper formatting</w:t>
      </w:r>
    </w:p>
    <w:p w14:paraId="45CF3DC3" w14:textId="77777777" w:rsidR="00843FD9" w:rsidRDefault="00843FD9" w:rsidP="00B51626">
      <w:pPr>
        <w:widowControl/>
        <w:autoSpaceDE/>
        <w:autoSpaceDN/>
        <w:rPr>
          <w:b/>
          <w:bCs/>
          <w:lang w:val="en-IN"/>
        </w:rPr>
      </w:pPr>
    </w:p>
    <w:p w14:paraId="1AF2A6CD" w14:textId="3A0AA7AC" w:rsidR="00B51626" w:rsidRPr="00B51626" w:rsidRDefault="00B51626" w:rsidP="00F56598">
      <w:pPr>
        <w:pStyle w:val="Heading2"/>
        <w:rPr>
          <w:lang w:val="en-IN"/>
        </w:rPr>
      </w:pPr>
      <w:bookmarkStart w:id="58" w:name="_Toc203481261"/>
      <w:r w:rsidRPr="00B51626">
        <w:rPr>
          <w:lang w:val="en-IN"/>
        </w:rPr>
        <w:lastRenderedPageBreak/>
        <w:t>Use --start-at-task for Focused Debugging</w:t>
      </w:r>
      <w:bookmarkEnd w:id="58"/>
    </w:p>
    <w:p w14:paraId="17693D39" w14:textId="41371E59" w:rsidR="00B51626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Resume a playbook at a specific task by name:</w:t>
      </w:r>
      <w:r w:rsidR="00843FD9">
        <w:rPr>
          <w:lang w:val="en-IN"/>
        </w:rPr>
        <w:t xml:space="preserve"> `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-playbook </w:t>
      </w:r>
      <w:proofErr w:type="spellStart"/>
      <w:r w:rsidRPr="00B51626">
        <w:rPr>
          <w:lang w:val="en-IN"/>
        </w:rPr>
        <w:t>site.yml</w:t>
      </w:r>
      <w:proofErr w:type="spellEnd"/>
      <w:r w:rsidRPr="00B51626">
        <w:rPr>
          <w:lang w:val="en-IN"/>
        </w:rPr>
        <w:t xml:space="preserve"> --start-at-task="Install packages"</w:t>
      </w:r>
      <w:r w:rsidR="00843FD9">
        <w:rPr>
          <w:lang w:val="en-IN"/>
        </w:rPr>
        <w:t>`</w:t>
      </w:r>
    </w:p>
    <w:p w14:paraId="3B5E67EF" w14:textId="77777777" w:rsidR="00B51626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Helps when debugging failures late in a playbook.</w:t>
      </w:r>
    </w:p>
    <w:p w14:paraId="2FC60674" w14:textId="4DC35138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5AF266AE" w14:textId="1D18D6CA" w:rsidR="00B51626" w:rsidRPr="00B51626" w:rsidRDefault="00B51626" w:rsidP="00F56598">
      <w:pPr>
        <w:pStyle w:val="Heading2"/>
        <w:rPr>
          <w:lang w:val="en-IN"/>
        </w:rPr>
      </w:pPr>
      <w:bookmarkStart w:id="59" w:name="_Toc203481262"/>
      <w:r w:rsidRPr="00B51626">
        <w:rPr>
          <w:lang w:val="en-IN"/>
        </w:rPr>
        <w:t xml:space="preserve">Use --step to Confirm </w:t>
      </w:r>
      <w:proofErr w:type="gramStart"/>
      <w:r w:rsidRPr="00B51626">
        <w:rPr>
          <w:lang w:val="en-IN"/>
        </w:rPr>
        <w:t>Before</w:t>
      </w:r>
      <w:proofErr w:type="gramEnd"/>
      <w:r w:rsidRPr="00B51626">
        <w:rPr>
          <w:lang w:val="en-IN"/>
        </w:rPr>
        <w:t xml:space="preserve"> Each Task</w:t>
      </w:r>
      <w:bookmarkEnd w:id="59"/>
    </w:p>
    <w:p w14:paraId="3B92DEC2" w14:textId="706C2DC6" w:rsidR="00B51626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This interactive mode asks you before running each task:</w:t>
      </w:r>
      <w:r w:rsidR="00843FD9">
        <w:rPr>
          <w:lang w:val="en-IN"/>
        </w:rPr>
        <w:t xml:space="preserve"> `</w:t>
      </w:r>
      <w:proofErr w:type="spellStart"/>
      <w:r w:rsidRPr="00B51626">
        <w:rPr>
          <w:lang w:val="en-IN"/>
        </w:rPr>
        <w:t>ansible</w:t>
      </w:r>
      <w:proofErr w:type="spellEnd"/>
      <w:r w:rsidRPr="00B51626">
        <w:rPr>
          <w:lang w:val="en-IN"/>
        </w:rPr>
        <w:t xml:space="preserve">-playbook </w:t>
      </w:r>
      <w:proofErr w:type="spellStart"/>
      <w:r w:rsidRPr="00B51626">
        <w:rPr>
          <w:lang w:val="en-IN"/>
        </w:rPr>
        <w:t>site.yml</w:t>
      </w:r>
      <w:proofErr w:type="spellEnd"/>
      <w:r w:rsidRPr="00B51626">
        <w:rPr>
          <w:lang w:val="en-IN"/>
        </w:rPr>
        <w:t xml:space="preserve"> --step</w:t>
      </w:r>
      <w:r w:rsidR="00843FD9">
        <w:rPr>
          <w:lang w:val="en-IN"/>
        </w:rPr>
        <w:t>`</w:t>
      </w:r>
    </w:p>
    <w:p w14:paraId="3D875171" w14:textId="6773D6D2" w:rsidR="00843FD9" w:rsidRPr="00B51626" w:rsidRDefault="00B51626" w:rsidP="00843FD9">
      <w:pPr>
        <w:widowControl/>
        <w:autoSpaceDE/>
        <w:autoSpaceDN/>
        <w:ind w:left="720"/>
        <w:rPr>
          <w:lang w:val="en-IN"/>
        </w:rPr>
      </w:pPr>
      <w:r w:rsidRPr="00B51626">
        <w:rPr>
          <w:lang w:val="en-IN"/>
        </w:rPr>
        <w:t>Useful when trying to isolate where a problem starts.</w:t>
      </w:r>
    </w:p>
    <w:p w14:paraId="0A1BCD62" w14:textId="108F204D" w:rsidR="00B51626" w:rsidRPr="00B51626" w:rsidRDefault="00B51626" w:rsidP="00B51626">
      <w:pPr>
        <w:widowControl/>
        <w:autoSpaceDE/>
        <w:autoSpaceDN/>
        <w:rPr>
          <w:lang w:val="en-IN"/>
        </w:rPr>
      </w:pPr>
    </w:p>
    <w:p w14:paraId="7CBC4015" w14:textId="77777777" w:rsidR="00B51626" w:rsidRPr="00B51626" w:rsidRDefault="00B51626" w:rsidP="00D4265C">
      <w:pPr>
        <w:pStyle w:val="Heading1"/>
        <w:rPr>
          <w:lang w:val="en-IN"/>
        </w:rPr>
      </w:pPr>
      <w:bookmarkStart w:id="60" w:name="_Toc203481263"/>
      <w:r w:rsidRPr="00B51626">
        <w:rPr>
          <w:lang w:val="en-IN"/>
        </w:rPr>
        <w:t>10. Real-World Examples</w:t>
      </w:r>
      <w:bookmarkEnd w:id="60"/>
    </w:p>
    <w:p w14:paraId="10DD65B5" w14:textId="314DFFF8" w:rsidR="000A2A28" w:rsidRPr="00F56598" w:rsidRDefault="00B51626" w:rsidP="00F56598">
      <w:pPr>
        <w:pStyle w:val="Heading2"/>
        <w:numPr>
          <w:ilvl w:val="0"/>
          <w:numId w:val="50"/>
        </w:numPr>
        <w:rPr>
          <w:lang w:val="en-IN"/>
        </w:rPr>
      </w:pPr>
      <w:bookmarkStart w:id="61" w:name="_Toc203481264"/>
      <w:r w:rsidRPr="00F56598">
        <w:rPr>
          <w:lang w:val="en-IN"/>
        </w:rPr>
        <w:t>Example 1: Web Server Deployment (Nginx)</w:t>
      </w:r>
      <w:bookmarkEnd w:id="61"/>
    </w:p>
    <w:p w14:paraId="24D12B2C" w14:textId="73028193" w:rsidR="00B51626" w:rsidRDefault="00B51626" w:rsidP="00F56598">
      <w:pPr>
        <w:widowControl/>
        <w:autoSpaceDE/>
        <w:autoSpaceDN/>
        <w:ind w:left="720"/>
        <w:rPr>
          <w:lang w:val="en-IN"/>
        </w:rPr>
      </w:pPr>
      <w:r w:rsidRPr="00B51626">
        <w:rPr>
          <w:b/>
          <w:bCs/>
          <w:lang w:val="en-IN"/>
        </w:rPr>
        <w:t>Objective:</w:t>
      </w:r>
      <w:r w:rsidRPr="00B51626">
        <w:rPr>
          <w:lang w:val="en-IN"/>
        </w:rPr>
        <w:t xml:space="preserve"> Install and configure Nginx on a group of webservers.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5"/>
        <w:gridCol w:w="4687"/>
      </w:tblGrid>
      <w:tr w:rsidR="000A2A28" w14:paraId="429001B1" w14:textId="77777777" w:rsidTr="000A2A28">
        <w:tc>
          <w:tcPr>
            <w:tcW w:w="5445" w:type="dxa"/>
          </w:tcPr>
          <w:p w14:paraId="0E3DEA15" w14:textId="58485EF4" w:rsid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Directory Structure</w:t>
            </w:r>
          </w:p>
        </w:tc>
        <w:tc>
          <w:tcPr>
            <w:tcW w:w="4687" w:type="dxa"/>
          </w:tcPr>
          <w:p w14:paraId="7849CED0" w14:textId="527E64F5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>
              <w:rPr>
                <w:lang w:val="en-IN"/>
              </w:rPr>
              <w:t>playbook.yml</w:t>
            </w:r>
            <w:proofErr w:type="spellEnd"/>
          </w:p>
        </w:tc>
      </w:tr>
      <w:tr w:rsidR="000A2A28" w14:paraId="4DD45E91" w14:textId="0E80807D" w:rsidTr="00B4188F">
        <w:trPr>
          <w:trHeight w:val="2138"/>
        </w:trPr>
        <w:tc>
          <w:tcPr>
            <w:tcW w:w="5445" w:type="dxa"/>
          </w:tcPr>
          <w:p w14:paraId="7D394803" w14:textId="631364C0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0A2A28">
              <w:rPr>
                <w:lang w:val="en-IN"/>
              </w:rPr>
              <w:t>nginx_deploy</w:t>
            </w:r>
            <w:proofErr w:type="spellEnd"/>
            <w:r w:rsidRPr="000A2A28">
              <w:rPr>
                <w:lang w:val="en-IN"/>
              </w:rPr>
              <w:t>/</w:t>
            </w:r>
          </w:p>
          <w:p w14:paraId="198C9E4B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|-- </w:t>
            </w:r>
            <w:proofErr w:type="spellStart"/>
            <w:r w:rsidRPr="000A2A28">
              <w:rPr>
                <w:lang w:val="en-IN"/>
              </w:rPr>
              <w:t>playbook.yml</w:t>
            </w:r>
            <w:proofErr w:type="spellEnd"/>
          </w:p>
          <w:p w14:paraId="42A158D2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|-- templates/</w:t>
            </w:r>
          </w:p>
          <w:p w14:paraId="42D94542" w14:textId="51E014B4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   </w:t>
            </w:r>
            <w:r w:rsidR="00F94C12">
              <w:rPr>
                <w:lang w:val="en-IN"/>
              </w:rPr>
              <w:t xml:space="preserve"> </w:t>
            </w:r>
            <w:r w:rsidRPr="000A2A28">
              <w:rPr>
                <w:lang w:val="en-IN"/>
              </w:rPr>
              <w:t>|-- nginx.conf.j2</w:t>
            </w:r>
          </w:p>
          <w:p w14:paraId="2442CE11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|-- inventory/</w:t>
            </w:r>
          </w:p>
          <w:p w14:paraId="0155A62B" w14:textId="5F822522" w:rsidR="000A2A28" w:rsidRDefault="00F94C12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0A2A28" w:rsidRPr="000A2A28">
              <w:rPr>
                <w:lang w:val="en-IN"/>
              </w:rPr>
              <w:t xml:space="preserve">   |-- hosts</w:t>
            </w:r>
          </w:p>
        </w:tc>
        <w:tc>
          <w:tcPr>
            <w:tcW w:w="4687" w:type="dxa"/>
            <w:vMerge w:val="restart"/>
          </w:tcPr>
          <w:p w14:paraId="0578E178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- name: Deploy Nginx on web servers</w:t>
            </w:r>
          </w:p>
          <w:p w14:paraId="096E743E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hosts: webservers</w:t>
            </w:r>
          </w:p>
          <w:p w14:paraId="6D6E121D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become: true</w:t>
            </w:r>
          </w:p>
          <w:p w14:paraId="32B9C717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  <w:p w14:paraId="1C178E35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</w:t>
            </w:r>
            <w:proofErr w:type="spellStart"/>
            <w:r w:rsidRPr="000A2A28">
              <w:rPr>
                <w:lang w:val="en-IN"/>
              </w:rPr>
              <w:t>vars</w:t>
            </w:r>
            <w:proofErr w:type="spellEnd"/>
            <w:r w:rsidRPr="000A2A28">
              <w:rPr>
                <w:lang w:val="en-IN"/>
              </w:rPr>
              <w:t>:</w:t>
            </w:r>
          </w:p>
          <w:p w14:paraId="4EB73A5B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</w:t>
            </w:r>
            <w:proofErr w:type="spellStart"/>
            <w:r w:rsidRPr="000A2A28">
              <w:rPr>
                <w:lang w:val="en-IN"/>
              </w:rPr>
              <w:t>nginx_port</w:t>
            </w:r>
            <w:proofErr w:type="spellEnd"/>
            <w:r w:rsidRPr="000A2A28">
              <w:rPr>
                <w:lang w:val="en-IN"/>
              </w:rPr>
              <w:t>: 80</w:t>
            </w:r>
          </w:p>
          <w:p w14:paraId="66468A40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  <w:p w14:paraId="3B32A73F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tasks:</w:t>
            </w:r>
          </w:p>
          <w:p w14:paraId="2146E83E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- name: Install Nginx</w:t>
            </w:r>
          </w:p>
          <w:p w14:paraId="38484986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apt:</w:t>
            </w:r>
          </w:p>
          <w:p w14:paraId="48395998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name: </w:t>
            </w:r>
            <w:proofErr w:type="spellStart"/>
            <w:r w:rsidRPr="000A2A28">
              <w:rPr>
                <w:lang w:val="en-IN"/>
              </w:rPr>
              <w:t>nginx</w:t>
            </w:r>
            <w:proofErr w:type="spellEnd"/>
          </w:p>
          <w:p w14:paraId="5B2EF3BC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state: present</w:t>
            </w:r>
          </w:p>
          <w:p w14:paraId="33495322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</w:t>
            </w:r>
            <w:proofErr w:type="spellStart"/>
            <w:r w:rsidRPr="000A2A28">
              <w:rPr>
                <w:lang w:val="en-IN"/>
              </w:rPr>
              <w:t>update_cache</w:t>
            </w:r>
            <w:proofErr w:type="spellEnd"/>
            <w:r w:rsidRPr="000A2A28">
              <w:rPr>
                <w:lang w:val="en-IN"/>
              </w:rPr>
              <w:t>: yes</w:t>
            </w:r>
          </w:p>
          <w:p w14:paraId="1F06FF0B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  <w:p w14:paraId="6A730B9B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- name: Configure Nginx</w:t>
            </w:r>
          </w:p>
          <w:p w14:paraId="5A912581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template:</w:t>
            </w:r>
          </w:p>
          <w:p w14:paraId="0D58AACC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</w:t>
            </w:r>
            <w:proofErr w:type="spellStart"/>
            <w:r w:rsidRPr="000A2A28">
              <w:rPr>
                <w:lang w:val="en-IN"/>
              </w:rPr>
              <w:t>src</w:t>
            </w:r>
            <w:proofErr w:type="spellEnd"/>
            <w:r w:rsidRPr="000A2A28">
              <w:rPr>
                <w:lang w:val="en-IN"/>
              </w:rPr>
              <w:t>: templates/nginx.conf.j2</w:t>
            </w:r>
          </w:p>
          <w:p w14:paraId="1D9CFAED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</w:t>
            </w:r>
            <w:proofErr w:type="spellStart"/>
            <w:r w:rsidRPr="000A2A28">
              <w:rPr>
                <w:lang w:val="en-IN"/>
              </w:rPr>
              <w:t>dest</w:t>
            </w:r>
            <w:proofErr w:type="spellEnd"/>
            <w:r w:rsidRPr="000A2A28">
              <w:rPr>
                <w:lang w:val="en-IN"/>
              </w:rPr>
              <w:t>: /</w:t>
            </w:r>
            <w:proofErr w:type="spellStart"/>
            <w:r w:rsidRPr="000A2A28">
              <w:rPr>
                <w:lang w:val="en-IN"/>
              </w:rPr>
              <w:t>etc</w:t>
            </w:r>
            <w:proofErr w:type="spellEnd"/>
            <w:r w:rsidRPr="000A2A28">
              <w:rPr>
                <w:lang w:val="en-IN"/>
              </w:rPr>
              <w:t>/</w:t>
            </w:r>
            <w:proofErr w:type="spellStart"/>
            <w:r w:rsidRPr="000A2A28">
              <w:rPr>
                <w:lang w:val="en-IN"/>
              </w:rPr>
              <w:t>nginx</w:t>
            </w:r>
            <w:proofErr w:type="spellEnd"/>
            <w:r w:rsidRPr="000A2A28">
              <w:rPr>
                <w:lang w:val="en-IN"/>
              </w:rPr>
              <w:t>/</w:t>
            </w:r>
            <w:proofErr w:type="spellStart"/>
            <w:r w:rsidRPr="000A2A28">
              <w:rPr>
                <w:lang w:val="en-IN"/>
              </w:rPr>
              <w:t>nginx.conf</w:t>
            </w:r>
            <w:proofErr w:type="spellEnd"/>
          </w:p>
          <w:p w14:paraId="2A530D06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  <w:p w14:paraId="4F275820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- name: Start and enable Nginx</w:t>
            </w:r>
          </w:p>
          <w:p w14:paraId="336C9F43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service:</w:t>
            </w:r>
          </w:p>
          <w:p w14:paraId="6926ACCC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name: </w:t>
            </w:r>
            <w:proofErr w:type="spellStart"/>
            <w:r w:rsidRPr="000A2A28">
              <w:rPr>
                <w:lang w:val="en-IN"/>
              </w:rPr>
              <w:t>nginx</w:t>
            </w:r>
            <w:proofErr w:type="spellEnd"/>
          </w:p>
          <w:p w14:paraId="0BBFF7B0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state: started</w:t>
            </w:r>
          </w:p>
          <w:p w14:paraId="72CDF7E0" w14:textId="5E8DCBCA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enabled: true</w:t>
            </w:r>
          </w:p>
        </w:tc>
      </w:tr>
      <w:tr w:rsidR="000A2A28" w14:paraId="23909D4D" w14:textId="62AB3C9E" w:rsidTr="00B4188F">
        <w:trPr>
          <w:trHeight w:val="333"/>
        </w:trPr>
        <w:tc>
          <w:tcPr>
            <w:tcW w:w="5445" w:type="dxa"/>
          </w:tcPr>
          <w:p w14:paraId="23B9A235" w14:textId="3B6C0D0B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inventory/hosts</w:t>
            </w:r>
          </w:p>
        </w:tc>
        <w:tc>
          <w:tcPr>
            <w:tcW w:w="4687" w:type="dxa"/>
            <w:vMerge/>
          </w:tcPr>
          <w:p w14:paraId="5E415722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</w:p>
        </w:tc>
      </w:tr>
      <w:tr w:rsidR="000A2A28" w14:paraId="3139E800" w14:textId="77777777" w:rsidTr="00B4188F">
        <w:trPr>
          <w:trHeight w:val="1210"/>
        </w:trPr>
        <w:tc>
          <w:tcPr>
            <w:tcW w:w="5445" w:type="dxa"/>
          </w:tcPr>
          <w:p w14:paraId="16593E01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>[webservers]</w:t>
            </w:r>
          </w:p>
          <w:p w14:paraId="05715822" w14:textId="78AC6F6C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>192.168.1.10</w:t>
            </w:r>
          </w:p>
        </w:tc>
        <w:tc>
          <w:tcPr>
            <w:tcW w:w="4687" w:type="dxa"/>
            <w:vMerge/>
          </w:tcPr>
          <w:p w14:paraId="684EC71F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</w:p>
        </w:tc>
      </w:tr>
      <w:tr w:rsidR="000A2A28" w14:paraId="4B3834CF" w14:textId="77777777" w:rsidTr="00B4188F">
        <w:trPr>
          <w:trHeight w:val="347"/>
        </w:trPr>
        <w:tc>
          <w:tcPr>
            <w:tcW w:w="5445" w:type="dxa"/>
          </w:tcPr>
          <w:p w14:paraId="3230B3F7" w14:textId="13D04354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>templates/nginx.config.j2</w:t>
            </w:r>
          </w:p>
        </w:tc>
        <w:tc>
          <w:tcPr>
            <w:tcW w:w="4687" w:type="dxa"/>
            <w:vMerge/>
          </w:tcPr>
          <w:p w14:paraId="1174DC68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</w:p>
        </w:tc>
      </w:tr>
      <w:tr w:rsidR="000A2A28" w14:paraId="50AB92C5" w14:textId="77777777" w:rsidTr="000A2A28">
        <w:trPr>
          <w:trHeight w:val="2482"/>
        </w:trPr>
        <w:tc>
          <w:tcPr>
            <w:tcW w:w="5445" w:type="dxa"/>
          </w:tcPr>
          <w:p w14:paraId="5AC939F2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>server {</w:t>
            </w:r>
          </w:p>
          <w:p w14:paraId="74C0D4A0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listen {{ </w:t>
            </w:r>
            <w:proofErr w:type="spellStart"/>
            <w:r>
              <w:t>nginx_port</w:t>
            </w:r>
            <w:proofErr w:type="spellEnd"/>
            <w:r>
              <w:t xml:space="preserve"> }};</w:t>
            </w:r>
          </w:p>
          <w:p w14:paraId="24A9E48E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localhost;</w:t>
            </w:r>
          </w:p>
          <w:p w14:paraId="24B1DAC1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</w:p>
          <w:p w14:paraId="5621D64F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location / {</w:t>
            </w:r>
          </w:p>
          <w:p w14:paraId="6B277761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    root /</w:t>
            </w:r>
            <w:proofErr w:type="spellStart"/>
            <w:r>
              <w:t>var</w:t>
            </w:r>
            <w:proofErr w:type="spellEnd"/>
            <w:r>
              <w:t>/www/html;</w:t>
            </w:r>
          </w:p>
          <w:p w14:paraId="641BA68B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    index index.html;</w:t>
            </w:r>
          </w:p>
          <w:p w14:paraId="13D10854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 xml:space="preserve">    }</w:t>
            </w:r>
          </w:p>
          <w:p w14:paraId="67A75B06" w14:textId="55392C39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  <w:r>
              <w:t>}</w:t>
            </w:r>
          </w:p>
        </w:tc>
        <w:tc>
          <w:tcPr>
            <w:tcW w:w="4687" w:type="dxa"/>
            <w:vMerge/>
          </w:tcPr>
          <w:p w14:paraId="1A5BD949" w14:textId="77777777" w:rsidR="000A2A28" w:rsidRDefault="000A2A28" w:rsidP="000A2A28">
            <w:pPr>
              <w:widowControl/>
              <w:tabs>
                <w:tab w:val="left" w:pos="3465"/>
              </w:tabs>
              <w:autoSpaceDE/>
              <w:autoSpaceDN/>
            </w:pPr>
          </w:p>
        </w:tc>
      </w:tr>
    </w:tbl>
    <w:p w14:paraId="7B466E20" w14:textId="34CCD7A3" w:rsidR="00B4188F" w:rsidRDefault="00B4188F" w:rsidP="00B51626">
      <w:pPr>
        <w:widowControl/>
        <w:autoSpaceDE/>
        <w:autoSpaceDN/>
        <w:rPr>
          <w:lang w:val="en-IN"/>
        </w:rPr>
      </w:pPr>
    </w:p>
    <w:p w14:paraId="3179679A" w14:textId="0ACCB347" w:rsidR="00F56598" w:rsidRDefault="00F56598" w:rsidP="00B51626">
      <w:pPr>
        <w:widowControl/>
        <w:autoSpaceDE/>
        <w:autoSpaceDN/>
        <w:rPr>
          <w:lang w:val="en-IN"/>
        </w:rPr>
      </w:pPr>
      <w:r>
        <w:rPr>
          <w:lang w:val="en-IN"/>
        </w:rPr>
        <w:t>`</w:t>
      </w:r>
      <w:proofErr w:type="spellStart"/>
      <w:proofErr w:type="gramStart"/>
      <w:r w:rsidRPr="00F56598">
        <w:rPr>
          <w:lang w:val="en-IN"/>
        </w:rPr>
        <w:t>ansible</w:t>
      </w:r>
      <w:proofErr w:type="spellEnd"/>
      <w:r w:rsidRPr="00F56598">
        <w:rPr>
          <w:lang w:val="en-IN"/>
        </w:rPr>
        <w:t>-playbook</w:t>
      </w:r>
      <w:proofErr w:type="gramEnd"/>
      <w:r w:rsidRPr="00F56598">
        <w:rPr>
          <w:lang w:val="en-IN"/>
        </w:rPr>
        <w:t xml:space="preserve"> </w:t>
      </w:r>
      <w:proofErr w:type="spellStart"/>
      <w:r w:rsidRPr="00F56598">
        <w:rPr>
          <w:lang w:val="en-IN"/>
        </w:rPr>
        <w:t>nginx_deploy</w:t>
      </w:r>
      <w:proofErr w:type="spellEnd"/>
      <w:r w:rsidRPr="00F56598">
        <w:rPr>
          <w:lang w:val="en-IN"/>
        </w:rPr>
        <w:t>/</w:t>
      </w:r>
      <w:proofErr w:type="spellStart"/>
      <w:r w:rsidRPr="00F56598">
        <w:rPr>
          <w:lang w:val="en-IN"/>
        </w:rPr>
        <w:t>playbook.yml</w:t>
      </w:r>
      <w:proofErr w:type="spellEnd"/>
      <w:r w:rsidRPr="00F56598">
        <w:rPr>
          <w:lang w:val="en-IN"/>
        </w:rPr>
        <w:t xml:space="preserve"> -</w:t>
      </w:r>
      <w:proofErr w:type="spellStart"/>
      <w:r w:rsidRPr="00F56598">
        <w:rPr>
          <w:lang w:val="en-IN"/>
        </w:rPr>
        <w:t>i</w:t>
      </w:r>
      <w:proofErr w:type="spellEnd"/>
      <w:r w:rsidRPr="00F56598">
        <w:rPr>
          <w:lang w:val="en-IN"/>
        </w:rPr>
        <w:t xml:space="preserve"> </w:t>
      </w:r>
      <w:proofErr w:type="spellStart"/>
      <w:r w:rsidRPr="00F56598">
        <w:rPr>
          <w:lang w:val="en-IN"/>
        </w:rPr>
        <w:t>nginx_deploy</w:t>
      </w:r>
      <w:proofErr w:type="spellEnd"/>
      <w:r w:rsidRPr="00F56598">
        <w:rPr>
          <w:lang w:val="en-IN"/>
        </w:rPr>
        <w:t>/inventory/hosts</w:t>
      </w:r>
      <w:r>
        <w:rPr>
          <w:lang w:val="en-IN"/>
        </w:rPr>
        <w:t>`</w:t>
      </w:r>
    </w:p>
    <w:p w14:paraId="706FF1F3" w14:textId="77777777" w:rsidR="00B4188F" w:rsidRDefault="00B4188F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1B063AC6" w14:textId="4BA3AB4F" w:rsidR="00B51626" w:rsidRPr="00B51626" w:rsidRDefault="00B51626" w:rsidP="00F56598">
      <w:pPr>
        <w:pStyle w:val="Heading2"/>
        <w:rPr>
          <w:lang w:val="en-IN"/>
        </w:rPr>
      </w:pPr>
      <w:bookmarkStart w:id="62" w:name="_Toc203481265"/>
      <w:r w:rsidRPr="00B51626">
        <w:rPr>
          <w:lang w:val="en-IN"/>
        </w:rPr>
        <w:lastRenderedPageBreak/>
        <w:t>Example 2: Managing Encrypted Secrets</w:t>
      </w:r>
      <w:bookmarkEnd w:id="62"/>
    </w:p>
    <w:p w14:paraId="59098C61" w14:textId="3DA6A739" w:rsidR="00B51626" w:rsidRDefault="00B51626" w:rsidP="00F56598">
      <w:pPr>
        <w:widowControl/>
        <w:autoSpaceDE/>
        <w:autoSpaceDN/>
        <w:ind w:left="720"/>
        <w:rPr>
          <w:lang w:val="en-IN"/>
        </w:rPr>
      </w:pPr>
      <w:r w:rsidRPr="00B51626">
        <w:rPr>
          <w:b/>
          <w:bCs/>
          <w:lang w:val="en-IN"/>
        </w:rPr>
        <w:t>Objective:</w:t>
      </w:r>
      <w:r w:rsidRPr="00B51626">
        <w:rPr>
          <w:lang w:val="en-IN"/>
        </w:rPr>
        <w:t xml:space="preserve"> Store a database password securely.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4041"/>
      </w:tblGrid>
      <w:tr w:rsidR="000A2A28" w14:paraId="6799069A" w14:textId="4898FD4A" w:rsidTr="00B4188F">
        <w:tc>
          <w:tcPr>
            <w:tcW w:w="6091" w:type="dxa"/>
          </w:tcPr>
          <w:p w14:paraId="74E746EE" w14:textId="459DBC5C" w:rsidR="000A2A28" w:rsidRDefault="000A2A28" w:rsidP="00B51626">
            <w:pPr>
              <w:widowControl/>
              <w:autoSpaceDE/>
              <w:autoSpaceDN/>
              <w:rPr>
                <w:lang w:val="en-IN"/>
              </w:rPr>
            </w:pPr>
            <w:r w:rsidRPr="000A2A28">
              <w:t>Directory Structure</w:t>
            </w:r>
          </w:p>
        </w:tc>
        <w:tc>
          <w:tcPr>
            <w:tcW w:w="4041" w:type="dxa"/>
          </w:tcPr>
          <w:p w14:paraId="3039CAAA" w14:textId="37DC9D61" w:rsidR="000A2A28" w:rsidRDefault="000A2A28" w:rsidP="00B51626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0A2A28">
              <w:t>playbook.yml</w:t>
            </w:r>
            <w:proofErr w:type="spellEnd"/>
          </w:p>
        </w:tc>
      </w:tr>
      <w:tr w:rsidR="000A2A28" w14:paraId="1CD07C72" w14:textId="342099E0" w:rsidTr="00B4188F">
        <w:trPr>
          <w:trHeight w:val="2661"/>
        </w:trPr>
        <w:tc>
          <w:tcPr>
            <w:tcW w:w="6091" w:type="dxa"/>
          </w:tcPr>
          <w:p w14:paraId="2D524979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0A2A28">
              <w:rPr>
                <w:lang w:val="en-IN"/>
              </w:rPr>
              <w:t>vault_example</w:t>
            </w:r>
            <w:proofErr w:type="spellEnd"/>
            <w:r w:rsidRPr="000A2A28">
              <w:rPr>
                <w:lang w:val="en-IN"/>
              </w:rPr>
              <w:t>/</w:t>
            </w:r>
          </w:p>
          <w:p w14:paraId="48D97688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|-- </w:t>
            </w:r>
            <w:proofErr w:type="spellStart"/>
            <w:r w:rsidRPr="000A2A28">
              <w:rPr>
                <w:lang w:val="en-IN"/>
              </w:rPr>
              <w:t>playbook.yml</w:t>
            </w:r>
            <w:proofErr w:type="spellEnd"/>
          </w:p>
          <w:p w14:paraId="59A5157F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|-- templates/</w:t>
            </w:r>
          </w:p>
          <w:p w14:paraId="2D369E07" w14:textId="132D5E3B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   </w:t>
            </w:r>
            <w:r w:rsidR="00F94C12">
              <w:rPr>
                <w:lang w:val="en-IN"/>
              </w:rPr>
              <w:t xml:space="preserve"> </w:t>
            </w:r>
            <w:r w:rsidRPr="000A2A28">
              <w:rPr>
                <w:lang w:val="en-IN"/>
              </w:rPr>
              <w:t>|-- db_config.j2</w:t>
            </w:r>
          </w:p>
          <w:p w14:paraId="235933CF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|-- inventory/</w:t>
            </w:r>
          </w:p>
          <w:p w14:paraId="302547B2" w14:textId="3CEF45AC" w:rsidR="000A2A28" w:rsidRPr="000A2A28" w:rsidRDefault="000A2A28" w:rsidP="000A2A28">
            <w:pPr>
              <w:widowControl/>
              <w:tabs>
                <w:tab w:val="left" w:pos="3930"/>
              </w:tabs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   </w:t>
            </w:r>
            <w:r w:rsidR="00F94C12">
              <w:rPr>
                <w:lang w:val="en-IN"/>
              </w:rPr>
              <w:t xml:space="preserve"> </w:t>
            </w:r>
            <w:r w:rsidRPr="000A2A28">
              <w:rPr>
                <w:lang w:val="en-IN"/>
              </w:rPr>
              <w:t>|-- hosts</w:t>
            </w:r>
            <w:r>
              <w:rPr>
                <w:lang w:val="en-IN"/>
              </w:rPr>
              <w:tab/>
            </w:r>
          </w:p>
          <w:p w14:paraId="213C33AF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|-- </w:t>
            </w:r>
            <w:proofErr w:type="spellStart"/>
            <w:r w:rsidRPr="000A2A28">
              <w:rPr>
                <w:lang w:val="en-IN"/>
              </w:rPr>
              <w:t>group_vars</w:t>
            </w:r>
            <w:proofErr w:type="spellEnd"/>
            <w:r w:rsidRPr="000A2A28">
              <w:rPr>
                <w:lang w:val="en-IN"/>
              </w:rPr>
              <w:t>/</w:t>
            </w:r>
          </w:p>
          <w:p w14:paraId="1D978702" w14:textId="55D9E4D2" w:rsidR="000A2A28" w:rsidRPr="000A2A28" w:rsidRDefault="00F94C12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0A2A28">
              <w:rPr>
                <w:lang w:val="en-IN"/>
              </w:rPr>
              <w:t xml:space="preserve">   </w:t>
            </w:r>
            <w:r w:rsidR="000A2A28" w:rsidRPr="000A2A28">
              <w:rPr>
                <w:lang w:val="en-IN"/>
              </w:rPr>
              <w:t xml:space="preserve"> |-- </w:t>
            </w:r>
            <w:proofErr w:type="spellStart"/>
            <w:r w:rsidR="000A2A28" w:rsidRPr="000A2A28">
              <w:rPr>
                <w:lang w:val="en-IN"/>
              </w:rPr>
              <w:t>dbservers</w:t>
            </w:r>
            <w:proofErr w:type="spellEnd"/>
            <w:r w:rsidR="000A2A28" w:rsidRPr="000A2A28">
              <w:rPr>
                <w:lang w:val="en-IN"/>
              </w:rPr>
              <w:t>/</w:t>
            </w:r>
          </w:p>
          <w:p w14:paraId="749F42BF" w14:textId="780131E7" w:rsidR="000A2A28" w:rsidRDefault="00F94C12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0A2A28">
              <w:rPr>
                <w:lang w:val="en-IN"/>
              </w:rPr>
              <w:t xml:space="preserve">    </w:t>
            </w:r>
            <w:r w:rsidR="000A2A28" w:rsidRPr="000A2A28">
              <w:rPr>
                <w:lang w:val="en-IN"/>
              </w:rPr>
              <w:t xml:space="preserve">|-- </w:t>
            </w:r>
            <w:proofErr w:type="spellStart"/>
            <w:r w:rsidR="000A2A28" w:rsidRPr="000A2A28">
              <w:rPr>
                <w:lang w:val="en-IN"/>
              </w:rPr>
              <w:t>vault.yml</w:t>
            </w:r>
            <w:proofErr w:type="spellEnd"/>
          </w:p>
        </w:tc>
        <w:tc>
          <w:tcPr>
            <w:tcW w:w="4041" w:type="dxa"/>
            <w:vMerge w:val="restart"/>
          </w:tcPr>
          <w:p w14:paraId="0FE60F6E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- name: Configure database</w:t>
            </w:r>
          </w:p>
          <w:p w14:paraId="07EAAA62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hosts: </w:t>
            </w:r>
            <w:proofErr w:type="spellStart"/>
            <w:r w:rsidRPr="000A2A28">
              <w:rPr>
                <w:lang w:val="en-IN"/>
              </w:rPr>
              <w:t>dbservers</w:t>
            </w:r>
            <w:proofErr w:type="spellEnd"/>
          </w:p>
          <w:p w14:paraId="509726A6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become: true</w:t>
            </w:r>
          </w:p>
          <w:p w14:paraId="51B29F39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  <w:p w14:paraId="4C931D48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tasks:</w:t>
            </w:r>
          </w:p>
          <w:p w14:paraId="42D72940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- name: Set DB password</w:t>
            </w:r>
          </w:p>
          <w:p w14:paraId="53564AC6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template:</w:t>
            </w:r>
          </w:p>
          <w:p w14:paraId="307F758F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</w:t>
            </w:r>
            <w:proofErr w:type="spellStart"/>
            <w:r w:rsidRPr="000A2A28">
              <w:rPr>
                <w:lang w:val="en-IN"/>
              </w:rPr>
              <w:t>src</w:t>
            </w:r>
            <w:proofErr w:type="spellEnd"/>
            <w:r w:rsidRPr="000A2A28">
              <w:rPr>
                <w:lang w:val="en-IN"/>
              </w:rPr>
              <w:t>: templates/db_config.j2</w:t>
            </w:r>
          </w:p>
          <w:p w14:paraId="61BBF01A" w14:textId="24CDAA72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        </w:t>
            </w:r>
            <w:proofErr w:type="spellStart"/>
            <w:r w:rsidRPr="000A2A28">
              <w:rPr>
                <w:lang w:val="en-IN"/>
              </w:rPr>
              <w:t>dest</w:t>
            </w:r>
            <w:proofErr w:type="spellEnd"/>
            <w:r w:rsidRPr="000A2A28">
              <w:rPr>
                <w:lang w:val="en-IN"/>
              </w:rPr>
              <w:t>: /</w:t>
            </w:r>
            <w:proofErr w:type="spellStart"/>
            <w:r w:rsidRPr="000A2A28">
              <w:rPr>
                <w:lang w:val="en-IN"/>
              </w:rPr>
              <w:t>etc</w:t>
            </w:r>
            <w:proofErr w:type="spellEnd"/>
            <w:r w:rsidRPr="000A2A28">
              <w:rPr>
                <w:lang w:val="en-IN"/>
              </w:rPr>
              <w:t>/</w:t>
            </w:r>
            <w:proofErr w:type="spellStart"/>
            <w:r w:rsidRPr="000A2A28">
              <w:rPr>
                <w:lang w:val="en-IN"/>
              </w:rPr>
              <w:t>db.conf</w:t>
            </w:r>
            <w:proofErr w:type="spellEnd"/>
          </w:p>
        </w:tc>
      </w:tr>
      <w:tr w:rsidR="000A2A28" w14:paraId="3ED8EE52" w14:textId="01F70B76" w:rsidTr="00B4188F">
        <w:tc>
          <w:tcPr>
            <w:tcW w:w="6091" w:type="dxa"/>
          </w:tcPr>
          <w:p w14:paraId="71755F61" w14:textId="00EECE41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inventory/hosts</w:t>
            </w:r>
          </w:p>
        </w:tc>
        <w:tc>
          <w:tcPr>
            <w:tcW w:w="4041" w:type="dxa"/>
            <w:vMerge/>
          </w:tcPr>
          <w:p w14:paraId="7D7F6490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</w:tc>
      </w:tr>
      <w:tr w:rsidR="000A2A28" w14:paraId="6A339D8E" w14:textId="1B41D916" w:rsidTr="00370467">
        <w:trPr>
          <w:trHeight w:val="705"/>
        </w:trPr>
        <w:tc>
          <w:tcPr>
            <w:tcW w:w="6091" w:type="dxa"/>
          </w:tcPr>
          <w:p w14:paraId="09F28B52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[</w:t>
            </w:r>
            <w:proofErr w:type="spellStart"/>
            <w:r w:rsidRPr="000A2A28">
              <w:rPr>
                <w:lang w:val="en-IN"/>
              </w:rPr>
              <w:t>dbservers</w:t>
            </w:r>
            <w:proofErr w:type="spellEnd"/>
            <w:r w:rsidRPr="000A2A28">
              <w:rPr>
                <w:lang w:val="en-IN"/>
              </w:rPr>
              <w:t>]</w:t>
            </w:r>
          </w:p>
          <w:p w14:paraId="6AD4364A" w14:textId="38D76D6E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>192.168.1.20</w:t>
            </w:r>
          </w:p>
        </w:tc>
        <w:tc>
          <w:tcPr>
            <w:tcW w:w="4041" w:type="dxa"/>
            <w:vMerge/>
          </w:tcPr>
          <w:p w14:paraId="4831D345" w14:textId="77777777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</w:p>
        </w:tc>
      </w:tr>
      <w:tr w:rsidR="000A2A28" w14:paraId="24C514A8" w14:textId="3A82D356" w:rsidTr="00B4188F">
        <w:tc>
          <w:tcPr>
            <w:tcW w:w="6091" w:type="dxa"/>
          </w:tcPr>
          <w:p w14:paraId="03D530FD" w14:textId="169C28C5" w:rsidR="000A2A28" w:rsidRPr="000A2A28" w:rsidRDefault="000A2A28" w:rsidP="00F56598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0A2A28">
              <w:t>group_vars</w:t>
            </w:r>
            <w:proofErr w:type="spellEnd"/>
            <w:r w:rsidRPr="000A2A28">
              <w:t>/</w:t>
            </w:r>
            <w:proofErr w:type="spellStart"/>
            <w:r w:rsidRPr="000A2A28">
              <w:t>dbservers</w:t>
            </w:r>
            <w:proofErr w:type="spellEnd"/>
            <w:r w:rsidRPr="000A2A28">
              <w:t>/</w:t>
            </w:r>
            <w:proofErr w:type="spellStart"/>
            <w:r w:rsidRPr="000A2A28">
              <w:t>vault.yml</w:t>
            </w:r>
            <w:proofErr w:type="spellEnd"/>
            <w:r w:rsidRPr="000A2A28">
              <w:t xml:space="preserve"> </w:t>
            </w:r>
          </w:p>
        </w:tc>
        <w:tc>
          <w:tcPr>
            <w:tcW w:w="4041" w:type="dxa"/>
          </w:tcPr>
          <w:p w14:paraId="47F258D8" w14:textId="11BB0C45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t>templates/db_config.j2</w:t>
            </w:r>
          </w:p>
        </w:tc>
      </w:tr>
      <w:tr w:rsidR="000A2A28" w14:paraId="19143426" w14:textId="37471EB3" w:rsidTr="00F56598">
        <w:trPr>
          <w:trHeight w:val="639"/>
        </w:trPr>
        <w:tc>
          <w:tcPr>
            <w:tcW w:w="6091" w:type="dxa"/>
          </w:tcPr>
          <w:p w14:paraId="6D044405" w14:textId="77777777" w:rsid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proofErr w:type="spellStart"/>
            <w:r w:rsidRPr="000A2A28">
              <w:rPr>
                <w:lang w:val="en-IN"/>
              </w:rPr>
              <w:t>db_password</w:t>
            </w:r>
            <w:proofErr w:type="spellEnd"/>
            <w:r w:rsidRPr="000A2A28">
              <w:rPr>
                <w:lang w:val="en-IN"/>
              </w:rPr>
              <w:t>: "SuperSecret123"</w:t>
            </w:r>
          </w:p>
          <w:p w14:paraId="17224741" w14:textId="514B78CF" w:rsidR="00F56598" w:rsidRPr="000A2A28" w:rsidRDefault="00F56598" w:rsidP="000A2A28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// `</w:t>
            </w:r>
            <w:proofErr w:type="spellStart"/>
            <w:r>
              <w:rPr>
                <w:lang w:val="en-IN"/>
              </w:rPr>
              <w:t>ansible</w:t>
            </w:r>
            <w:proofErr w:type="spellEnd"/>
            <w:r>
              <w:rPr>
                <w:lang w:val="en-IN"/>
              </w:rPr>
              <w:t xml:space="preserve">-vault create </w:t>
            </w:r>
            <w:proofErr w:type="spellStart"/>
            <w:r>
              <w:rPr>
                <w:lang w:val="en-IN"/>
              </w:rPr>
              <w:t>vault.yml</w:t>
            </w:r>
            <w:proofErr w:type="spellEnd"/>
            <w:r>
              <w:rPr>
                <w:lang w:val="en-IN"/>
              </w:rPr>
              <w:t>`</w:t>
            </w:r>
          </w:p>
        </w:tc>
        <w:tc>
          <w:tcPr>
            <w:tcW w:w="4041" w:type="dxa"/>
          </w:tcPr>
          <w:p w14:paraId="3E7196C3" w14:textId="03BDAF88" w:rsidR="000A2A28" w:rsidRPr="000A2A28" w:rsidRDefault="000A2A28" w:rsidP="000A2A28">
            <w:pPr>
              <w:widowControl/>
              <w:autoSpaceDE/>
              <w:autoSpaceDN/>
              <w:rPr>
                <w:lang w:val="en-IN"/>
              </w:rPr>
            </w:pPr>
            <w:r w:rsidRPr="000A2A28">
              <w:rPr>
                <w:lang w:val="en-IN"/>
              </w:rPr>
              <w:t xml:space="preserve">DB_PASSWORD={{ </w:t>
            </w:r>
            <w:proofErr w:type="spellStart"/>
            <w:r w:rsidRPr="000A2A28">
              <w:rPr>
                <w:lang w:val="en-IN"/>
              </w:rPr>
              <w:t>db_password</w:t>
            </w:r>
            <w:proofErr w:type="spellEnd"/>
            <w:r w:rsidRPr="000A2A28">
              <w:rPr>
                <w:lang w:val="en-IN"/>
              </w:rPr>
              <w:t xml:space="preserve"> }}</w:t>
            </w:r>
          </w:p>
        </w:tc>
      </w:tr>
    </w:tbl>
    <w:p w14:paraId="3D6A13BE" w14:textId="26B19999" w:rsidR="000A2A28" w:rsidRPr="00B51626" w:rsidRDefault="000A2A28" w:rsidP="00B51626">
      <w:pPr>
        <w:widowControl/>
        <w:autoSpaceDE/>
        <w:autoSpaceDN/>
        <w:rPr>
          <w:lang w:val="en-IN"/>
        </w:rPr>
      </w:pPr>
    </w:p>
    <w:p w14:paraId="0016F204" w14:textId="0D5154F3" w:rsidR="00B51626" w:rsidRPr="00B51626" w:rsidRDefault="00F56598" w:rsidP="00B51626">
      <w:pPr>
        <w:widowControl/>
        <w:autoSpaceDE/>
        <w:autoSpaceDN/>
        <w:rPr>
          <w:lang w:val="en-IN"/>
        </w:rPr>
      </w:pPr>
      <w:r>
        <w:rPr>
          <w:lang w:val="en-IN"/>
        </w:rPr>
        <w:t>`</w:t>
      </w:r>
      <w:proofErr w:type="spellStart"/>
      <w:proofErr w:type="gramStart"/>
      <w:r w:rsidRPr="00F56598">
        <w:rPr>
          <w:lang w:val="en-IN"/>
        </w:rPr>
        <w:t>ansible</w:t>
      </w:r>
      <w:proofErr w:type="spellEnd"/>
      <w:r w:rsidRPr="00F56598">
        <w:rPr>
          <w:lang w:val="en-IN"/>
        </w:rPr>
        <w:t>-playbook</w:t>
      </w:r>
      <w:proofErr w:type="gramEnd"/>
      <w:r w:rsidRPr="00F56598">
        <w:rPr>
          <w:lang w:val="en-IN"/>
        </w:rPr>
        <w:t xml:space="preserve"> </w:t>
      </w:r>
      <w:proofErr w:type="spellStart"/>
      <w:r w:rsidRPr="00F56598">
        <w:rPr>
          <w:lang w:val="en-IN"/>
        </w:rPr>
        <w:t>vault_example</w:t>
      </w:r>
      <w:proofErr w:type="spellEnd"/>
      <w:r w:rsidRPr="00F56598">
        <w:rPr>
          <w:lang w:val="en-IN"/>
        </w:rPr>
        <w:t>/</w:t>
      </w:r>
      <w:proofErr w:type="spellStart"/>
      <w:r w:rsidRPr="00F56598">
        <w:rPr>
          <w:lang w:val="en-IN"/>
        </w:rPr>
        <w:t>playbook.yml</w:t>
      </w:r>
      <w:proofErr w:type="spellEnd"/>
      <w:r w:rsidRPr="00F56598">
        <w:rPr>
          <w:lang w:val="en-IN"/>
        </w:rPr>
        <w:t xml:space="preserve"> -</w:t>
      </w:r>
      <w:proofErr w:type="spellStart"/>
      <w:r w:rsidRPr="00F56598">
        <w:rPr>
          <w:lang w:val="en-IN"/>
        </w:rPr>
        <w:t>i</w:t>
      </w:r>
      <w:proofErr w:type="spellEnd"/>
      <w:r w:rsidRPr="00F56598">
        <w:rPr>
          <w:lang w:val="en-IN"/>
        </w:rPr>
        <w:t xml:space="preserve"> </w:t>
      </w:r>
      <w:proofErr w:type="spellStart"/>
      <w:r w:rsidRPr="00F56598">
        <w:rPr>
          <w:lang w:val="en-IN"/>
        </w:rPr>
        <w:t>vault_example</w:t>
      </w:r>
      <w:proofErr w:type="spellEnd"/>
      <w:r w:rsidRPr="00F56598">
        <w:rPr>
          <w:lang w:val="en-IN"/>
        </w:rPr>
        <w:t>/inventory/hosts --ask-vault-pass</w:t>
      </w:r>
      <w:r>
        <w:rPr>
          <w:lang w:val="en-IN"/>
        </w:rPr>
        <w:t>`</w:t>
      </w:r>
    </w:p>
    <w:p w14:paraId="46EF09DD" w14:textId="00AB11A2" w:rsidR="00B4188F" w:rsidRPr="00B51626" w:rsidRDefault="00B4188F" w:rsidP="00B51626">
      <w:pPr>
        <w:widowControl/>
        <w:autoSpaceDE/>
        <w:autoSpaceDN/>
        <w:rPr>
          <w:lang w:val="en-IN"/>
        </w:rPr>
      </w:pPr>
    </w:p>
    <w:p w14:paraId="76B3AB61" w14:textId="51A9F162" w:rsidR="00B51626" w:rsidRDefault="00B51626" w:rsidP="00F56598">
      <w:pPr>
        <w:pStyle w:val="Heading2"/>
        <w:rPr>
          <w:lang w:val="en-IN"/>
        </w:rPr>
      </w:pPr>
      <w:bookmarkStart w:id="63" w:name="_Toc203481266"/>
      <w:r w:rsidRPr="00B51626">
        <w:rPr>
          <w:lang w:val="en-IN"/>
        </w:rPr>
        <w:t xml:space="preserve">Example 3: Provision AWS EC2 Instances (with </w:t>
      </w:r>
      <w:proofErr w:type="spellStart"/>
      <w:r w:rsidRPr="00B51626">
        <w:rPr>
          <w:lang w:val="en-IN"/>
        </w:rPr>
        <w:t>amazon.aws</w:t>
      </w:r>
      <w:proofErr w:type="spellEnd"/>
      <w:r w:rsidRPr="00B51626">
        <w:rPr>
          <w:lang w:val="en-IN"/>
        </w:rPr>
        <w:t xml:space="preserve"> collection)</w:t>
      </w:r>
      <w:bookmarkEnd w:id="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5066"/>
      </w:tblGrid>
      <w:tr w:rsidR="00B4188F" w14:paraId="05EEB5B9" w14:textId="77777777" w:rsidTr="00B4188F">
        <w:tc>
          <w:tcPr>
            <w:tcW w:w="5066" w:type="dxa"/>
          </w:tcPr>
          <w:p w14:paraId="7667DDE5" w14:textId="28284A53" w:rsidR="00B4188F" w:rsidRPr="00B4188F" w:rsidRDefault="00B4188F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</w:rPr>
              <w:t>Directory Structure</w:t>
            </w:r>
          </w:p>
        </w:tc>
        <w:tc>
          <w:tcPr>
            <w:tcW w:w="5066" w:type="dxa"/>
          </w:tcPr>
          <w:p w14:paraId="09B87F0C" w14:textId="513A5894" w:rsidR="00B4188F" w:rsidRPr="00B4188F" w:rsidRDefault="00B4188F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B4188F">
              <w:rPr>
                <w:bCs/>
              </w:rPr>
              <w:t>playbook.yml</w:t>
            </w:r>
            <w:proofErr w:type="spellEnd"/>
          </w:p>
        </w:tc>
      </w:tr>
      <w:tr w:rsidR="00B4188F" w14:paraId="608E8CE0" w14:textId="77777777" w:rsidTr="00F94C12">
        <w:trPr>
          <w:trHeight w:val="1649"/>
        </w:trPr>
        <w:tc>
          <w:tcPr>
            <w:tcW w:w="5066" w:type="dxa"/>
          </w:tcPr>
          <w:p w14:paraId="05BA39AD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>aws_ec2/</w:t>
            </w:r>
          </w:p>
          <w:p w14:paraId="31BE1CD3" w14:textId="54435386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|-- </w:t>
            </w:r>
            <w:proofErr w:type="spellStart"/>
            <w:r w:rsidRPr="00B4188F">
              <w:rPr>
                <w:bCs/>
                <w:lang w:val="en-IN"/>
              </w:rPr>
              <w:t>playbook.yml</w:t>
            </w:r>
            <w:proofErr w:type="spellEnd"/>
          </w:p>
        </w:tc>
        <w:tc>
          <w:tcPr>
            <w:tcW w:w="5066" w:type="dxa"/>
            <w:vMerge w:val="restart"/>
          </w:tcPr>
          <w:p w14:paraId="6769B4DA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>- name: Launch EC2 instance</w:t>
            </w:r>
          </w:p>
          <w:p w14:paraId="5D4BF399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hosts: localhost</w:t>
            </w:r>
          </w:p>
          <w:p w14:paraId="45CD1DB5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</w:t>
            </w:r>
            <w:proofErr w:type="spellStart"/>
            <w:r w:rsidRPr="00B4188F">
              <w:rPr>
                <w:bCs/>
                <w:lang w:val="en-IN"/>
              </w:rPr>
              <w:t>gather_facts</w:t>
            </w:r>
            <w:proofErr w:type="spellEnd"/>
            <w:r w:rsidRPr="00B4188F">
              <w:rPr>
                <w:bCs/>
                <w:lang w:val="en-IN"/>
              </w:rPr>
              <w:t>: false</w:t>
            </w:r>
          </w:p>
          <w:p w14:paraId="68F97C86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462AFD5E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</w:t>
            </w:r>
            <w:proofErr w:type="spellStart"/>
            <w:r w:rsidRPr="00B4188F">
              <w:rPr>
                <w:bCs/>
                <w:lang w:val="en-IN"/>
              </w:rPr>
              <w:t>vars</w:t>
            </w:r>
            <w:proofErr w:type="spellEnd"/>
            <w:r w:rsidRPr="00B4188F">
              <w:rPr>
                <w:bCs/>
                <w:lang w:val="en-IN"/>
              </w:rPr>
              <w:t>:</w:t>
            </w:r>
          </w:p>
          <w:p w14:paraId="7A46CD12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</w:t>
            </w:r>
            <w:proofErr w:type="spellStart"/>
            <w:r w:rsidRPr="00B4188F">
              <w:rPr>
                <w:bCs/>
                <w:lang w:val="en-IN"/>
              </w:rPr>
              <w:t>key_name</w:t>
            </w:r>
            <w:proofErr w:type="spellEnd"/>
            <w:r w:rsidRPr="00B4188F">
              <w:rPr>
                <w:bCs/>
                <w:lang w:val="en-IN"/>
              </w:rPr>
              <w:t>: my-key</w:t>
            </w:r>
          </w:p>
          <w:p w14:paraId="09362826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region: us-east-1</w:t>
            </w:r>
          </w:p>
          <w:p w14:paraId="7DAEEFF9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3B39302C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tasks:</w:t>
            </w:r>
          </w:p>
          <w:p w14:paraId="1BF9E69F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- name: Launch EC2 instance</w:t>
            </w:r>
          </w:p>
          <w:p w14:paraId="5D11250C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amazon.aws.ec2_instance:</w:t>
            </w:r>
          </w:p>
          <w:p w14:paraId="75C71B8B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</w:t>
            </w:r>
            <w:proofErr w:type="spellStart"/>
            <w:r w:rsidRPr="00B4188F">
              <w:rPr>
                <w:bCs/>
                <w:lang w:val="en-IN"/>
              </w:rPr>
              <w:t>key_name</w:t>
            </w:r>
            <w:proofErr w:type="spellEnd"/>
            <w:r w:rsidRPr="00B4188F">
              <w:rPr>
                <w:bCs/>
                <w:lang w:val="en-IN"/>
              </w:rPr>
              <w:t xml:space="preserve">: "{{ </w:t>
            </w:r>
            <w:proofErr w:type="spellStart"/>
            <w:r w:rsidRPr="00B4188F">
              <w:rPr>
                <w:bCs/>
                <w:lang w:val="en-IN"/>
              </w:rPr>
              <w:t>key_name</w:t>
            </w:r>
            <w:proofErr w:type="spellEnd"/>
            <w:r w:rsidRPr="00B4188F">
              <w:rPr>
                <w:bCs/>
                <w:lang w:val="en-IN"/>
              </w:rPr>
              <w:t xml:space="preserve"> }}"</w:t>
            </w:r>
          </w:p>
          <w:p w14:paraId="727889B2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region: "{{ region }}"</w:t>
            </w:r>
          </w:p>
          <w:p w14:paraId="15476894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</w:t>
            </w:r>
            <w:proofErr w:type="spellStart"/>
            <w:r w:rsidRPr="00B4188F">
              <w:rPr>
                <w:bCs/>
                <w:lang w:val="en-IN"/>
              </w:rPr>
              <w:t>instance_type</w:t>
            </w:r>
            <w:proofErr w:type="spellEnd"/>
            <w:r w:rsidRPr="00B4188F">
              <w:rPr>
                <w:bCs/>
                <w:lang w:val="en-IN"/>
              </w:rPr>
              <w:t>: t2.micro</w:t>
            </w:r>
          </w:p>
          <w:p w14:paraId="6F83B36E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</w:t>
            </w:r>
            <w:proofErr w:type="spellStart"/>
            <w:r w:rsidRPr="00B4188F">
              <w:rPr>
                <w:bCs/>
                <w:lang w:val="en-IN"/>
              </w:rPr>
              <w:t>image_id</w:t>
            </w:r>
            <w:proofErr w:type="spellEnd"/>
            <w:r w:rsidRPr="00B4188F">
              <w:rPr>
                <w:bCs/>
                <w:lang w:val="en-IN"/>
              </w:rPr>
              <w:t>: ami-0abcdef1234567890</w:t>
            </w:r>
          </w:p>
          <w:p w14:paraId="2A876F9C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wait: yes</w:t>
            </w:r>
          </w:p>
          <w:p w14:paraId="28D175D6" w14:textId="77777777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  count: 1</w:t>
            </w:r>
          </w:p>
          <w:p w14:paraId="6564A158" w14:textId="06A25522" w:rsidR="00B4188F" w:rsidRPr="00B4188F" w:rsidRDefault="00B4188F" w:rsidP="00B4188F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      register: ec2</w:t>
            </w:r>
          </w:p>
        </w:tc>
      </w:tr>
      <w:tr w:rsidR="00B4188F" w14:paraId="6E09F611" w14:textId="77777777" w:rsidTr="00B4188F">
        <w:tc>
          <w:tcPr>
            <w:tcW w:w="5066" w:type="dxa"/>
          </w:tcPr>
          <w:p w14:paraId="57BF5A65" w14:textId="02FF505A" w:rsidR="00B4188F" w:rsidRPr="00B4188F" w:rsidRDefault="00B4188F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</w:rPr>
              <w:t>Install Collection</w:t>
            </w:r>
          </w:p>
        </w:tc>
        <w:tc>
          <w:tcPr>
            <w:tcW w:w="5066" w:type="dxa"/>
            <w:vMerge/>
          </w:tcPr>
          <w:p w14:paraId="62FBB98B" w14:textId="77777777" w:rsidR="00B4188F" w:rsidRDefault="00B4188F" w:rsidP="00B51626">
            <w:pPr>
              <w:widowControl/>
              <w:autoSpaceDE/>
              <w:autoSpaceDN/>
              <w:rPr>
                <w:b/>
                <w:bCs/>
                <w:lang w:val="en-IN"/>
              </w:rPr>
            </w:pPr>
          </w:p>
        </w:tc>
      </w:tr>
      <w:tr w:rsidR="00B4188F" w14:paraId="56622EF8" w14:textId="77777777" w:rsidTr="00B4188F">
        <w:tc>
          <w:tcPr>
            <w:tcW w:w="5066" w:type="dxa"/>
          </w:tcPr>
          <w:p w14:paraId="0F31CB96" w14:textId="14ECFC02" w:rsidR="00B4188F" w:rsidRPr="00B4188F" w:rsidRDefault="00B4188F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B4188F">
              <w:rPr>
                <w:bCs/>
                <w:lang w:val="en-IN"/>
              </w:rPr>
              <w:t>ansible</w:t>
            </w:r>
            <w:proofErr w:type="spellEnd"/>
            <w:r w:rsidRPr="00B4188F">
              <w:rPr>
                <w:bCs/>
                <w:lang w:val="en-IN"/>
              </w:rPr>
              <w:t xml:space="preserve">-galaxy collection install </w:t>
            </w:r>
            <w:proofErr w:type="spellStart"/>
            <w:r w:rsidRPr="00B4188F">
              <w:rPr>
                <w:bCs/>
                <w:lang w:val="en-IN"/>
              </w:rPr>
              <w:t>amazon.aws</w:t>
            </w:r>
            <w:proofErr w:type="spellEnd"/>
          </w:p>
        </w:tc>
        <w:tc>
          <w:tcPr>
            <w:tcW w:w="5066" w:type="dxa"/>
            <w:vMerge/>
          </w:tcPr>
          <w:p w14:paraId="045BF211" w14:textId="77777777" w:rsidR="00B4188F" w:rsidRDefault="00B4188F" w:rsidP="00B51626">
            <w:pPr>
              <w:widowControl/>
              <w:autoSpaceDE/>
              <w:autoSpaceDN/>
              <w:rPr>
                <w:b/>
                <w:bCs/>
                <w:lang w:val="en-IN"/>
              </w:rPr>
            </w:pPr>
          </w:p>
        </w:tc>
      </w:tr>
    </w:tbl>
    <w:p w14:paraId="16DAEA07" w14:textId="51F32076" w:rsidR="00B4188F" w:rsidRDefault="00B4188F" w:rsidP="00B51626">
      <w:pPr>
        <w:widowControl/>
        <w:autoSpaceDE/>
        <w:autoSpaceDN/>
        <w:rPr>
          <w:b/>
          <w:bCs/>
          <w:lang w:val="en-IN"/>
        </w:rPr>
      </w:pPr>
    </w:p>
    <w:p w14:paraId="77311D3D" w14:textId="43626EE0" w:rsidR="00D4265C" w:rsidRDefault="00F56598" w:rsidP="00B51626">
      <w:pPr>
        <w:widowControl/>
        <w:autoSpaceDE/>
        <w:autoSpaceDN/>
        <w:rPr>
          <w:bCs/>
          <w:lang w:val="en-IN"/>
        </w:rPr>
      </w:pPr>
      <w:r w:rsidRPr="00F56598">
        <w:rPr>
          <w:bCs/>
          <w:lang w:val="en-IN"/>
        </w:rPr>
        <w:t>`</w:t>
      </w:r>
      <w:proofErr w:type="spellStart"/>
      <w:proofErr w:type="gramStart"/>
      <w:r w:rsidRPr="00F56598">
        <w:rPr>
          <w:bCs/>
          <w:lang w:val="en-IN"/>
        </w:rPr>
        <w:t>ansible</w:t>
      </w:r>
      <w:proofErr w:type="spellEnd"/>
      <w:r w:rsidRPr="00F56598">
        <w:rPr>
          <w:bCs/>
          <w:lang w:val="en-IN"/>
        </w:rPr>
        <w:t>-playbook</w:t>
      </w:r>
      <w:proofErr w:type="gramEnd"/>
      <w:r w:rsidRPr="00F56598">
        <w:rPr>
          <w:bCs/>
          <w:lang w:val="en-IN"/>
        </w:rPr>
        <w:t xml:space="preserve"> aws_ec2/</w:t>
      </w:r>
      <w:proofErr w:type="spellStart"/>
      <w:r w:rsidRPr="00F56598">
        <w:rPr>
          <w:bCs/>
          <w:lang w:val="en-IN"/>
        </w:rPr>
        <w:t>playbook.yml</w:t>
      </w:r>
      <w:proofErr w:type="spellEnd"/>
      <w:r w:rsidRPr="00F56598">
        <w:rPr>
          <w:bCs/>
          <w:lang w:val="en-IN"/>
        </w:rPr>
        <w:t xml:space="preserve"> -</w:t>
      </w:r>
      <w:proofErr w:type="spellStart"/>
      <w:r w:rsidRPr="00F56598">
        <w:rPr>
          <w:bCs/>
          <w:lang w:val="en-IN"/>
        </w:rPr>
        <w:t>i</w:t>
      </w:r>
      <w:proofErr w:type="spellEnd"/>
      <w:r w:rsidRPr="00F56598">
        <w:rPr>
          <w:bCs/>
          <w:lang w:val="en-IN"/>
        </w:rPr>
        <w:t xml:space="preserve"> localhost,`</w:t>
      </w:r>
      <w:r>
        <w:rPr>
          <w:bCs/>
          <w:lang w:val="en-IN"/>
        </w:rPr>
        <w:t xml:space="preserve">  [ `-</w:t>
      </w:r>
      <w:proofErr w:type="spellStart"/>
      <w:r>
        <w:rPr>
          <w:bCs/>
          <w:lang w:val="en-IN"/>
        </w:rPr>
        <w:t>i</w:t>
      </w:r>
      <w:proofErr w:type="spellEnd"/>
      <w:r>
        <w:rPr>
          <w:bCs/>
          <w:lang w:val="en-IN"/>
        </w:rPr>
        <w:t xml:space="preserve"> localhost,` </w:t>
      </w:r>
      <w:r w:rsidRPr="00F56598">
        <w:rPr>
          <w:bCs/>
          <w:lang w:val="en-IN"/>
        </w:rPr>
        <w:sym w:font="Wingdings" w:char="F0E0"/>
      </w:r>
      <w:r>
        <w:rPr>
          <w:bCs/>
          <w:lang w:val="en-IN"/>
        </w:rPr>
        <w:t xml:space="preserve"> </w:t>
      </w:r>
      <w:r w:rsidRPr="00F56598">
        <w:rPr>
          <w:bCs/>
          <w:lang w:val="en-IN"/>
        </w:rPr>
        <w:t>Interpreted as a literal host</w:t>
      </w:r>
      <w:r>
        <w:rPr>
          <w:bCs/>
          <w:lang w:val="en-IN"/>
        </w:rPr>
        <w:t xml:space="preserve">  ]</w:t>
      </w:r>
    </w:p>
    <w:p w14:paraId="324454DA" w14:textId="77777777" w:rsidR="00D4265C" w:rsidRDefault="00D4265C">
      <w:pPr>
        <w:widowControl/>
        <w:autoSpaceDE/>
        <w:autoSpaceDN/>
        <w:rPr>
          <w:bCs/>
          <w:lang w:val="en-IN"/>
        </w:rPr>
      </w:pPr>
      <w:r>
        <w:rPr>
          <w:bCs/>
          <w:lang w:val="en-IN"/>
        </w:rPr>
        <w:br w:type="page"/>
      </w:r>
    </w:p>
    <w:p w14:paraId="3EB1099C" w14:textId="43508AF1" w:rsidR="00B51626" w:rsidRDefault="00B51626" w:rsidP="00F56598">
      <w:pPr>
        <w:pStyle w:val="Heading2"/>
        <w:rPr>
          <w:lang w:val="en-IN"/>
        </w:rPr>
      </w:pPr>
      <w:bookmarkStart w:id="64" w:name="_Toc203481267"/>
      <w:r w:rsidRPr="00B51626">
        <w:rPr>
          <w:lang w:val="en-IN"/>
        </w:rPr>
        <w:lastRenderedPageBreak/>
        <w:t>Example 4: Use of Roles in a Complete Playbook</w:t>
      </w:r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5066"/>
      </w:tblGrid>
      <w:tr w:rsidR="00F94C12" w14:paraId="517DC3FD" w14:textId="77777777" w:rsidTr="00F94C12">
        <w:tc>
          <w:tcPr>
            <w:tcW w:w="5066" w:type="dxa"/>
          </w:tcPr>
          <w:p w14:paraId="4FBA9B9A" w14:textId="6B003638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</w:rPr>
              <w:t>Directory Structur</w:t>
            </w:r>
            <w:r>
              <w:rPr>
                <w:bCs/>
              </w:rPr>
              <w:t>e</w:t>
            </w:r>
          </w:p>
        </w:tc>
        <w:tc>
          <w:tcPr>
            <w:tcW w:w="5066" w:type="dxa"/>
          </w:tcPr>
          <w:p w14:paraId="44F04B18" w14:textId="66D0D979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roles/apache/tasks/</w:t>
            </w:r>
            <w:proofErr w:type="spellStart"/>
            <w:r w:rsidRPr="00F94C12">
              <w:rPr>
                <w:bCs/>
                <w:lang w:val="en-IN"/>
              </w:rPr>
              <w:t>main.yml</w:t>
            </w:r>
            <w:proofErr w:type="spellEnd"/>
          </w:p>
        </w:tc>
      </w:tr>
      <w:tr w:rsidR="00F94C12" w14:paraId="588B7D46" w14:textId="77777777" w:rsidTr="00F56598">
        <w:trPr>
          <w:trHeight w:val="2412"/>
        </w:trPr>
        <w:tc>
          <w:tcPr>
            <w:tcW w:w="5066" w:type="dxa"/>
          </w:tcPr>
          <w:p w14:paraId="2407C4DF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project/</w:t>
            </w:r>
          </w:p>
          <w:p w14:paraId="59186D3C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|-- </w:t>
            </w:r>
            <w:proofErr w:type="spellStart"/>
            <w:r w:rsidRPr="00F94C12">
              <w:rPr>
                <w:bCs/>
                <w:lang w:val="en-IN"/>
              </w:rPr>
              <w:t>playbook.yml</w:t>
            </w:r>
            <w:proofErr w:type="spellEnd"/>
          </w:p>
          <w:p w14:paraId="192388EA" w14:textId="516BC45F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B4188F">
              <w:rPr>
                <w:bCs/>
                <w:lang w:val="en-IN"/>
              </w:rPr>
              <w:t xml:space="preserve">|-- </w:t>
            </w:r>
            <w:r w:rsidRPr="00F94C12">
              <w:rPr>
                <w:bCs/>
                <w:lang w:val="en-IN"/>
              </w:rPr>
              <w:t>roles/</w:t>
            </w:r>
          </w:p>
          <w:p w14:paraId="034844FD" w14:textId="5BECC88D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     </w:t>
            </w:r>
            <w:r w:rsidRPr="00B4188F">
              <w:rPr>
                <w:bCs/>
                <w:lang w:val="en-IN"/>
              </w:rPr>
              <w:t xml:space="preserve">|-- </w:t>
            </w:r>
            <w:r w:rsidRPr="00F94C12">
              <w:rPr>
                <w:bCs/>
                <w:lang w:val="en-IN"/>
              </w:rPr>
              <w:t>apache/</w:t>
            </w:r>
          </w:p>
          <w:p w14:paraId="068B586F" w14:textId="52709949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    </w:t>
            </w:r>
            <w:r>
              <w:rPr>
                <w:bCs/>
                <w:lang w:val="en-IN"/>
              </w:rPr>
              <w:t xml:space="preserve">  </w:t>
            </w:r>
            <w:r w:rsidRPr="00B4188F">
              <w:rPr>
                <w:bCs/>
                <w:lang w:val="en-IN"/>
              </w:rPr>
              <w:t>|--</w:t>
            </w:r>
            <w:r w:rsidRPr="00F94C12">
              <w:rPr>
                <w:bCs/>
                <w:lang w:val="en-IN"/>
              </w:rPr>
              <w:t xml:space="preserve"> tasks/</w:t>
            </w:r>
          </w:p>
          <w:p w14:paraId="2ACC487C" w14:textId="123187E6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          |    </w:t>
            </w:r>
            <w:r w:rsidRPr="00B4188F">
              <w:rPr>
                <w:bCs/>
                <w:lang w:val="en-IN"/>
              </w:rPr>
              <w:t xml:space="preserve">|-- </w:t>
            </w:r>
            <w:proofErr w:type="spellStart"/>
            <w:r w:rsidRPr="00F94C12">
              <w:rPr>
                <w:bCs/>
                <w:lang w:val="en-IN"/>
              </w:rPr>
              <w:t>main.yml</w:t>
            </w:r>
            <w:proofErr w:type="spellEnd"/>
          </w:p>
          <w:p w14:paraId="7A058351" w14:textId="707604B5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          </w:t>
            </w:r>
            <w:r w:rsidRPr="00B4188F">
              <w:rPr>
                <w:bCs/>
                <w:lang w:val="en-IN"/>
              </w:rPr>
              <w:t xml:space="preserve">|-- </w:t>
            </w:r>
            <w:r w:rsidRPr="00F94C12">
              <w:rPr>
                <w:bCs/>
                <w:lang w:val="en-IN"/>
              </w:rPr>
              <w:t>templates/</w:t>
            </w:r>
          </w:p>
          <w:p w14:paraId="60D4ACCE" w14:textId="3218AB55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               </w:t>
            </w:r>
            <w:r w:rsidRPr="00B4188F">
              <w:rPr>
                <w:bCs/>
                <w:lang w:val="en-IN"/>
              </w:rPr>
              <w:t xml:space="preserve">|-- </w:t>
            </w:r>
            <w:r w:rsidRPr="00F94C12">
              <w:rPr>
                <w:bCs/>
                <w:lang w:val="en-IN"/>
              </w:rPr>
              <w:t>httpd.conf.j2</w:t>
            </w:r>
          </w:p>
        </w:tc>
        <w:tc>
          <w:tcPr>
            <w:tcW w:w="5066" w:type="dxa"/>
            <w:vMerge w:val="restart"/>
          </w:tcPr>
          <w:p w14:paraId="2C44B56D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- name: Install Apache</w:t>
            </w:r>
          </w:p>
          <w:p w14:paraId="62F0EE90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apt:</w:t>
            </w:r>
          </w:p>
          <w:p w14:paraId="4FFCED98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name: apache2</w:t>
            </w:r>
          </w:p>
          <w:p w14:paraId="3533AD8C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state: present</w:t>
            </w:r>
          </w:p>
          <w:p w14:paraId="1A9598B9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7810A1E8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- name: Deploy </w:t>
            </w:r>
            <w:proofErr w:type="spellStart"/>
            <w:r w:rsidRPr="00F94C12">
              <w:rPr>
                <w:bCs/>
                <w:lang w:val="en-IN"/>
              </w:rPr>
              <w:t>config</w:t>
            </w:r>
            <w:proofErr w:type="spellEnd"/>
          </w:p>
          <w:p w14:paraId="31204408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template:</w:t>
            </w:r>
          </w:p>
          <w:p w14:paraId="3DDEBF66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</w:t>
            </w:r>
            <w:proofErr w:type="spellStart"/>
            <w:r w:rsidRPr="00F94C12">
              <w:rPr>
                <w:bCs/>
                <w:lang w:val="en-IN"/>
              </w:rPr>
              <w:t>src</w:t>
            </w:r>
            <w:proofErr w:type="spellEnd"/>
            <w:r w:rsidRPr="00F94C12">
              <w:rPr>
                <w:bCs/>
                <w:lang w:val="en-IN"/>
              </w:rPr>
              <w:t>: httpd.conf.j2</w:t>
            </w:r>
          </w:p>
          <w:p w14:paraId="25617363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</w:t>
            </w:r>
            <w:proofErr w:type="spellStart"/>
            <w:r w:rsidRPr="00F94C12">
              <w:rPr>
                <w:bCs/>
                <w:lang w:val="en-IN"/>
              </w:rPr>
              <w:t>dest</w:t>
            </w:r>
            <w:proofErr w:type="spellEnd"/>
            <w:r w:rsidRPr="00F94C12">
              <w:rPr>
                <w:bCs/>
                <w:lang w:val="en-IN"/>
              </w:rPr>
              <w:t>: /</w:t>
            </w:r>
            <w:proofErr w:type="spellStart"/>
            <w:r w:rsidRPr="00F94C12">
              <w:rPr>
                <w:bCs/>
                <w:lang w:val="en-IN"/>
              </w:rPr>
              <w:t>etc</w:t>
            </w:r>
            <w:proofErr w:type="spellEnd"/>
            <w:r w:rsidRPr="00F94C12">
              <w:rPr>
                <w:bCs/>
                <w:lang w:val="en-IN"/>
              </w:rPr>
              <w:t>/apache2/apache2.conf</w:t>
            </w:r>
          </w:p>
          <w:p w14:paraId="269473CF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282B93AF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- name: Start Apache</w:t>
            </w:r>
          </w:p>
          <w:p w14:paraId="2ACD5EFE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service:</w:t>
            </w:r>
          </w:p>
          <w:p w14:paraId="23C1F584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name: apache2</w:t>
            </w:r>
          </w:p>
          <w:p w14:paraId="62F4881E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state: started</w:t>
            </w:r>
          </w:p>
          <w:p w14:paraId="59F64A41" w14:textId="5A16C575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enabled: true</w:t>
            </w:r>
          </w:p>
        </w:tc>
      </w:tr>
      <w:tr w:rsidR="00F94C12" w14:paraId="3A993535" w14:textId="77777777" w:rsidTr="00F94C12">
        <w:tc>
          <w:tcPr>
            <w:tcW w:w="5066" w:type="dxa"/>
          </w:tcPr>
          <w:p w14:paraId="7A51C237" w14:textId="16608234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F94C12">
              <w:rPr>
                <w:bCs/>
              </w:rPr>
              <w:t>playbook.yml</w:t>
            </w:r>
            <w:proofErr w:type="spellEnd"/>
          </w:p>
        </w:tc>
        <w:tc>
          <w:tcPr>
            <w:tcW w:w="5066" w:type="dxa"/>
            <w:vMerge/>
          </w:tcPr>
          <w:p w14:paraId="2D94A561" w14:textId="77777777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F94C12" w14:paraId="32866C74" w14:textId="77777777" w:rsidTr="00F56598">
        <w:trPr>
          <w:trHeight w:val="1544"/>
        </w:trPr>
        <w:tc>
          <w:tcPr>
            <w:tcW w:w="5066" w:type="dxa"/>
          </w:tcPr>
          <w:p w14:paraId="14AB3D42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- name: Setup Apache</w:t>
            </w:r>
          </w:p>
          <w:p w14:paraId="0859C6E6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hosts: webservers</w:t>
            </w:r>
          </w:p>
          <w:p w14:paraId="0D95DE8D" w14:textId="2B6AE10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become: true</w:t>
            </w:r>
          </w:p>
          <w:p w14:paraId="49878F61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roles:</w:t>
            </w:r>
          </w:p>
          <w:p w14:paraId="229B0A39" w14:textId="70945301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- apache</w:t>
            </w:r>
          </w:p>
        </w:tc>
        <w:tc>
          <w:tcPr>
            <w:tcW w:w="5066" w:type="dxa"/>
            <w:vMerge/>
          </w:tcPr>
          <w:p w14:paraId="30E3E9A0" w14:textId="77777777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F94C12" w14:paraId="31CE9175" w14:textId="77777777" w:rsidTr="00F94C12">
        <w:tc>
          <w:tcPr>
            <w:tcW w:w="5066" w:type="dxa"/>
          </w:tcPr>
          <w:p w14:paraId="2C329576" w14:textId="5AD05B9F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</w:rPr>
              <w:t>roles/apache/templates/httpd.conf.j2</w:t>
            </w:r>
          </w:p>
        </w:tc>
        <w:tc>
          <w:tcPr>
            <w:tcW w:w="5066" w:type="dxa"/>
            <w:vMerge/>
          </w:tcPr>
          <w:p w14:paraId="2B9C9A0C" w14:textId="77777777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F94C12" w14:paraId="1B8C23A3" w14:textId="77777777" w:rsidTr="00F56598">
        <w:trPr>
          <w:trHeight w:val="1839"/>
        </w:trPr>
        <w:tc>
          <w:tcPr>
            <w:tcW w:w="5066" w:type="dxa"/>
          </w:tcPr>
          <w:p w14:paraId="40FA80F0" w14:textId="027C1D3A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F94C12">
              <w:rPr>
                <w:bCs/>
                <w:lang w:val="en-IN"/>
              </w:rPr>
              <w:t>ServerName</w:t>
            </w:r>
            <w:proofErr w:type="spellEnd"/>
            <w:r w:rsidRPr="00F94C12">
              <w:rPr>
                <w:bCs/>
                <w:lang w:val="en-IN"/>
              </w:rPr>
              <w:t xml:space="preserve"> localhost</w:t>
            </w:r>
          </w:p>
          <w:p w14:paraId="65313B4C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&lt;Directory /</w:t>
            </w:r>
            <w:proofErr w:type="spellStart"/>
            <w:r w:rsidRPr="00F94C12">
              <w:rPr>
                <w:bCs/>
                <w:lang w:val="en-IN"/>
              </w:rPr>
              <w:t>var</w:t>
            </w:r>
            <w:proofErr w:type="spellEnd"/>
            <w:r w:rsidRPr="00F94C12">
              <w:rPr>
                <w:bCs/>
                <w:lang w:val="en-IN"/>
              </w:rPr>
              <w:t>/www/html&gt;</w:t>
            </w:r>
          </w:p>
          <w:p w14:paraId="2CBCB0B9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Options Indexes </w:t>
            </w:r>
            <w:proofErr w:type="spellStart"/>
            <w:r w:rsidRPr="00F94C12">
              <w:rPr>
                <w:bCs/>
                <w:lang w:val="en-IN"/>
              </w:rPr>
              <w:t>FollowSymLinks</w:t>
            </w:r>
            <w:proofErr w:type="spellEnd"/>
          </w:p>
          <w:p w14:paraId="5DD46213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</w:t>
            </w:r>
            <w:proofErr w:type="spellStart"/>
            <w:r w:rsidRPr="00F94C12">
              <w:rPr>
                <w:bCs/>
                <w:lang w:val="en-IN"/>
              </w:rPr>
              <w:t>AllowOverride</w:t>
            </w:r>
            <w:proofErr w:type="spellEnd"/>
            <w:r w:rsidRPr="00F94C12">
              <w:rPr>
                <w:bCs/>
                <w:lang w:val="en-IN"/>
              </w:rPr>
              <w:t xml:space="preserve"> None</w:t>
            </w:r>
          </w:p>
          <w:p w14:paraId="37C36DEF" w14:textId="7777777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 xml:space="preserve">    Require all granted</w:t>
            </w:r>
          </w:p>
          <w:p w14:paraId="46AD161A" w14:textId="5F5D4D67" w:rsidR="00F94C12" w:rsidRPr="00F94C12" w:rsidRDefault="00F94C12" w:rsidP="00F94C12">
            <w:pPr>
              <w:widowControl/>
              <w:autoSpaceDE/>
              <w:autoSpaceDN/>
              <w:rPr>
                <w:bCs/>
                <w:lang w:val="en-IN"/>
              </w:rPr>
            </w:pPr>
            <w:r w:rsidRPr="00F94C12">
              <w:rPr>
                <w:bCs/>
                <w:lang w:val="en-IN"/>
              </w:rPr>
              <w:t>&lt;/Directory&gt;</w:t>
            </w:r>
          </w:p>
        </w:tc>
        <w:tc>
          <w:tcPr>
            <w:tcW w:w="5066" w:type="dxa"/>
            <w:vMerge/>
          </w:tcPr>
          <w:p w14:paraId="7935AF1F" w14:textId="77777777" w:rsidR="00F94C12" w:rsidRPr="00F94C12" w:rsidRDefault="00F94C12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</w:tbl>
    <w:p w14:paraId="57DC106C" w14:textId="73FE6469" w:rsidR="00F56598" w:rsidRDefault="00F56598" w:rsidP="00F56598">
      <w:pPr>
        <w:pStyle w:val="Heading2"/>
        <w:numPr>
          <w:ilvl w:val="0"/>
          <w:numId w:val="0"/>
        </w:numPr>
        <w:ind w:left="720" w:hanging="360"/>
        <w:rPr>
          <w:lang w:val="en-IN"/>
        </w:rPr>
      </w:pPr>
    </w:p>
    <w:p w14:paraId="015F1898" w14:textId="09F31E0B" w:rsidR="00F56598" w:rsidRPr="00F56598" w:rsidRDefault="00F56598" w:rsidP="00F56598">
      <w:pPr>
        <w:rPr>
          <w:lang w:val="en-IN"/>
        </w:rPr>
      </w:pPr>
      <w:r>
        <w:rPr>
          <w:lang w:val="en-IN"/>
        </w:rPr>
        <w:t>`</w:t>
      </w:r>
      <w:proofErr w:type="spellStart"/>
      <w:proofErr w:type="gramStart"/>
      <w:r w:rsidRPr="00F56598">
        <w:rPr>
          <w:lang w:val="en-IN"/>
        </w:rPr>
        <w:t>ansible</w:t>
      </w:r>
      <w:proofErr w:type="spellEnd"/>
      <w:r w:rsidRPr="00F56598">
        <w:rPr>
          <w:lang w:val="en-IN"/>
        </w:rPr>
        <w:t>-playbook</w:t>
      </w:r>
      <w:proofErr w:type="gramEnd"/>
      <w:r w:rsidRPr="00F56598">
        <w:rPr>
          <w:lang w:val="en-IN"/>
        </w:rPr>
        <w:t xml:space="preserve"> project/</w:t>
      </w:r>
      <w:proofErr w:type="spellStart"/>
      <w:r w:rsidRPr="00F56598">
        <w:rPr>
          <w:lang w:val="en-IN"/>
        </w:rPr>
        <w:t>playbook.yml</w:t>
      </w:r>
      <w:proofErr w:type="spellEnd"/>
      <w:r w:rsidRPr="00F56598">
        <w:rPr>
          <w:lang w:val="en-IN"/>
        </w:rPr>
        <w:t xml:space="preserve"> -</w:t>
      </w:r>
      <w:proofErr w:type="spellStart"/>
      <w:r w:rsidRPr="00F56598">
        <w:rPr>
          <w:lang w:val="en-IN"/>
        </w:rPr>
        <w:t>i</w:t>
      </w:r>
      <w:proofErr w:type="spellEnd"/>
      <w:r w:rsidRPr="00F56598">
        <w:rPr>
          <w:lang w:val="en-IN"/>
        </w:rPr>
        <w:t xml:space="preserve"> project/inventory/hosts</w:t>
      </w:r>
      <w:r>
        <w:rPr>
          <w:lang w:val="en-IN"/>
        </w:rPr>
        <w:t>`</w:t>
      </w:r>
    </w:p>
    <w:p w14:paraId="392D4774" w14:textId="77777777" w:rsidR="00F56598" w:rsidRDefault="00F56598" w:rsidP="00F56598">
      <w:pPr>
        <w:rPr>
          <w:rFonts w:eastAsiaTheme="majorEastAsia" w:cstheme="majorBidi"/>
          <w:szCs w:val="26"/>
          <w:lang w:val="en-IN"/>
        </w:rPr>
      </w:pPr>
      <w:r>
        <w:rPr>
          <w:lang w:val="en-IN"/>
        </w:rPr>
        <w:br w:type="page"/>
      </w:r>
    </w:p>
    <w:p w14:paraId="5F0F337A" w14:textId="522B07EE" w:rsidR="00B12E49" w:rsidRDefault="00B51626" w:rsidP="00F56598">
      <w:pPr>
        <w:pStyle w:val="Heading2"/>
        <w:rPr>
          <w:lang w:val="en-IN"/>
        </w:rPr>
      </w:pPr>
      <w:bookmarkStart w:id="65" w:name="_Toc203481268"/>
      <w:r w:rsidRPr="00B51626">
        <w:rPr>
          <w:lang w:val="en-IN"/>
        </w:rPr>
        <w:lastRenderedPageBreak/>
        <w:t>Example 5: CI/CD Integration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601"/>
      </w:tblGrid>
      <w:tr w:rsidR="00B12E49" w14:paraId="5972B561" w14:textId="77777777" w:rsidTr="00B12E49">
        <w:tc>
          <w:tcPr>
            <w:tcW w:w="4531" w:type="dxa"/>
          </w:tcPr>
          <w:p w14:paraId="34DB0A3C" w14:textId="79280A28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</w:rPr>
              <w:t>Directory Structure</w:t>
            </w:r>
          </w:p>
        </w:tc>
        <w:tc>
          <w:tcPr>
            <w:tcW w:w="5601" w:type="dxa"/>
          </w:tcPr>
          <w:p w14:paraId="5224663B" w14:textId="7D914EE1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.</w:t>
            </w:r>
            <w:proofErr w:type="spellStart"/>
            <w:r w:rsidRPr="00B12E49">
              <w:rPr>
                <w:bCs/>
                <w:lang w:val="en-IN"/>
              </w:rPr>
              <w:t>github</w:t>
            </w:r>
            <w:proofErr w:type="spellEnd"/>
            <w:r w:rsidRPr="00B12E49">
              <w:rPr>
                <w:bCs/>
                <w:lang w:val="en-IN"/>
              </w:rPr>
              <w:t>/workflows/</w:t>
            </w:r>
            <w:proofErr w:type="spellStart"/>
            <w:r w:rsidRPr="00B12E49">
              <w:rPr>
                <w:bCs/>
                <w:lang w:val="en-IN"/>
              </w:rPr>
              <w:t>deploy.yml</w:t>
            </w:r>
            <w:proofErr w:type="spellEnd"/>
          </w:p>
        </w:tc>
      </w:tr>
      <w:tr w:rsidR="00B12E49" w14:paraId="76324D33" w14:textId="77777777" w:rsidTr="00B12E49">
        <w:tc>
          <w:tcPr>
            <w:tcW w:w="4531" w:type="dxa"/>
          </w:tcPr>
          <w:p w14:paraId="223A8454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B12E49">
              <w:rPr>
                <w:bCs/>
                <w:lang w:val="en-IN"/>
              </w:rPr>
              <w:t>cicd</w:t>
            </w:r>
            <w:proofErr w:type="spellEnd"/>
            <w:r w:rsidRPr="00B12E49">
              <w:rPr>
                <w:bCs/>
                <w:lang w:val="en-IN"/>
              </w:rPr>
              <w:t>/</w:t>
            </w:r>
          </w:p>
          <w:p w14:paraId="39F3481B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|-- .</w:t>
            </w:r>
            <w:proofErr w:type="spellStart"/>
            <w:r w:rsidRPr="00B12E49">
              <w:rPr>
                <w:bCs/>
                <w:lang w:val="en-IN"/>
              </w:rPr>
              <w:t>github</w:t>
            </w:r>
            <w:proofErr w:type="spellEnd"/>
            <w:r w:rsidRPr="00B12E49">
              <w:rPr>
                <w:bCs/>
                <w:lang w:val="en-IN"/>
              </w:rPr>
              <w:t>/</w:t>
            </w:r>
          </w:p>
          <w:p w14:paraId="4522197C" w14:textId="336B6FD1" w:rsidR="00B12E49" w:rsidRPr="00B12E49" w:rsidRDefault="008D391D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|    </w:t>
            </w:r>
            <w:r w:rsidRPr="00B12E49">
              <w:rPr>
                <w:bCs/>
                <w:lang w:val="en-IN"/>
              </w:rPr>
              <w:t xml:space="preserve">|-- </w:t>
            </w:r>
            <w:r w:rsidR="00B12E49" w:rsidRPr="00B12E49">
              <w:rPr>
                <w:bCs/>
                <w:lang w:val="en-IN"/>
              </w:rPr>
              <w:t>workflows/</w:t>
            </w:r>
          </w:p>
          <w:p w14:paraId="4838968B" w14:textId="41ED8FA3" w:rsidR="00B12E49" w:rsidRPr="00B12E49" w:rsidRDefault="008D391D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|       </w:t>
            </w:r>
            <w:r w:rsidR="00B12E49" w:rsidRPr="00B12E49">
              <w:rPr>
                <w:bCs/>
                <w:lang w:val="en-IN"/>
              </w:rPr>
              <w:t xml:space="preserve"> </w:t>
            </w:r>
            <w:r>
              <w:rPr>
                <w:bCs/>
                <w:lang w:val="en-IN"/>
              </w:rPr>
              <w:t xml:space="preserve"> </w:t>
            </w:r>
            <w:r w:rsidRPr="00B12E49">
              <w:rPr>
                <w:bCs/>
                <w:lang w:val="en-IN"/>
              </w:rPr>
              <w:t xml:space="preserve">|-- </w:t>
            </w:r>
            <w:proofErr w:type="spellStart"/>
            <w:r w:rsidR="00B12E49" w:rsidRPr="00B12E49">
              <w:rPr>
                <w:bCs/>
                <w:lang w:val="en-IN"/>
              </w:rPr>
              <w:t>deploy.yml</w:t>
            </w:r>
            <w:proofErr w:type="spellEnd"/>
          </w:p>
          <w:p w14:paraId="3DF42CEF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|-- </w:t>
            </w:r>
            <w:proofErr w:type="spellStart"/>
            <w:r w:rsidRPr="00B12E49">
              <w:rPr>
                <w:bCs/>
                <w:lang w:val="en-IN"/>
              </w:rPr>
              <w:t>deploy.yml</w:t>
            </w:r>
            <w:proofErr w:type="spellEnd"/>
          </w:p>
          <w:p w14:paraId="5B6CAFE1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|-- inventory/</w:t>
            </w:r>
          </w:p>
          <w:p w14:paraId="20A5432D" w14:textId="485185B0" w:rsidR="00B12E49" w:rsidRPr="00B12E49" w:rsidRDefault="008D391D" w:rsidP="008D391D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|    </w:t>
            </w:r>
            <w:r w:rsidRPr="00B12E49">
              <w:rPr>
                <w:bCs/>
                <w:lang w:val="en-IN"/>
              </w:rPr>
              <w:t xml:space="preserve">|-- </w:t>
            </w:r>
            <w:r w:rsidR="00B12E49" w:rsidRPr="00B12E49">
              <w:rPr>
                <w:bCs/>
                <w:lang w:val="en-IN"/>
              </w:rPr>
              <w:t>hosts</w:t>
            </w:r>
          </w:p>
        </w:tc>
        <w:tc>
          <w:tcPr>
            <w:tcW w:w="5601" w:type="dxa"/>
            <w:vMerge w:val="restart"/>
          </w:tcPr>
          <w:p w14:paraId="4474E12C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jobs:</w:t>
            </w:r>
          </w:p>
          <w:p w14:paraId="52EF3B1C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deploy:</w:t>
            </w:r>
          </w:p>
          <w:p w14:paraId="3EBB911D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runs-on: </w:t>
            </w:r>
            <w:proofErr w:type="spellStart"/>
            <w:r w:rsidRPr="00B12E49">
              <w:rPr>
                <w:bCs/>
                <w:lang w:val="en-IN"/>
              </w:rPr>
              <w:t>ubuntu</w:t>
            </w:r>
            <w:proofErr w:type="spellEnd"/>
            <w:r w:rsidRPr="00B12E49">
              <w:rPr>
                <w:bCs/>
                <w:lang w:val="en-IN"/>
              </w:rPr>
              <w:t>-latest</w:t>
            </w:r>
          </w:p>
          <w:p w14:paraId="3CBAED9C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steps:</w:t>
            </w:r>
          </w:p>
          <w:p w14:paraId="6A3A5EF9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- name: Checkout code</w:t>
            </w:r>
          </w:p>
          <w:p w14:paraId="5C5A6679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uses: actions/checkout@v3</w:t>
            </w:r>
          </w:p>
          <w:p w14:paraId="131A1F01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6C24242E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- name: Set up </w:t>
            </w:r>
            <w:proofErr w:type="spellStart"/>
            <w:r w:rsidRPr="00B12E49">
              <w:rPr>
                <w:bCs/>
                <w:lang w:val="en-IN"/>
              </w:rPr>
              <w:t>Ansible</w:t>
            </w:r>
            <w:proofErr w:type="spellEnd"/>
          </w:p>
          <w:p w14:paraId="418CE91B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run: |</w:t>
            </w:r>
          </w:p>
          <w:p w14:paraId="55D775F7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  </w:t>
            </w:r>
            <w:proofErr w:type="spellStart"/>
            <w:r w:rsidRPr="00B12E49">
              <w:rPr>
                <w:bCs/>
                <w:lang w:val="en-IN"/>
              </w:rPr>
              <w:t>sudo</w:t>
            </w:r>
            <w:proofErr w:type="spellEnd"/>
            <w:r w:rsidRPr="00B12E49">
              <w:rPr>
                <w:bCs/>
                <w:lang w:val="en-IN"/>
              </w:rPr>
              <w:t xml:space="preserve"> apt update</w:t>
            </w:r>
          </w:p>
          <w:p w14:paraId="45D577AC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  </w:t>
            </w:r>
            <w:proofErr w:type="spellStart"/>
            <w:r w:rsidRPr="00B12E49">
              <w:rPr>
                <w:bCs/>
                <w:lang w:val="en-IN"/>
              </w:rPr>
              <w:t>sudo</w:t>
            </w:r>
            <w:proofErr w:type="spellEnd"/>
            <w:r w:rsidRPr="00B12E49">
              <w:rPr>
                <w:bCs/>
                <w:lang w:val="en-IN"/>
              </w:rPr>
              <w:t xml:space="preserve"> apt install </w:t>
            </w:r>
            <w:proofErr w:type="spellStart"/>
            <w:r w:rsidRPr="00B12E49">
              <w:rPr>
                <w:bCs/>
                <w:lang w:val="en-IN"/>
              </w:rPr>
              <w:t>ansible</w:t>
            </w:r>
            <w:proofErr w:type="spellEnd"/>
            <w:r w:rsidRPr="00B12E49">
              <w:rPr>
                <w:bCs/>
                <w:lang w:val="en-IN"/>
              </w:rPr>
              <w:t xml:space="preserve"> -y</w:t>
            </w:r>
          </w:p>
          <w:p w14:paraId="295CCD63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684028E0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- name: Run </w:t>
            </w:r>
            <w:proofErr w:type="spellStart"/>
            <w:r w:rsidRPr="00B12E49">
              <w:rPr>
                <w:bCs/>
                <w:lang w:val="en-IN"/>
              </w:rPr>
              <w:t>Ansible</w:t>
            </w:r>
            <w:proofErr w:type="spellEnd"/>
            <w:r w:rsidRPr="00B12E49">
              <w:rPr>
                <w:bCs/>
                <w:lang w:val="en-IN"/>
              </w:rPr>
              <w:t xml:space="preserve"> playbook</w:t>
            </w:r>
          </w:p>
          <w:p w14:paraId="006D1862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run: |</w:t>
            </w:r>
          </w:p>
          <w:p w14:paraId="7F0ECF44" w14:textId="744D1681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  </w:t>
            </w:r>
            <w:proofErr w:type="spellStart"/>
            <w:r w:rsidRPr="00B12E49">
              <w:rPr>
                <w:bCs/>
                <w:lang w:val="en-IN"/>
              </w:rPr>
              <w:t>ansible</w:t>
            </w:r>
            <w:proofErr w:type="spellEnd"/>
            <w:r w:rsidRPr="00B12E49">
              <w:rPr>
                <w:bCs/>
                <w:lang w:val="en-IN"/>
              </w:rPr>
              <w:t xml:space="preserve">-playbook </w:t>
            </w:r>
            <w:proofErr w:type="spellStart"/>
            <w:r w:rsidRPr="00B12E49">
              <w:rPr>
                <w:bCs/>
                <w:lang w:val="en-IN"/>
              </w:rPr>
              <w:t>deploy.yml</w:t>
            </w:r>
            <w:proofErr w:type="spellEnd"/>
            <w:r w:rsidRPr="00B12E49">
              <w:rPr>
                <w:bCs/>
                <w:lang w:val="en-IN"/>
              </w:rPr>
              <w:t xml:space="preserve"> -</w:t>
            </w:r>
            <w:proofErr w:type="spellStart"/>
            <w:r w:rsidRPr="00B12E49">
              <w:rPr>
                <w:bCs/>
                <w:lang w:val="en-IN"/>
              </w:rPr>
              <w:t>i</w:t>
            </w:r>
            <w:proofErr w:type="spellEnd"/>
            <w:r w:rsidRPr="00B12E49">
              <w:rPr>
                <w:bCs/>
                <w:lang w:val="en-IN"/>
              </w:rPr>
              <w:t xml:space="preserve"> inventory/hosts --key-file ~/.</w:t>
            </w:r>
            <w:proofErr w:type="spellStart"/>
            <w:r w:rsidRPr="00B12E49">
              <w:rPr>
                <w:bCs/>
                <w:lang w:val="en-IN"/>
              </w:rPr>
              <w:t>ssh</w:t>
            </w:r>
            <w:proofErr w:type="spellEnd"/>
            <w:r w:rsidRPr="00B12E49">
              <w:rPr>
                <w:bCs/>
                <w:lang w:val="en-IN"/>
              </w:rPr>
              <w:t>/</w:t>
            </w:r>
            <w:proofErr w:type="spellStart"/>
            <w:r w:rsidRPr="00B12E49">
              <w:rPr>
                <w:bCs/>
                <w:lang w:val="en-IN"/>
              </w:rPr>
              <w:t>id_rsa</w:t>
            </w:r>
            <w:proofErr w:type="spellEnd"/>
          </w:p>
        </w:tc>
      </w:tr>
      <w:tr w:rsidR="00B12E49" w14:paraId="541E6191" w14:textId="77777777" w:rsidTr="00B12E49">
        <w:tc>
          <w:tcPr>
            <w:tcW w:w="4531" w:type="dxa"/>
          </w:tcPr>
          <w:p w14:paraId="02C89425" w14:textId="34A66A4C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</w:rPr>
              <w:t>inventory/hosts</w:t>
            </w:r>
          </w:p>
        </w:tc>
        <w:tc>
          <w:tcPr>
            <w:tcW w:w="5601" w:type="dxa"/>
            <w:vMerge/>
          </w:tcPr>
          <w:p w14:paraId="63E7F13B" w14:textId="77777777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B12E49" w14:paraId="06F5AEE8" w14:textId="77777777" w:rsidTr="00370467">
        <w:trPr>
          <w:trHeight w:val="743"/>
        </w:trPr>
        <w:tc>
          <w:tcPr>
            <w:tcW w:w="4531" w:type="dxa"/>
          </w:tcPr>
          <w:p w14:paraId="72224679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[webservers]</w:t>
            </w:r>
          </w:p>
          <w:p w14:paraId="2C91CF32" w14:textId="27F67A0F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myserver.example.com</w:t>
            </w:r>
          </w:p>
        </w:tc>
        <w:tc>
          <w:tcPr>
            <w:tcW w:w="5601" w:type="dxa"/>
            <w:vMerge/>
          </w:tcPr>
          <w:p w14:paraId="70C66AA2" w14:textId="77777777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B12E49" w14:paraId="3A1A95E4" w14:textId="77777777" w:rsidTr="00B12E49">
        <w:tc>
          <w:tcPr>
            <w:tcW w:w="4531" w:type="dxa"/>
          </w:tcPr>
          <w:p w14:paraId="1A43BD0C" w14:textId="736ABC59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  <w:proofErr w:type="spellStart"/>
            <w:r w:rsidRPr="00B12E49">
              <w:rPr>
                <w:bCs/>
              </w:rPr>
              <w:t>deploy.yml</w:t>
            </w:r>
            <w:proofErr w:type="spellEnd"/>
            <w:r w:rsidRPr="00B12E49">
              <w:rPr>
                <w:bCs/>
              </w:rPr>
              <w:t xml:space="preserve"> (Example </w:t>
            </w:r>
            <w:proofErr w:type="spellStart"/>
            <w:r w:rsidRPr="00B12E49">
              <w:rPr>
                <w:bCs/>
              </w:rPr>
              <w:t>Ansible</w:t>
            </w:r>
            <w:proofErr w:type="spellEnd"/>
            <w:r w:rsidRPr="00B12E49">
              <w:rPr>
                <w:bCs/>
              </w:rPr>
              <w:t xml:space="preserve"> playbook)</w:t>
            </w:r>
          </w:p>
        </w:tc>
        <w:tc>
          <w:tcPr>
            <w:tcW w:w="5601" w:type="dxa"/>
            <w:vMerge/>
          </w:tcPr>
          <w:p w14:paraId="33B822C4" w14:textId="77777777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  <w:tr w:rsidR="00B12E49" w14:paraId="6EF79A84" w14:textId="77777777" w:rsidTr="00370467">
        <w:trPr>
          <w:trHeight w:val="2685"/>
        </w:trPr>
        <w:tc>
          <w:tcPr>
            <w:tcW w:w="4531" w:type="dxa"/>
          </w:tcPr>
          <w:p w14:paraId="70B2E392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>- name: CI Deployed Webserver</w:t>
            </w:r>
          </w:p>
          <w:p w14:paraId="19D14091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hosts: webservers</w:t>
            </w:r>
          </w:p>
          <w:p w14:paraId="0BA6BD24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become: true</w:t>
            </w:r>
          </w:p>
          <w:p w14:paraId="16B2C5FA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</w:p>
          <w:p w14:paraId="6361CEA0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tasks:</w:t>
            </w:r>
          </w:p>
          <w:p w14:paraId="3A40C2EA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- name: Ensure Nginx is installed</w:t>
            </w:r>
          </w:p>
          <w:p w14:paraId="61826F56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apt:</w:t>
            </w:r>
          </w:p>
          <w:p w14:paraId="63F61865" w14:textId="77777777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name: </w:t>
            </w:r>
            <w:proofErr w:type="spellStart"/>
            <w:r w:rsidRPr="00B12E49">
              <w:rPr>
                <w:bCs/>
                <w:lang w:val="en-IN"/>
              </w:rPr>
              <w:t>nginx</w:t>
            </w:r>
            <w:proofErr w:type="spellEnd"/>
          </w:p>
          <w:p w14:paraId="28F519C1" w14:textId="7312D8F1" w:rsidR="00B12E49" w:rsidRPr="00B12E49" w:rsidRDefault="00B12E49" w:rsidP="00B12E49">
            <w:pPr>
              <w:widowControl/>
              <w:autoSpaceDE/>
              <w:autoSpaceDN/>
              <w:rPr>
                <w:bCs/>
                <w:lang w:val="en-IN"/>
              </w:rPr>
            </w:pPr>
            <w:r w:rsidRPr="00B12E49">
              <w:rPr>
                <w:bCs/>
                <w:lang w:val="en-IN"/>
              </w:rPr>
              <w:t xml:space="preserve">        state: present</w:t>
            </w:r>
          </w:p>
        </w:tc>
        <w:tc>
          <w:tcPr>
            <w:tcW w:w="5601" w:type="dxa"/>
            <w:vMerge/>
          </w:tcPr>
          <w:p w14:paraId="5DE9D75B" w14:textId="77777777" w:rsidR="00B12E49" w:rsidRPr="00B12E49" w:rsidRDefault="00B12E49" w:rsidP="00B51626">
            <w:pPr>
              <w:widowControl/>
              <w:autoSpaceDE/>
              <w:autoSpaceDN/>
              <w:rPr>
                <w:bCs/>
                <w:lang w:val="en-IN"/>
              </w:rPr>
            </w:pPr>
          </w:p>
        </w:tc>
      </w:tr>
    </w:tbl>
    <w:p w14:paraId="00BFAC56" w14:textId="06DB5E9C" w:rsidR="00F56598" w:rsidRDefault="00F56598" w:rsidP="00EE09AF">
      <w:pPr>
        <w:widowControl/>
        <w:autoSpaceDE/>
        <w:autoSpaceDN/>
        <w:rPr>
          <w:b/>
          <w:bCs/>
          <w:lang w:val="en-IN"/>
        </w:rPr>
      </w:pPr>
    </w:p>
    <w:p w14:paraId="370B5BDC" w14:textId="38B0A80B" w:rsidR="00F56598" w:rsidRDefault="00F56598" w:rsidP="00EE09AF">
      <w:pPr>
        <w:widowControl/>
        <w:autoSpaceDE/>
        <w:autoSpaceDN/>
        <w:rPr>
          <w:b/>
          <w:bCs/>
          <w:lang w:val="en-IN"/>
        </w:rPr>
      </w:pPr>
      <w:r>
        <w:rPr>
          <w:b/>
          <w:bCs/>
          <w:lang w:val="en-IN"/>
        </w:rPr>
        <w:t>`</w:t>
      </w:r>
      <w:proofErr w:type="spellStart"/>
      <w:proofErr w:type="gramStart"/>
      <w:r w:rsidRPr="00F56598">
        <w:rPr>
          <w:bCs/>
          <w:lang w:val="en-IN"/>
        </w:rPr>
        <w:t>ansible</w:t>
      </w:r>
      <w:proofErr w:type="spellEnd"/>
      <w:r w:rsidRPr="00F56598">
        <w:rPr>
          <w:bCs/>
          <w:lang w:val="en-IN"/>
        </w:rPr>
        <w:t>-playbook</w:t>
      </w:r>
      <w:proofErr w:type="gramEnd"/>
      <w:r w:rsidRPr="00F56598">
        <w:rPr>
          <w:bCs/>
          <w:lang w:val="en-IN"/>
        </w:rPr>
        <w:t xml:space="preserve"> </w:t>
      </w:r>
      <w:proofErr w:type="spellStart"/>
      <w:r w:rsidRPr="00F56598">
        <w:rPr>
          <w:bCs/>
          <w:lang w:val="en-IN"/>
        </w:rPr>
        <w:t>cicd</w:t>
      </w:r>
      <w:proofErr w:type="spellEnd"/>
      <w:r w:rsidRPr="00F56598">
        <w:rPr>
          <w:bCs/>
          <w:lang w:val="en-IN"/>
        </w:rPr>
        <w:t>/</w:t>
      </w:r>
      <w:proofErr w:type="spellStart"/>
      <w:r w:rsidRPr="00F56598">
        <w:rPr>
          <w:bCs/>
          <w:lang w:val="en-IN"/>
        </w:rPr>
        <w:t>deploy.yml</w:t>
      </w:r>
      <w:proofErr w:type="spellEnd"/>
      <w:r w:rsidRPr="00F56598">
        <w:rPr>
          <w:bCs/>
          <w:lang w:val="en-IN"/>
        </w:rPr>
        <w:t xml:space="preserve"> -</w:t>
      </w:r>
      <w:proofErr w:type="spellStart"/>
      <w:r w:rsidRPr="00F56598">
        <w:rPr>
          <w:bCs/>
          <w:lang w:val="en-IN"/>
        </w:rPr>
        <w:t>i</w:t>
      </w:r>
      <w:proofErr w:type="spellEnd"/>
      <w:r w:rsidRPr="00F56598">
        <w:rPr>
          <w:bCs/>
          <w:lang w:val="en-IN"/>
        </w:rPr>
        <w:t xml:space="preserve"> </w:t>
      </w:r>
      <w:proofErr w:type="spellStart"/>
      <w:r w:rsidRPr="00F56598">
        <w:rPr>
          <w:bCs/>
          <w:lang w:val="en-IN"/>
        </w:rPr>
        <w:t>cicd</w:t>
      </w:r>
      <w:proofErr w:type="spellEnd"/>
      <w:r w:rsidRPr="00F56598">
        <w:rPr>
          <w:bCs/>
          <w:lang w:val="en-IN"/>
        </w:rPr>
        <w:t>/inventory/hosts --key-file ~/.</w:t>
      </w:r>
      <w:proofErr w:type="spellStart"/>
      <w:r w:rsidRPr="00F56598">
        <w:rPr>
          <w:bCs/>
          <w:lang w:val="en-IN"/>
        </w:rPr>
        <w:t>ssh</w:t>
      </w:r>
      <w:proofErr w:type="spellEnd"/>
      <w:r w:rsidRPr="00F56598">
        <w:rPr>
          <w:bCs/>
          <w:lang w:val="en-IN"/>
        </w:rPr>
        <w:t>/</w:t>
      </w:r>
      <w:proofErr w:type="spellStart"/>
      <w:r w:rsidRPr="00F56598">
        <w:rPr>
          <w:bCs/>
          <w:lang w:val="en-IN"/>
        </w:rPr>
        <w:t>id_rsa</w:t>
      </w:r>
      <w:proofErr w:type="spellEnd"/>
      <w:r>
        <w:rPr>
          <w:b/>
          <w:bCs/>
          <w:lang w:val="en-IN"/>
        </w:rPr>
        <w:t xml:space="preserve">` </w:t>
      </w:r>
    </w:p>
    <w:p w14:paraId="6C2B76E6" w14:textId="15FCDB8B" w:rsidR="00F56598" w:rsidRDefault="00F56598" w:rsidP="00EE09AF">
      <w:pPr>
        <w:widowControl/>
        <w:autoSpaceDE/>
        <w:autoSpaceDN/>
        <w:rPr>
          <w:bCs/>
          <w:lang w:val="en-IN"/>
        </w:rPr>
      </w:pPr>
      <w:r>
        <w:rPr>
          <w:bCs/>
          <w:lang w:val="en-IN"/>
        </w:rPr>
        <w:t>(For local testing)</w:t>
      </w:r>
    </w:p>
    <w:sectPr w:rsidR="00F56598" w:rsidSect="00843FD9">
      <w:type w:val="continuous"/>
      <w:pgSz w:w="12240" w:h="15840"/>
      <w:pgMar w:top="0" w:right="758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72A94" w14:textId="77777777" w:rsidR="00AA145F" w:rsidRDefault="00AA145F">
      <w:r>
        <w:separator/>
      </w:r>
    </w:p>
  </w:endnote>
  <w:endnote w:type="continuationSeparator" w:id="0">
    <w:p w14:paraId="3661EA21" w14:textId="77777777" w:rsidR="00AA145F" w:rsidRDefault="00AA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6340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FAA6F" w14:textId="762A0EE5" w:rsidR="00AA145F" w:rsidRDefault="00AA1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49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8161CF" w14:textId="77777777" w:rsidR="00AA145F" w:rsidRDefault="00AA1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9D1CF" w14:textId="77777777" w:rsidR="00AA145F" w:rsidRDefault="00AA145F">
      <w:r>
        <w:separator/>
      </w:r>
    </w:p>
  </w:footnote>
  <w:footnote w:type="continuationSeparator" w:id="0">
    <w:p w14:paraId="2EB96A25" w14:textId="77777777" w:rsidR="00AA145F" w:rsidRDefault="00AA1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A5E60" w14:textId="77777777" w:rsidR="00AA145F" w:rsidRDefault="00AA145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1C4F579" wp14:editId="5C0A09C2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E359CC" w14:textId="77777777" w:rsidR="00AA145F" w:rsidRDefault="00AA14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2C4034"/>
    <w:multiLevelType w:val="multilevel"/>
    <w:tmpl w:val="9E6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3" w15:restartNumberingAfterBreak="0">
    <w:nsid w:val="0CFD6C96"/>
    <w:multiLevelType w:val="multilevel"/>
    <w:tmpl w:val="000E7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1AE9"/>
    <w:multiLevelType w:val="multilevel"/>
    <w:tmpl w:val="3CE0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6582B"/>
    <w:multiLevelType w:val="multilevel"/>
    <w:tmpl w:val="5FA6E0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75DED"/>
    <w:multiLevelType w:val="multilevel"/>
    <w:tmpl w:val="1ED051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E2BB9"/>
    <w:multiLevelType w:val="multilevel"/>
    <w:tmpl w:val="0CD6BE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C0530"/>
    <w:multiLevelType w:val="multilevel"/>
    <w:tmpl w:val="7E6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96289"/>
    <w:multiLevelType w:val="multilevel"/>
    <w:tmpl w:val="D8721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C3760"/>
    <w:multiLevelType w:val="multilevel"/>
    <w:tmpl w:val="5EC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489C"/>
    <w:multiLevelType w:val="hybridMultilevel"/>
    <w:tmpl w:val="4F387438"/>
    <w:lvl w:ilvl="0" w:tplc="20C80B0E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B36D9"/>
    <w:multiLevelType w:val="multilevel"/>
    <w:tmpl w:val="E8D4A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CD0473"/>
    <w:multiLevelType w:val="multilevel"/>
    <w:tmpl w:val="013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F40B0"/>
    <w:multiLevelType w:val="multilevel"/>
    <w:tmpl w:val="C12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440C"/>
    <w:multiLevelType w:val="multilevel"/>
    <w:tmpl w:val="8D2A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07B35"/>
    <w:multiLevelType w:val="multilevel"/>
    <w:tmpl w:val="D186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02771"/>
    <w:multiLevelType w:val="multilevel"/>
    <w:tmpl w:val="8ADCA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E34B71"/>
    <w:multiLevelType w:val="multilevel"/>
    <w:tmpl w:val="E820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26374"/>
    <w:multiLevelType w:val="multilevel"/>
    <w:tmpl w:val="013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2D5E0B"/>
    <w:multiLevelType w:val="multilevel"/>
    <w:tmpl w:val="3030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D261D5"/>
    <w:multiLevelType w:val="multilevel"/>
    <w:tmpl w:val="DF4E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D1050"/>
    <w:multiLevelType w:val="multilevel"/>
    <w:tmpl w:val="23BE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A52EF"/>
    <w:multiLevelType w:val="multilevel"/>
    <w:tmpl w:val="A5B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21099"/>
    <w:multiLevelType w:val="multilevel"/>
    <w:tmpl w:val="FE968A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A2D46"/>
    <w:multiLevelType w:val="multilevel"/>
    <w:tmpl w:val="1A9C51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AEB271F"/>
    <w:multiLevelType w:val="multilevel"/>
    <w:tmpl w:val="3A08B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516BE3"/>
    <w:multiLevelType w:val="multilevel"/>
    <w:tmpl w:val="60C6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E7643E"/>
    <w:multiLevelType w:val="multilevel"/>
    <w:tmpl w:val="E83C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2110F"/>
    <w:multiLevelType w:val="multilevel"/>
    <w:tmpl w:val="5DC23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9180C"/>
    <w:multiLevelType w:val="multilevel"/>
    <w:tmpl w:val="9516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D6A75"/>
    <w:multiLevelType w:val="multilevel"/>
    <w:tmpl w:val="7626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F3204"/>
    <w:multiLevelType w:val="multilevel"/>
    <w:tmpl w:val="E74E3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12280"/>
    <w:multiLevelType w:val="multilevel"/>
    <w:tmpl w:val="6B3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416D25"/>
    <w:multiLevelType w:val="multilevel"/>
    <w:tmpl w:val="F2D6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6470C"/>
    <w:multiLevelType w:val="multilevel"/>
    <w:tmpl w:val="CC4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8F553A"/>
    <w:multiLevelType w:val="multilevel"/>
    <w:tmpl w:val="970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27"/>
  </w:num>
  <w:num w:numId="4">
    <w:abstractNumId w:val="6"/>
  </w:num>
  <w:num w:numId="5">
    <w:abstractNumId w:val="33"/>
  </w:num>
  <w:num w:numId="6">
    <w:abstractNumId w:val="33"/>
    <w:lvlOverride w:ilvl="0">
      <w:startOverride w:val="2"/>
    </w:lvlOverride>
  </w:num>
  <w:num w:numId="7">
    <w:abstractNumId w:val="33"/>
    <w:lvlOverride w:ilvl="0">
      <w:startOverride w:val="3"/>
    </w:lvlOverride>
  </w:num>
  <w:num w:numId="8">
    <w:abstractNumId w:val="33"/>
    <w:lvlOverride w:ilvl="0">
      <w:startOverride w:val="4"/>
    </w:lvlOverride>
  </w:num>
  <w:num w:numId="9">
    <w:abstractNumId w:val="12"/>
  </w:num>
  <w:num w:numId="10">
    <w:abstractNumId w:val="14"/>
  </w:num>
  <w:num w:numId="11">
    <w:abstractNumId w:val="9"/>
  </w:num>
  <w:num w:numId="12">
    <w:abstractNumId w:val="30"/>
  </w:num>
  <w:num w:numId="13">
    <w:abstractNumId w:val="15"/>
  </w:num>
  <w:num w:numId="14">
    <w:abstractNumId w:val="32"/>
  </w:num>
  <w:num w:numId="15">
    <w:abstractNumId w:val="29"/>
  </w:num>
  <w:num w:numId="16">
    <w:abstractNumId w:val="35"/>
  </w:num>
  <w:num w:numId="17">
    <w:abstractNumId w:val="11"/>
  </w:num>
  <w:num w:numId="18">
    <w:abstractNumId w:val="19"/>
  </w:num>
  <w:num w:numId="19">
    <w:abstractNumId w:val="23"/>
  </w:num>
  <w:num w:numId="20">
    <w:abstractNumId w:val="24"/>
  </w:num>
  <w:num w:numId="21">
    <w:abstractNumId w:val="4"/>
  </w:num>
  <w:num w:numId="22">
    <w:abstractNumId w:val="20"/>
  </w:num>
  <w:num w:numId="23">
    <w:abstractNumId w:val="12"/>
    <w:lvlOverride w:ilvl="0">
      <w:startOverride w:val="1"/>
    </w:lvlOverride>
  </w:num>
  <w:num w:numId="24">
    <w:abstractNumId w:val="1"/>
  </w:num>
  <w:num w:numId="25">
    <w:abstractNumId w:val="18"/>
  </w:num>
  <w:num w:numId="26">
    <w:abstractNumId w:val="12"/>
    <w:lvlOverride w:ilvl="0">
      <w:startOverride w:val="1"/>
    </w:lvlOverride>
  </w:num>
  <w:num w:numId="27">
    <w:abstractNumId w:val="36"/>
  </w:num>
  <w:num w:numId="28">
    <w:abstractNumId w:val="28"/>
  </w:num>
  <w:num w:numId="29">
    <w:abstractNumId w:val="7"/>
  </w:num>
  <w:num w:numId="30">
    <w:abstractNumId w:val="12"/>
    <w:lvlOverride w:ilvl="0">
      <w:startOverride w:val="1"/>
    </w:lvlOverride>
  </w:num>
  <w:num w:numId="31">
    <w:abstractNumId w:val="17"/>
  </w:num>
  <w:num w:numId="32">
    <w:abstractNumId w:val="38"/>
  </w:num>
  <w:num w:numId="33">
    <w:abstractNumId w:val="16"/>
  </w:num>
  <w:num w:numId="34">
    <w:abstractNumId w:val="25"/>
  </w:num>
  <w:num w:numId="35">
    <w:abstractNumId w:val="5"/>
  </w:num>
  <w:num w:numId="36">
    <w:abstractNumId w:val="26"/>
  </w:num>
  <w:num w:numId="37">
    <w:abstractNumId w:val="3"/>
  </w:num>
  <w:num w:numId="38">
    <w:abstractNumId w:val="10"/>
  </w:num>
  <w:num w:numId="39">
    <w:abstractNumId w:val="8"/>
  </w:num>
  <w:num w:numId="40">
    <w:abstractNumId w:val="13"/>
  </w:num>
  <w:num w:numId="41">
    <w:abstractNumId w:val="31"/>
  </w:num>
  <w:num w:numId="42">
    <w:abstractNumId w:val="34"/>
  </w:num>
  <w:num w:numId="43">
    <w:abstractNumId w:val="21"/>
  </w:num>
  <w:num w:numId="44">
    <w:abstractNumId w:val="22"/>
  </w:num>
  <w:num w:numId="45">
    <w:abstractNumId w:val="37"/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 w:numId="5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3"/>
    <w:rsid w:val="00044CB6"/>
    <w:rsid w:val="000A0C92"/>
    <w:rsid w:val="000A2A28"/>
    <w:rsid w:val="000A4450"/>
    <w:rsid w:val="00130453"/>
    <w:rsid w:val="00136379"/>
    <w:rsid w:val="00146523"/>
    <w:rsid w:val="00155524"/>
    <w:rsid w:val="001C21E4"/>
    <w:rsid w:val="0022449A"/>
    <w:rsid w:val="00227E67"/>
    <w:rsid w:val="002F5E6F"/>
    <w:rsid w:val="00370467"/>
    <w:rsid w:val="00372CAB"/>
    <w:rsid w:val="003D2289"/>
    <w:rsid w:val="003D38B4"/>
    <w:rsid w:val="00407228"/>
    <w:rsid w:val="00422F06"/>
    <w:rsid w:val="00432D19"/>
    <w:rsid w:val="004857E5"/>
    <w:rsid w:val="00494959"/>
    <w:rsid w:val="004B2D1E"/>
    <w:rsid w:val="004F2918"/>
    <w:rsid w:val="005545C1"/>
    <w:rsid w:val="0058757A"/>
    <w:rsid w:val="005D51AA"/>
    <w:rsid w:val="005F586B"/>
    <w:rsid w:val="00604F52"/>
    <w:rsid w:val="00667EDD"/>
    <w:rsid w:val="00711AD0"/>
    <w:rsid w:val="00726D60"/>
    <w:rsid w:val="007311DE"/>
    <w:rsid w:val="00742B6D"/>
    <w:rsid w:val="00804B73"/>
    <w:rsid w:val="00823C80"/>
    <w:rsid w:val="00843FD9"/>
    <w:rsid w:val="00873B3A"/>
    <w:rsid w:val="00892B9D"/>
    <w:rsid w:val="008C01A7"/>
    <w:rsid w:val="008D391D"/>
    <w:rsid w:val="0096799A"/>
    <w:rsid w:val="009A6DE3"/>
    <w:rsid w:val="009D2F1A"/>
    <w:rsid w:val="009E702D"/>
    <w:rsid w:val="00A30129"/>
    <w:rsid w:val="00A8196D"/>
    <w:rsid w:val="00AA145F"/>
    <w:rsid w:val="00AE6A95"/>
    <w:rsid w:val="00B12E49"/>
    <w:rsid w:val="00B4188F"/>
    <w:rsid w:val="00B418E4"/>
    <w:rsid w:val="00B429BD"/>
    <w:rsid w:val="00B51626"/>
    <w:rsid w:val="00C04D3C"/>
    <w:rsid w:val="00C42C98"/>
    <w:rsid w:val="00C813AD"/>
    <w:rsid w:val="00CC416C"/>
    <w:rsid w:val="00D0000A"/>
    <w:rsid w:val="00D12688"/>
    <w:rsid w:val="00D272CB"/>
    <w:rsid w:val="00D4265C"/>
    <w:rsid w:val="00D95DC3"/>
    <w:rsid w:val="00DA4A51"/>
    <w:rsid w:val="00E37C80"/>
    <w:rsid w:val="00EA3C87"/>
    <w:rsid w:val="00EE09AF"/>
    <w:rsid w:val="00EE2BD8"/>
    <w:rsid w:val="00EE31C2"/>
    <w:rsid w:val="00F02B31"/>
    <w:rsid w:val="00F16C6E"/>
    <w:rsid w:val="00F56598"/>
    <w:rsid w:val="00F57DC3"/>
    <w:rsid w:val="00F94C12"/>
    <w:rsid w:val="00FB6427"/>
    <w:rsid w:val="00FF44B5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0" fillcolor="white">
      <v:fill color="white"/>
    </o:shapedefaults>
    <o:shapelayout v:ext="edit">
      <o:idmap v:ext="edit" data="1"/>
    </o:shapelayout>
  </w:shapeDefaults>
  <w:decimalSymbol w:val="."/>
  <w:listSeparator w:val=","/>
  <w14:docId w14:val="08253969"/>
  <w15:docId w15:val="{9E200A82-1BC2-47EB-97A3-AC8518CA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A4450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F56598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5659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C813AD"/>
    <w:rPr>
      <w:rFonts w:ascii="Times New Roman" w:eastAsia="Arial" w:hAnsi="Times New Roman" w:cs="Arial"/>
      <w:b/>
      <w:bCs/>
      <w:sz w:val="28"/>
    </w:rPr>
  </w:style>
  <w:style w:type="table" w:styleId="TableGrid">
    <w:name w:val="Table Grid"/>
    <w:basedOn w:val="TableNormal"/>
    <w:rsid w:val="00372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B642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51626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B5162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516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5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8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ansible.com/ansible/latest/installation_guide/index.html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galaxy.ansibl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47c08fd1-dc78-452a-aa47-04e2725c7bdc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C574A7C-E4C4-423B-81BB-D4D3A3DA8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589</TotalTime>
  <Pages>18</Pages>
  <Words>3054</Words>
  <Characters>23853</Characters>
  <Application>Microsoft Office Word</Application>
  <DocSecurity>0</DocSecurity>
  <Lines>198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18</cp:revision>
  <cp:lastPrinted>2025-07-15T08:45:00Z</cp:lastPrinted>
  <dcterms:created xsi:type="dcterms:W3CDTF">2025-07-14T07:01:00Z</dcterms:created>
  <dcterms:modified xsi:type="dcterms:W3CDTF">2025-07-15T08:45:00Z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