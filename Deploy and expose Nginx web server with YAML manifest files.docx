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301C" w14:textId="77777777" w:rsidR="00136379" w:rsidRPr="00383BE2" w:rsidRDefault="00136379" w:rsidP="00A30129">
      <w:pPr>
        <w:jc w:val="both"/>
        <w:rPr>
          <w:rFonts w:cs="Times New Roman"/>
          <w:szCs w:val="24"/>
        </w:rPr>
      </w:pPr>
    </w:p>
    <w:p w14:paraId="49A7A06D" w14:textId="4E717605" w:rsidR="00A30129" w:rsidRPr="00383BE2" w:rsidRDefault="0096799A" w:rsidP="00A30129">
      <w:pPr>
        <w:jc w:val="both"/>
        <w:rPr>
          <w:rFonts w:cs="Times New Roman"/>
          <w:szCs w:val="24"/>
        </w:rPr>
      </w:pPr>
      <w:r w:rsidRPr="00383BE2">
        <w:rPr>
          <w:rFonts w:cs="Times New Roman"/>
          <w:szCs w:val="24"/>
        </w:rPr>
        <w:t xml:space="preserve">Date: </w:t>
      </w:r>
      <w:r w:rsidR="00967DCD">
        <w:rPr>
          <w:rFonts w:cs="Times New Roman"/>
          <w:szCs w:val="24"/>
        </w:rPr>
        <w:t>02.07.2025</w:t>
      </w:r>
    </w:p>
    <w:p w14:paraId="3EC251E9" w14:textId="77777777" w:rsidR="00A30129" w:rsidRPr="00383BE2" w:rsidRDefault="00A30129" w:rsidP="00A30129">
      <w:pPr>
        <w:jc w:val="both"/>
        <w:rPr>
          <w:rFonts w:cs="Times New Roman"/>
          <w:szCs w:val="24"/>
        </w:rPr>
      </w:pPr>
    </w:p>
    <w:p w14:paraId="3FCD2918" w14:textId="77777777" w:rsidR="00A30129" w:rsidRPr="00383BE2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AE4234" w14:textId="77777777" w:rsidR="00EE31C2" w:rsidRPr="00383BE2" w:rsidRDefault="00EE31C2" w:rsidP="00A30129">
      <w:pPr>
        <w:jc w:val="both"/>
        <w:rPr>
          <w:rFonts w:cs="Times New Roman"/>
          <w:szCs w:val="24"/>
        </w:rPr>
      </w:pPr>
    </w:p>
    <w:p w14:paraId="042E9F7C" w14:textId="77777777" w:rsidR="00EE31C2" w:rsidRPr="00383BE2" w:rsidRDefault="00EE31C2" w:rsidP="00A30129">
      <w:pPr>
        <w:jc w:val="both"/>
        <w:rPr>
          <w:rFonts w:cs="Times New Roman"/>
          <w:szCs w:val="24"/>
        </w:rPr>
      </w:pPr>
    </w:p>
    <w:p w14:paraId="0BA8FC51" w14:textId="77777777" w:rsidR="00A30129" w:rsidRPr="00383BE2" w:rsidRDefault="00A30129" w:rsidP="00A30129">
      <w:pPr>
        <w:jc w:val="both"/>
        <w:rPr>
          <w:rFonts w:cs="Times New Roman"/>
          <w:szCs w:val="24"/>
        </w:rPr>
      </w:pPr>
    </w:p>
    <w:p w14:paraId="6CE45F9A" w14:textId="77777777" w:rsidR="00A30129" w:rsidRPr="00383BE2" w:rsidRDefault="00A30129" w:rsidP="00A30129">
      <w:pPr>
        <w:jc w:val="both"/>
        <w:rPr>
          <w:rFonts w:cs="Times New Roman"/>
          <w:szCs w:val="24"/>
        </w:rPr>
      </w:pPr>
    </w:p>
    <w:p w14:paraId="10348F49" w14:textId="77777777" w:rsidR="00D95DC3" w:rsidRPr="00383BE2" w:rsidRDefault="00D272CB">
      <w:pPr>
        <w:pStyle w:val="BodyText"/>
        <w:rPr>
          <w:rFonts w:cs="Times New Roman"/>
          <w:szCs w:val="24"/>
        </w:rPr>
      </w:pPr>
      <w:r w:rsidRPr="00383BE2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5624E4" wp14:editId="4CD226AE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F9F56E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383BE2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22B19C" wp14:editId="0F0483B1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5214B5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10F125D8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2B19C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5214B5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10F125D8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B698C35" w14:textId="73E78DDF" w:rsidR="004B2D1E" w:rsidRDefault="00383BE2" w:rsidP="004B2D1E">
      <w:pPr>
        <w:pStyle w:val="MyHeading"/>
        <w:rPr>
          <w:rFonts w:cs="Times New Roman"/>
        </w:rPr>
      </w:pPr>
      <w:r w:rsidRPr="00383BE2">
        <w:rPr>
          <w:rFonts w:cs="Times New Roman"/>
        </w:rPr>
        <w:t>Write the YAML manifest files to deploy an Nginx web server in a Kubernetes cluster and expose it via a Service.</w:t>
      </w:r>
    </w:p>
    <w:p w14:paraId="153AA677" w14:textId="77777777" w:rsidR="00836AAC" w:rsidRPr="00383BE2" w:rsidRDefault="00836AAC" w:rsidP="004B2D1E">
      <w:pPr>
        <w:pStyle w:val="MyHeading"/>
        <w:rPr>
          <w:rFonts w:cs="Times New Roman"/>
        </w:rPr>
      </w:pP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1748991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D1C9E" w14:textId="1DD5F4DE" w:rsidR="00836AAC" w:rsidRDefault="00836AAC">
          <w:pPr>
            <w:pStyle w:val="TOCHeading"/>
          </w:pPr>
          <w:r>
            <w:t>Contents</w:t>
          </w:r>
        </w:p>
        <w:p w14:paraId="34C5BBE4" w14:textId="41BCDAC1" w:rsidR="00836AAC" w:rsidRDefault="00836AAC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66317" w:history="1">
            <w:r w:rsidRPr="00C31D9D">
              <w:rPr>
                <w:rStyle w:val="Hyperlink"/>
                <w:rFonts w:cs="Times New Roman"/>
                <w:noProof/>
              </w:rPr>
              <w:t>1. Manifest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E356" w14:textId="7DEDFD1C" w:rsidR="00836AAC" w:rsidRDefault="000C5523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2366318" w:history="1">
            <w:r w:rsidR="00836AAC" w:rsidRPr="00C31D9D">
              <w:rPr>
                <w:rStyle w:val="Hyperlink"/>
                <w:noProof/>
              </w:rPr>
              <w:t>nginx-deployment.yaml</w:t>
            </w:r>
            <w:r w:rsidR="00836AAC">
              <w:rPr>
                <w:noProof/>
                <w:webHidden/>
              </w:rPr>
              <w:tab/>
            </w:r>
            <w:r w:rsidR="00836AAC">
              <w:rPr>
                <w:noProof/>
                <w:webHidden/>
              </w:rPr>
              <w:fldChar w:fldCharType="begin"/>
            </w:r>
            <w:r w:rsidR="00836AAC">
              <w:rPr>
                <w:noProof/>
                <w:webHidden/>
              </w:rPr>
              <w:instrText xml:space="preserve"> PAGEREF _Toc202366318 \h </w:instrText>
            </w:r>
            <w:r w:rsidR="00836AAC">
              <w:rPr>
                <w:noProof/>
                <w:webHidden/>
              </w:rPr>
            </w:r>
            <w:r w:rsidR="00836AAC">
              <w:rPr>
                <w:noProof/>
                <w:webHidden/>
              </w:rPr>
              <w:fldChar w:fldCharType="separate"/>
            </w:r>
            <w:r w:rsidR="00561274">
              <w:rPr>
                <w:noProof/>
                <w:webHidden/>
              </w:rPr>
              <w:t>2</w:t>
            </w:r>
            <w:r w:rsidR="00836AAC">
              <w:rPr>
                <w:noProof/>
                <w:webHidden/>
              </w:rPr>
              <w:fldChar w:fldCharType="end"/>
            </w:r>
          </w:hyperlink>
        </w:p>
        <w:p w14:paraId="62AF14FC" w14:textId="53D58A59" w:rsidR="00836AAC" w:rsidRDefault="000C5523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2366319" w:history="1">
            <w:r w:rsidR="00836AAC" w:rsidRPr="00C31D9D">
              <w:rPr>
                <w:rStyle w:val="Hyperlink"/>
                <w:noProof/>
              </w:rPr>
              <w:t>nginx-service.yaml</w:t>
            </w:r>
            <w:r w:rsidR="00836AAC">
              <w:rPr>
                <w:noProof/>
                <w:webHidden/>
              </w:rPr>
              <w:tab/>
            </w:r>
            <w:r w:rsidR="00836AAC">
              <w:rPr>
                <w:noProof/>
                <w:webHidden/>
              </w:rPr>
              <w:fldChar w:fldCharType="begin"/>
            </w:r>
            <w:r w:rsidR="00836AAC">
              <w:rPr>
                <w:noProof/>
                <w:webHidden/>
              </w:rPr>
              <w:instrText xml:space="preserve"> PAGEREF _Toc202366319 \h </w:instrText>
            </w:r>
            <w:r w:rsidR="00836AAC">
              <w:rPr>
                <w:noProof/>
                <w:webHidden/>
              </w:rPr>
            </w:r>
            <w:r w:rsidR="00836AAC">
              <w:rPr>
                <w:noProof/>
                <w:webHidden/>
              </w:rPr>
              <w:fldChar w:fldCharType="separate"/>
            </w:r>
            <w:r w:rsidR="00561274">
              <w:rPr>
                <w:noProof/>
                <w:webHidden/>
              </w:rPr>
              <w:t>2</w:t>
            </w:r>
            <w:r w:rsidR="00836AAC">
              <w:rPr>
                <w:noProof/>
                <w:webHidden/>
              </w:rPr>
              <w:fldChar w:fldCharType="end"/>
            </w:r>
          </w:hyperlink>
        </w:p>
        <w:p w14:paraId="71C4F0F8" w14:textId="44DAE3D2" w:rsidR="00836AAC" w:rsidRDefault="000C5523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2366320" w:history="1">
            <w:r w:rsidR="00836AAC" w:rsidRPr="00C31D9D">
              <w:rPr>
                <w:rStyle w:val="Hyperlink"/>
                <w:noProof/>
              </w:rPr>
              <w:t>2. Terminal Commands</w:t>
            </w:r>
            <w:r w:rsidR="00836AAC">
              <w:rPr>
                <w:noProof/>
                <w:webHidden/>
              </w:rPr>
              <w:tab/>
            </w:r>
            <w:r w:rsidR="00836AAC">
              <w:rPr>
                <w:noProof/>
                <w:webHidden/>
              </w:rPr>
              <w:fldChar w:fldCharType="begin"/>
            </w:r>
            <w:r w:rsidR="00836AAC">
              <w:rPr>
                <w:noProof/>
                <w:webHidden/>
              </w:rPr>
              <w:instrText xml:space="preserve"> PAGEREF _Toc202366320 \h </w:instrText>
            </w:r>
            <w:r w:rsidR="00836AAC">
              <w:rPr>
                <w:noProof/>
                <w:webHidden/>
              </w:rPr>
            </w:r>
            <w:r w:rsidR="00836AAC">
              <w:rPr>
                <w:noProof/>
                <w:webHidden/>
              </w:rPr>
              <w:fldChar w:fldCharType="separate"/>
            </w:r>
            <w:r w:rsidR="00561274">
              <w:rPr>
                <w:noProof/>
                <w:webHidden/>
              </w:rPr>
              <w:t>2</w:t>
            </w:r>
            <w:r w:rsidR="00836AAC">
              <w:rPr>
                <w:noProof/>
                <w:webHidden/>
              </w:rPr>
              <w:fldChar w:fldCharType="end"/>
            </w:r>
          </w:hyperlink>
        </w:p>
        <w:p w14:paraId="4BAFC106" w14:textId="37E31629" w:rsidR="00836AAC" w:rsidRDefault="00836AAC">
          <w:r>
            <w:rPr>
              <w:b/>
              <w:bCs/>
              <w:noProof/>
            </w:rPr>
            <w:fldChar w:fldCharType="end"/>
          </w:r>
        </w:p>
      </w:sdtContent>
    </w:sdt>
    <w:p w14:paraId="2B3498EF" w14:textId="77777777" w:rsidR="00383BE2" w:rsidRPr="00383BE2" w:rsidRDefault="00383BE2">
      <w:pPr>
        <w:widowControl/>
        <w:autoSpaceDE/>
        <w:autoSpaceDN/>
        <w:rPr>
          <w:rFonts w:eastAsia="Arial" w:cs="Times New Roman"/>
          <w:b/>
          <w:bCs/>
          <w:sz w:val="28"/>
          <w:szCs w:val="20"/>
        </w:rPr>
      </w:pPr>
      <w:r w:rsidRPr="00383BE2">
        <w:rPr>
          <w:rFonts w:cs="Times New Roman"/>
        </w:rPr>
        <w:br w:type="page"/>
      </w:r>
    </w:p>
    <w:p w14:paraId="1BDBCDD6" w14:textId="77777777" w:rsidR="00D95DC3" w:rsidRPr="00383BE2" w:rsidRDefault="00383BE2" w:rsidP="00383BE2">
      <w:pPr>
        <w:pStyle w:val="Heading1"/>
        <w:ind w:left="0"/>
        <w:rPr>
          <w:rFonts w:cs="Times New Roman"/>
        </w:rPr>
      </w:pPr>
      <w:bookmarkStart w:id="0" w:name="_Toc202366317"/>
      <w:r w:rsidRPr="00383BE2">
        <w:rPr>
          <w:rFonts w:cs="Times New Roman"/>
        </w:rPr>
        <w:lastRenderedPageBreak/>
        <w:t>1. Manifest Files</w:t>
      </w:r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4"/>
        <w:gridCol w:w="4396"/>
      </w:tblGrid>
      <w:tr w:rsidR="00081F7E" w14:paraId="0E8630A0" w14:textId="77777777" w:rsidTr="00081F7E">
        <w:tc>
          <w:tcPr>
            <w:tcW w:w="4434" w:type="dxa"/>
          </w:tcPr>
          <w:p w14:paraId="06254808" w14:textId="1C5706C6" w:rsidR="00081F7E" w:rsidRPr="00836AAC" w:rsidRDefault="00081F7E" w:rsidP="00836AAC">
            <w:pPr>
              <w:pStyle w:val="Heading2"/>
            </w:pPr>
            <w:bookmarkStart w:id="1" w:name="_Toc202366318"/>
            <w:r w:rsidRPr="00836AAC">
              <w:t>nginx-deployment.yaml</w:t>
            </w:r>
            <w:bookmarkEnd w:id="1"/>
          </w:p>
        </w:tc>
        <w:tc>
          <w:tcPr>
            <w:tcW w:w="4396" w:type="dxa"/>
          </w:tcPr>
          <w:p w14:paraId="5F48FFB2" w14:textId="31B67091" w:rsidR="00081F7E" w:rsidRPr="00836AAC" w:rsidRDefault="00081F7E" w:rsidP="00836AAC">
            <w:pPr>
              <w:pStyle w:val="Heading2"/>
            </w:pPr>
            <w:bookmarkStart w:id="2" w:name="_Toc202366319"/>
            <w:r w:rsidRPr="00836AAC">
              <w:t>nginx-service.yaml</w:t>
            </w:r>
            <w:bookmarkEnd w:id="2"/>
          </w:p>
        </w:tc>
      </w:tr>
      <w:tr w:rsidR="00081F7E" w14:paraId="69DD9661" w14:textId="77777777" w:rsidTr="00081F7E">
        <w:tc>
          <w:tcPr>
            <w:tcW w:w="4434" w:type="dxa"/>
          </w:tcPr>
          <w:p w14:paraId="3F275D7E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apiVersion: apps/v1</w:t>
            </w:r>
          </w:p>
          <w:p w14:paraId="643A8223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kind: Deployment</w:t>
            </w:r>
          </w:p>
          <w:p w14:paraId="339F70FA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metadata:</w:t>
            </w:r>
          </w:p>
          <w:p w14:paraId="06BDEEC1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name: nginx-deployment</w:t>
            </w:r>
          </w:p>
          <w:p w14:paraId="3F7D23FA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labels:</w:t>
            </w:r>
          </w:p>
          <w:p w14:paraId="3ED9FAB2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app: nginx</w:t>
            </w:r>
          </w:p>
          <w:p w14:paraId="4B736670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spec:</w:t>
            </w:r>
          </w:p>
          <w:p w14:paraId="252DC67C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replicas: 2</w:t>
            </w:r>
          </w:p>
          <w:p w14:paraId="682436D2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selector:</w:t>
            </w:r>
          </w:p>
          <w:p w14:paraId="505803D5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matchLabels:</w:t>
            </w:r>
          </w:p>
          <w:p w14:paraId="5B97F1A5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app: nginx</w:t>
            </w:r>
          </w:p>
          <w:p w14:paraId="6F1E3D07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template:</w:t>
            </w:r>
          </w:p>
          <w:p w14:paraId="76181992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metadata:</w:t>
            </w:r>
          </w:p>
          <w:p w14:paraId="1599E2C3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labels:</w:t>
            </w:r>
          </w:p>
          <w:p w14:paraId="4B9D1BE5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  app: nginx</w:t>
            </w:r>
          </w:p>
          <w:p w14:paraId="6543FDDA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spec:</w:t>
            </w:r>
          </w:p>
          <w:p w14:paraId="7C6E6FFB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containers:</w:t>
            </w:r>
          </w:p>
          <w:p w14:paraId="33CADD94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- name: nginx</w:t>
            </w:r>
          </w:p>
          <w:p w14:paraId="08A3581A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  image: nginx:latest</w:t>
            </w:r>
          </w:p>
          <w:p w14:paraId="7D778F0B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  ports:</w:t>
            </w:r>
          </w:p>
          <w:p w14:paraId="4D041F40" w14:textId="6EB7A2A3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      - containerPort: 80</w:t>
            </w:r>
          </w:p>
        </w:tc>
        <w:tc>
          <w:tcPr>
            <w:tcW w:w="4396" w:type="dxa"/>
          </w:tcPr>
          <w:p w14:paraId="2DE72471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apiVersion: v1</w:t>
            </w:r>
          </w:p>
          <w:p w14:paraId="176DC1D8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kind: Service</w:t>
            </w:r>
          </w:p>
          <w:p w14:paraId="68B2372F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metadata:</w:t>
            </w:r>
          </w:p>
          <w:p w14:paraId="17FBFD5D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name: nginx-service</w:t>
            </w:r>
          </w:p>
          <w:p w14:paraId="393392DB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>spec:</w:t>
            </w:r>
          </w:p>
          <w:p w14:paraId="0A95ACA2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selector:</w:t>
            </w:r>
          </w:p>
          <w:p w14:paraId="2B0C8ADC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app: nginx</w:t>
            </w:r>
          </w:p>
          <w:p w14:paraId="1B37E2C1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type: LoadBalancer</w:t>
            </w:r>
          </w:p>
          <w:p w14:paraId="4A02CEDE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ports:</w:t>
            </w:r>
          </w:p>
          <w:p w14:paraId="68C702CC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- protocol: TCP</w:t>
            </w:r>
          </w:p>
          <w:p w14:paraId="35C33862" w14:textId="77777777" w:rsidR="00081F7E" w:rsidRPr="00081F7E" w:rsidRDefault="00081F7E" w:rsidP="00081F7E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port: 80</w:t>
            </w:r>
          </w:p>
          <w:p w14:paraId="322FABC6" w14:textId="7C8DA14B" w:rsidR="00081F7E" w:rsidRPr="00081F7E" w:rsidRDefault="00081F7E" w:rsidP="00A95988">
            <w:pPr>
              <w:pStyle w:val="NoSpacing"/>
              <w:rPr>
                <w:rFonts w:ascii="Consolas" w:hAnsi="Consolas" w:cs="Times New Roman"/>
              </w:rPr>
            </w:pPr>
            <w:r w:rsidRPr="00081F7E">
              <w:rPr>
                <w:rFonts w:ascii="Consolas" w:hAnsi="Consolas" w:cs="Times New Roman"/>
              </w:rPr>
              <w:t xml:space="preserve">    targetPort: 80</w:t>
            </w:r>
          </w:p>
        </w:tc>
      </w:tr>
    </w:tbl>
    <w:p w14:paraId="5B1068BE" w14:textId="5807715E" w:rsidR="00540B21" w:rsidRDefault="00540B21">
      <w:pPr>
        <w:widowControl/>
        <w:autoSpaceDE/>
        <w:autoSpaceDN/>
        <w:rPr>
          <w:rFonts w:eastAsiaTheme="minorHAnsi" w:cs="Times New Roman"/>
        </w:rPr>
      </w:pPr>
    </w:p>
    <w:p w14:paraId="30951245" w14:textId="3A7291C8" w:rsidR="002F3845" w:rsidRDefault="002F3845" w:rsidP="002F3845">
      <w:pPr>
        <w:pStyle w:val="Heading1"/>
        <w:ind w:left="0"/>
      </w:pPr>
      <w:bookmarkStart w:id="3" w:name="_Toc202366320"/>
      <w:r>
        <w:t>2. Terminal Commands</w:t>
      </w:r>
      <w:bookmarkEnd w:id="3"/>
      <w:r w:rsidR="000C5523">
        <w:t xml:space="preserve"> </w:t>
      </w:r>
      <w:bookmarkStart w:id="4" w:name="_GoBack"/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2"/>
        <w:gridCol w:w="4338"/>
      </w:tblGrid>
      <w:tr w:rsidR="00CD04C4" w14:paraId="6ADB282C" w14:textId="77777777" w:rsidTr="00CD04C4">
        <w:tc>
          <w:tcPr>
            <w:tcW w:w="4492" w:type="dxa"/>
          </w:tcPr>
          <w:p w14:paraId="1F8F1638" w14:textId="77777777" w:rsidR="00CD04C4" w:rsidRDefault="00CD04C4" w:rsidP="00081F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Terminal 1</w:t>
            </w:r>
          </w:p>
        </w:tc>
        <w:tc>
          <w:tcPr>
            <w:tcW w:w="4338" w:type="dxa"/>
          </w:tcPr>
          <w:p w14:paraId="4F5429F9" w14:textId="77777777" w:rsidR="00CD04C4" w:rsidRDefault="00CD04C4" w:rsidP="00081F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Terminal 2</w:t>
            </w:r>
          </w:p>
        </w:tc>
      </w:tr>
      <w:tr w:rsidR="00CD04C4" w14:paraId="7CD4FA96" w14:textId="77777777" w:rsidTr="00CD04C4">
        <w:tc>
          <w:tcPr>
            <w:tcW w:w="4492" w:type="dxa"/>
          </w:tcPr>
          <w:p w14:paraId="74A0FD58" w14:textId="77777777" w:rsidR="00CD04C4" w:rsidRPr="00CD04C4" w:rsidRDefault="00CD04C4" w:rsidP="00CD04C4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D04C4">
              <w:rPr>
                <w:rFonts w:ascii="Times New Roman" w:hAnsi="Times New Roman" w:cs="Times New Roman"/>
                <w:sz w:val="24"/>
              </w:rPr>
              <w:t>01  minikube start</w:t>
            </w:r>
          </w:p>
          <w:p w14:paraId="5F23FF65" w14:textId="77777777" w:rsidR="00CD04C4" w:rsidRPr="00CD04C4" w:rsidRDefault="00CD04C4" w:rsidP="00CD04C4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CD04C4">
              <w:rPr>
                <w:rFonts w:ascii="Times New Roman" w:hAnsi="Times New Roman" w:cs="Times New Roman"/>
                <w:sz w:val="24"/>
              </w:rPr>
              <w:t>02  minikube status</w:t>
            </w:r>
          </w:p>
          <w:p w14:paraId="0309AB39" w14:textId="7F4DD563" w:rsidR="00CD04C4" w:rsidRPr="00CD04C4" w:rsidRDefault="00CD04C4" w:rsidP="00CD04C4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  <w:r w:rsidRPr="00CD04C4">
              <w:rPr>
                <w:rFonts w:ascii="Times New Roman" w:hAnsi="Times New Roman" w:cs="Times New Roman"/>
                <w:sz w:val="24"/>
              </w:rPr>
              <w:t xml:space="preserve">  kubectl apply -f nginx</w:t>
            </w:r>
            <w:r w:rsidR="002F3845">
              <w:rPr>
                <w:rFonts w:ascii="Times New Roman" w:hAnsi="Times New Roman" w:cs="Times New Roman"/>
                <w:sz w:val="24"/>
              </w:rPr>
              <w:t>-deployment</w:t>
            </w:r>
            <w:r w:rsidRPr="00CD04C4">
              <w:rPr>
                <w:rFonts w:ascii="Times New Roman" w:hAnsi="Times New Roman" w:cs="Times New Roman"/>
                <w:sz w:val="24"/>
              </w:rPr>
              <w:t>.yaml</w:t>
            </w:r>
          </w:p>
          <w:p w14:paraId="5EFADB32" w14:textId="10D3CCAF" w:rsidR="002F3845" w:rsidRDefault="00CD04C4" w:rsidP="002F38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  <w:r w:rsidRPr="00CD04C4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2F3845" w:rsidRPr="00CD04C4">
              <w:rPr>
                <w:rFonts w:ascii="Times New Roman" w:hAnsi="Times New Roman" w:cs="Times New Roman"/>
                <w:sz w:val="24"/>
              </w:rPr>
              <w:t>kubectl apply -f nginx</w:t>
            </w:r>
            <w:r w:rsidR="002F3845">
              <w:rPr>
                <w:rFonts w:ascii="Times New Roman" w:hAnsi="Times New Roman" w:cs="Times New Roman"/>
                <w:sz w:val="24"/>
              </w:rPr>
              <w:t>-service</w:t>
            </w:r>
            <w:r w:rsidR="002F3845" w:rsidRPr="00CD04C4">
              <w:rPr>
                <w:rFonts w:ascii="Times New Roman" w:hAnsi="Times New Roman" w:cs="Times New Roman"/>
                <w:sz w:val="24"/>
              </w:rPr>
              <w:t>.yaml</w:t>
            </w:r>
          </w:p>
          <w:p w14:paraId="24FA61E8" w14:textId="395FA715" w:rsidR="00CD04C4" w:rsidRPr="00CD04C4" w:rsidRDefault="002F3845" w:rsidP="002F38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06  </w:t>
            </w:r>
            <w:r w:rsidR="00CD04C4" w:rsidRPr="00CD04C4">
              <w:rPr>
                <w:rFonts w:ascii="Times New Roman" w:hAnsi="Times New Roman" w:cs="Times New Roman"/>
                <w:sz w:val="24"/>
              </w:rPr>
              <w:t>kubectl get svc nginx-service</w:t>
            </w:r>
          </w:p>
          <w:p w14:paraId="348ABD9A" w14:textId="15E278D1" w:rsidR="00CD04C4" w:rsidRDefault="002F3845" w:rsidP="002F38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CD04C4" w:rsidRPr="00CD04C4">
              <w:rPr>
                <w:rFonts w:ascii="Times New Roman" w:hAnsi="Times New Roman" w:cs="Times New Roman"/>
                <w:sz w:val="24"/>
              </w:rPr>
              <w:t xml:space="preserve">  sudo socat TCP-LISTEN:8080,fork TCP:</w:t>
            </w:r>
            <w:r>
              <w:rPr>
                <w:rFonts w:ascii="Times New Roman" w:hAnsi="Times New Roman" w:cs="Times New Roman"/>
                <w:sz w:val="24"/>
              </w:rPr>
              <w:t>&lt;External_IP&gt;</w:t>
            </w:r>
            <w:r w:rsidR="00CD04C4" w:rsidRPr="00CD04C4">
              <w:rPr>
                <w:rFonts w:ascii="Times New Roman" w:hAnsi="Times New Roman" w:cs="Times New Roman"/>
                <w:sz w:val="24"/>
              </w:rPr>
              <w:t>:80</w:t>
            </w:r>
          </w:p>
        </w:tc>
        <w:tc>
          <w:tcPr>
            <w:tcW w:w="4338" w:type="dxa"/>
          </w:tcPr>
          <w:p w14:paraId="49988FE4" w14:textId="77777777" w:rsidR="00CD04C4" w:rsidRDefault="00CD04C4" w:rsidP="00CD04C4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03  </w:t>
            </w:r>
            <w:r w:rsidRPr="00CD04C4">
              <w:rPr>
                <w:rFonts w:ascii="Times New Roman" w:hAnsi="Times New Roman" w:cs="Times New Roman"/>
                <w:sz w:val="24"/>
              </w:rPr>
              <w:t xml:space="preserve">minikube tunnel </w:t>
            </w:r>
          </w:p>
        </w:tc>
      </w:tr>
    </w:tbl>
    <w:p w14:paraId="119E47C1" w14:textId="77777777" w:rsidR="00CD04C4" w:rsidRDefault="00CD04C4" w:rsidP="00540B21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003362F3" w14:textId="4827DF38" w:rsidR="00CD04C4" w:rsidRDefault="002F3845" w:rsidP="00540B21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via: http://&lt;EC</w:t>
      </w:r>
      <w:r w:rsidR="00CD04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_</w:t>
      </w:r>
      <w:r w:rsidR="00CD04C4">
        <w:rPr>
          <w:rFonts w:ascii="Times New Roman" w:hAnsi="Times New Roman" w:cs="Times New Roman"/>
          <w:sz w:val="24"/>
        </w:rPr>
        <w:t>IP&gt;:8080</w:t>
      </w:r>
    </w:p>
    <w:p w14:paraId="3CAB399E" w14:textId="06E6D9AD" w:rsidR="00BD001E" w:rsidRDefault="00BD001E" w:rsidP="00540B21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613967E9" w14:textId="438F3673" w:rsidR="00BD001E" w:rsidRDefault="00BD001E" w:rsidP="00540B21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commands to verify if everything is running</w:t>
      </w:r>
      <w:r w:rsidR="001828E3">
        <w:rPr>
          <w:rFonts w:ascii="Times New Roman" w:hAnsi="Times New Roman" w:cs="Times New Roman"/>
          <w:sz w:val="24"/>
        </w:rPr>
        <w:t xml:space="preserve"> as expected</w:t>
      </w:r>
    </w:p>
    <w:p w14:paraId="4025367D" w14:textId="76785B26" w:rsidR="00BD001E" w:rsidRDefault="00BD001E" w:rsidP="00BD001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kubectl get pods</w:t>
      </w:r>
    </w:p>
    <w:p w14:paraId="024DBE3D" w14:textId="0A2D7CF4" w:rsidR="00BD001E" w:rsidRDefault="00BD001E" w:rsidP="00BD001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kubectl get svc</w:t>
      </w:r>
    </w:p>
    <w:p w14:paraId="58DFE477" w14:textId="3C7E2A26" w:rsidR="00BD001E" w:rsidRDefault="00BD001E" w:rsidP="00BD001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kubectl get deployment</w:t>
      </w:r>
    </w:p>
    <w:p w14:paraId="0E1F5956" w14:textId="724EECD0" w:rsidR="00BD001E" w:rsidRDefault="00BD001E" w:rsidP="00BD001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kubectl get replicaset</w:t>
      </w:r>
    </w:p>
    <w:p w14:paraId="473DE1C3" w14:textId="35094DF3" w:rsidR="00BD001E" w:rsidRPr="00BD001E" w:rsidRDefault="00BD001E" w:rsidP="00BD001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D001E">
        <w:rPr>
          <w:rFonts w:ascii="Times New Roman" w:hAnsi="Times New Roman" w:cs="Times New Roman"/>
          <w:sz w:val="24"/>
        </w:rPr>
        <w:t>curl $(</w:t>
      </w:r>
      <w:r>
        <w:rPr>
          <w:rFonts w:ascii="Times New Roman" w:hAnsi="Times New Roman" w:cs="Times New Roman"/>
          <w:sz w:val="24"/>
        </w:rPr>
        <w:t>minikube service nginx-service --</w:t>
      </w:r>
      <w:r w:rsidRPr="00BD001E">
        <w:rPr>
          <w:rFonts w:ascii="Times New Roman" w:hAnsi="Times New Roman" w:cs="Times New Roman"/>
          <w:sz w:val="24"/>
        </w:rPr>
        <w:t>url)</w:t>
      </w:r>
      <w:r w:rsidR="001828E3">
        <w:rPr>
          <w:rFonts w:ascii="Times New Roman" w:hAnsi="Times New Roman" w:cs="Times New Roman"/>
          <w:sz w:val="24"/>
        </w:rPr>
        <w:t xml:space="preserve">  </w:t>
      </w:r>
      <w:r w:rsidR="001828E3" w:rsidRPr="001828E3">
        <w:rPr>
          <w:rFonts w:ascii="Times New Roman" w:hAnsi="Times New Roman" w:cs="Times New Roman"/>
          <w:sz w:val="24"/>
        </w:rPr>
        <w:sym w:font="Wingdings" w:char="F0DF"/>
      </w:r>
      <w:r w:rsidR="001828E3">
        <w:rPr>
          <w:rFonts w:ascii="Times New Roman" w:hAnsi="Times New Roman" w:cs="Times New Roman"/>
          <w:sz w:val="24"/>
        </w:rPr>
        <w:t xml:space="preserve"> does not require external IP or minikube tunnel to run in background</w:t>
      </w:r>
    </w:p>
    <w:sectPr w:rsidR="00BD001E" w:rsidRPr="00BD001E" w:rsidSect="00D0000A">
      <w:headerReference w:type="default" r:id="rId20"/>
      <w:footerReference w:type="default" r:id="rId21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C490F" w14:textId="77777777" w:rsidR="00383BE2" w:rsidRDefault="00383BE2">
      <w:r>
        <w:separator/>
      </w:r>
    </w:p>
  </w:endnote>
  <w:endnote w:type="continuationSeparator" w:id="0">
    <w:p w14:paraId="43814513" w14:textId="77777777" w:rsidR="00383BE2" w:rsidRDefault="0038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45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6DA4B" w14:textId="09808F39" w:rsidR="00836AAC" w:rsidRDefault="00836A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5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FFDB4" w14:textId="77777777" w:rsidR="00836AAC" w:rsidRDefault="00836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CE4DC" w14:textId="77777777" w:rsidR="00383BE2" w:rsidRDefault="00383BE2">
      <w:r>
        <w:separator/>
      </w:r>
    </w:p>
  </w:footnote>
  <w:footnote w:type="continuationSeparator" w:id="0">
    <w:p w14:paraId="57E73ED1" w14:textId="77777777" w:rsidR="00383BE2" w:rsidRDefault="00383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18B65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4F22D383" wp14:editId="061923EE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AD7D42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60EE"/>
    <w:multiLevelType w:val="hybridMultilevel"/>
    <w:tmpl w:val="88082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E2"/>
    <w:rsid w:val="00081F7E"/>
    <w:rsid w:val="000C5523"/>
    <w:rsid w:val="00136379"/>
    <w:rsid w:val="001828E3"/>
    <w:rsid w:val="001C21E4"/>
    <w:rsid w:val="002B76F2"/>
    <w:rsid w:val="002F3845"/>
    <w:rsid w:val="00383BE2"/>
    <w:rsid w:val="003D2289"/>
    <w:rsid w:val="00422F06"/>
    <w:rsid w:val="004857E5"/>
    <w:rsid w:val="004B2D1E"/>
    <w:rsid w:val="004F2918"/>
    <w:rsid w:val="00540B21"/>
    <w:rsid w:val="005545C1"/>
    <w:rsid w:val="00561274"/>
    <w:rsid w:val="0058757A"/>
    <w:rsid w:val="005F586B"/>
    <w:rsid w:val="00604F52"/>
    <w:rsid w:val="006242AD"/>
    <w:rsid w:val="006D0132"/>
    <w:rsid w:val="00726D60"/>
    <w:rsid w:val="007311DE"/>
    <w:rsid w:val="00742B6D"/>
    <w:rsid w:val="00804B73"/>
    <w:rsid w:val="00836AAC"/>
    <w:rsid w:val="00873B3A"/>
    <w:rsid w:val="008C01A7"/>
    <w:rsid w:val="0096799A"/>
    <w:rsid w:val="00967DCD"/>
    <w:rsid w:val="009A6DE3"/>
    <w:rsid w:val="009E702D"/>
    <w:rsid w:val="00A30129"/>
    <w:rsid w:val="00A95988"/>
    <w:rsid w:val="00AA7ED9"/>
    <w:rsid w:val="00B429BD"/>
    <w:rsid w:val="00BD001E"/>
    <w:rsid w:val="00C04D3C"/>
    <w:rsid w:val="00C732D4"/>
    <w:rsid w:val="00CD04C4"/>
    <w:rsid w:val="00D0000A"/>
    <w:rsid w:val="00D272CB"/>
    <w:rsid w:val="00D95DC3"/>
    <w:rsid w:val="00E37C80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AAD6F7"/>
  <w15:docId w15:val="{EB87DD31-BCBF-4A46-864F-9E3554B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45C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Spacing"/>
    <w:next w:val="Normal"/>
    <w:link w:val="Heading2Char"/>
    <w:autoRedefine/>
    <w:unhideWhenUsed/>
    <w:qFormat/>
    <w:rsid w:val="00836AAC"/>
    <w:pPr>
      <w:jc w:val="center"/>
      <w:outlineLvl w:val="1"/>
    </w:pPr>
    <w:rPr>
      <w:rFonts w:ascii="Times New Roman" w:hAnsi="Times New Roman" w:cs="Times New Roman"/>
      <w:sz w:val="24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36AAC"/>
    <w:rPr>
      <w:rFonts w:ascii="Times New Roman" w:eastAsiaTheme="minorHAnsi" w:hAnsi="Times New Roman" w:cs="Times New Roman"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CD0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6AAC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36AA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36AA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36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47c08fd1-dc78-452a-aa47-04e2725c7bdc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C2B28D6-94FB-466A-83FA-F34AC9F3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298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7</cp:revision>
  <cp:lastPrinted>2025-07-02T11:57:00Z</cp:lastPrinted>
  <dcterms:created xsi:type="dcterms:W3CDTF">2025-07-02T06:29:00Z</dcterms:created>
  <dcterms:modified xsi:type="dcterms:W3CDTF">2025-07-03T04:28:00Z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